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INTERVIEW TO THE 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 13, 1931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be aggressive. I maintain that the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 a solution for the communal question is largely due to want </w:t>
      </w:r>
      <w:r>
        <w:rPr>
          <w:rFonts w:ascii="Times" w:hAnsi="Times" w:eastAsia="Times"/>
          <w:b w:val="0"/>
          <w:i w:val="0"/>
          <w:color w:val="000000"/>
          <w:sz w:val="22"/>
        </w:rPr>
        <w:t>of knowledge about the new constitution and also tot he unre-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presentative character of delegates. The Government know only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the Congress is the only body which can deliver the goods.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is the use of their pretending that the Congress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different groups, namely, Hindus, Depressed,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landlords,  zamindars? When the struggle was in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Sabha was not different from the  the Congress.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 a referendum is held today, the Hindus and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will by overwhelming majority be found to be in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Congress. I am certian that the Nationalist Muslims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 good account of  themselves. If I had my own 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would surrender to the Muslims, but it will be of no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exaggerate the differences which are largely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composition of the delegation which is their own action.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 is genuinely not in favour of framing a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to a communal settlement, I invite them to put their hand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plough. I am prepared to co-operate with  the Government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terms which the Congress is prepared to accept.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insists on the fullest control  of the army, foreign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finance. The Government have the choice to accept or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demands.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expect the the Government to solve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at this Conference, but an participating in it in the fulfilment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promise that I gave Lord Irwin to discuss every issue and I </w:t>
      </w:r>
      <w:r>
        <w:rPr>
          <w:rFonts w:ascii="Times" w:hAnsi="Times" w:eastAsia="Times"/>
          <w:b w:val="0"/>
          <w:i w:val="0"/>
          <w:color w:val="000000"/>
          <w:sz w:val="22"/>
        </w:rPr>
        <w:t>value the contacts outside the Conference more.</w:t>
      </w:r>
    </w:p>
    <w:p>
      <w:pPr>
        <w:autoSpaceDN w:val="0"/>
        <w:autoSpaceDE w:val="0"/>
        <w:widowControl/>
        <w:spacing w:line="294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15-10-1931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536" w:right="1404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 SPEECH AT INDIAN  STUDENTS’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 13, 1931</w:t>
      </w:r>
    </w:p>
    <w:p>
      <w:pPr>
        <w:autoSpaceDN w:val="0"/>
        <w:autoSpaceDE w:val="0"/>
        <w:widowControl/>
        <w:spacing w:line="220" w:lineRule="exact" w:before="5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after reiterating  India’s fundamental claims, said he knew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starting that these were not likely to be granted because no nation ever yet obtained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lost freedom by mere appeal to reason. Something much more serious had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required. He did not suppose India would be an exception. It was now plainer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ever that only through suffering would victory be won, but his hope  was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already endured might have created a sufficient impression on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mind favourable to reason and negotiation.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confess that, as I  go on, I feel the task Herculean.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nothing would come out of it, but being an optimist,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hope in its entirely until I find nothing more can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 pray  the seed  being sown now will bear fruit in the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country and the Ministers will feel compelled  to come to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nation of sufferers.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the seed which  is being sown now may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softening the British spirit and that it may result  in the preventing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brutalization  human beings. I have known the English nature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hideous  form in the Punjab. I have  known it elsewhere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fifteen years of experience and through history,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same thing happening. It is my purpose by every means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command to prevent such a catastrophe occurring again.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concerned in preventing the brutalization of human nature than </w:t>
      </w:r>
      <w:r>
        <w:rPr>
          <w:rFonts w:ascii="Times" w:hAnsi="Times" w:eastAsia="Times"/>
          <w:b w:val="0"/>
          <w:i w:val="0"/>
          <w:color w:val="000000"/>
          <w:sz w:val="22"/>
        </w:rPr>
        <w:t>in preventing the sufferings of my own people.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gloated over the sufferings of my own people.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people, who voluntarily undergo a course of suffering 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whole of humanity, but I also know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become brutalized in their desperate efforts to get  victory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opponents or to exploit weaker nations or weaker  men,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 down themselves but mankind also. And it   cannot be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pleasure to me or anyone else to see  human  nature dragged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mire. If we are all sons of the same God and partake of the same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took place in Gower Street Hostel, Bloomsbury. Sir Ewart </w:t>
      </w:r>
      <w:r>
        <w:rPr>
          <w:rFonts w:ascii="Times" w:hAnsi="Times" w:eastAsia="Times"/>
          <w:b w:val="0"/>
          <w:i w:val="0"/>
          <w:color w:val="000000"/>
          <w:sz w:val="18"/>
        </w:rPr>
        <w:t>Greaves of the Indian Y.M.C.A. was in the chair.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extracted from Mahadev Desai’s  “London Letter”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essence, we must partake of the sin of every person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us or to another race. You can understand how repugnant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to invoke the beast in any  human being, how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Englishmen, amongst whom I count numerous friends!  I invite </w:t>
      </w:r>
      <w:r>
        <w:rPr>
          <w:rFonts w:ascii="Times" w:hAnsi="Times" w:eastAsia="Times"/>
          <w:b w:val="0"/>
          <w:i w:val="0"/>
          <w:color w:val="000000"/>
          <w:sz w:val="22"/>
        </w:rPr>
        <w:t>you to give all the help you can in the endeavour that I am making.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students my appeal is to study this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>all thoroughness and, if you really  believe  in the power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truth, then, for God’s sake express these two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daily life—not merely in the political field—and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you do in this direction will help me in the struggle.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Englishmen and Englishwomen who come into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you will assure the world that they have never seen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good, so truthful, as Indian students. Don’t you think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go a long way towards vindicating our nation?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“self-purification” occurred in a  Congress Resolution in 1920.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moment the Congress realized that we were to purify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by self-sacrifice to  purify ourselves  so that 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 liberty and so that God would also be with us. If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case,  every Indian whose life bears testimony to the spirit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helps his country, without having to do anything more. Such,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is the  strength of the means which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Therefore, in the battle for freedom, every student here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 more than that he should purify himself and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above reproach and above suspicion.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Lord Irwin is reported to have said in a speech at the Central Hall that 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knew you would not insist on Complete Independence. Is this true?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Well : In the first instance, I do not know that Lord Irwin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speech which is imputed to him. Secondly, I must 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Lord Irwin. That would be a question  well addressed to him.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told Lord Irwin that I would not press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On the contrary, so far as my memory serves me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that I would press for Complete  Independence, and,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ruling India through deputies, i.e., Indian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English agents. Complete independence to me means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Government.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1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How do you reconcile Complete Independence with  the retention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troops.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British troops may  remain  in India and that would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arrangement that the partners came to. This, for a limit    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would be to the interests of India because India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emasculated and it is necessary to retain some portion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or some portion of British officers under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 and in the employ of the National Government.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defend the partnership and yet defend the retention of those troops.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envisage  a Viceroy when you speak of an Independent India 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the Viceroy remains is a question to be decided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parties. Speaking  for myself, I cannot  conceive a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remaning. But I can conceive a British Agent remaining there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so many interests which the British  have brought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there which I personally do not seek to destroy and,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those interests and if there is also an army consisting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troops and officers, I could not possibly say, ‘No, there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British Agent.’ And since  there are also the Princes concerned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vouchsafe  for what the Princes will do and, therefore,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under the scheme I have in mind there will be no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there—whether he is called a Viceroy or a Governor-General.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 would  defend it as a partnership having the condition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terminated at the will of either on terms of absolute  equality.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on a slate from which I have to rub out many things.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are the common objects that such a partnership would advance 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common object that the partnership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is to cease the exploitation of the races of the earth.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free from this curse of exploitation, under which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groaned for so  many years,  it would be up to India to see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further exploitation. Real partnership would be of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 It would be a partnership between two races the one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known for its manliness,  bravery, courage and its  unrivalled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 of organization, and the other an ancient race possessing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perhaps second to none, a continent in itself. A partnership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these two peoples cannot but result in mutual good and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mankind.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lengthily with the communal problem, he said he was incapable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bargaining away the rights of minorities and insisted again that the Congress was </w:t>
      </w:r>
      <w:r>
        <w:rPr>
          <w:rFonts w:ascii="Times" w:hAnsi="Times" w:eastAsia="Times"/>
          <w:b w:val="0"/>
          <w:i w:val="0"/>
          <w:color w:val="000000"/>
          <w:sz w:val="18"/>
        </w:rPr>
        <w:t>predominantly representative of the</w:t>
      </w:r>
      <w:r>
        <w:rPr>
          <w:rFonts w:ascii="Times" w:hAnsi="Times" w:eastAsia="Times"/>
          <w:b w:val="0"/>
          <w:i w:val="0"/>
          <w:color w:val="000000"/>
          <w:sz w:val="18"/>
        </w:rPr>
        <w:t>dumb millions.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rule is : Believe just  the contrary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say on such matters. What I have been trying to do    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Hindus and Sikhs to give Muslims what they want   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Muslims to so frame their demands as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to other communities.</w:t>
      </w:r>
    </w:p>
    <w:p>
      <w:pPr>
        <w:autoSpaceDN w:val="0"/>
        <w:autoSpaceDE w:val="0"/>
        <w:widowControl/>
        <w:spacing w:line="260" w:lineRule="exact" w:before="48" w:after="0"/>
        <w:ind w:left="10" w:right="8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 smaller minorities, he pointed out  the part played  by the Parsis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Bombay as an example of what numerically insignificant communities could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special advantages and what great opportunities adult suffrage would provide </w:t>
      </w:r>
      <w:r>
        <w:rPr>
          <w:rFonts w:ascii="Times" w:hAnsi="Times" w:eastAsia="Times"/>
          <w:b w:val="0"/>
          <w:i w:val="0"/>
          <w:color w:val="000000"/>
          <w:sz w:val="18"/>
        </w:rPr>
        <w:t>all alike.</w:t>
      </w:r>
    </w:p>
    <w:p>
      <w:pPr>
        <w:autoSpaceDN w:val="0"/>
        <w:tabs>
          <w:tab w:pos="73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determined opposition to the claims  of untouchables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except Muslims and Sikhs was expressed by Mr. Gandhi.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resist those claims at the cost of my life and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you to join me in shaming the delegates into withdrawing them.</w:t>
      </w:r>
    </w:p>
    <w:p>
      <w:pPr>
        <w:autoSpaceDN w:val="0"/>
        <w:autoSpaceDE w:val="0"/>
        <w:widowControl/>
        <w:spacing w:line="260" w:lineRule="exact" w:before="28" w:after="0"/>
        <w:ind w:left="1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denied that  he had offered to accept the demands of Mussalmans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join  him in resisting the demands of untouchables. He said he was forced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Muslim and Sikh demands for historical reasons, but he would not agree to </w:t>
      </w:r>
      <w:r>
        <w:rPr>
          <w:rFonts w:ascii="Times" w:hAnsi="Times" w:eastAsia="Times"/>
          <w:b w:val="0"/>
          <w:i w:val="0"/>
          <w:color w:val="000000"/>
          <w:sz w:val="18"/>
        </w:rPr>
        <w:t>the grant of special representation to any other community in any circumstances.</w:t>
      </w:r>
    </w:p>
    <w:p>
      <w:pPr>
        <w:autoSpaceDN w:val="0"/>
        <w:autoSpaceDE w:val="0"/>
        <w:widowControl/>
        <w:spacing w:line="240" w:lineRule="exact" w:before="40" w:after="0"/>
        <w:ind w:left="1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manifestations of goodwill by people in England had convinced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English people would never again tolerate repression in India. If it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Indians to resume passive resistance and non-co-operation, he appealed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students to behave  themselves and win the respect of the English people.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14-10-1931, and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29-10-1931</w:t>
      </w:r>
    </w:p>
    <w:p>
      <w:pPr>
        <w:autoSpaceDN w:val="0"/>
        <w:tabs>
          <w:tab w:pos="3850" w:val="left"/>
          <w:tab w:pos="4670" w:val="left"/>
          <w:tab w:pos="6430" w:val="left"/>
        </w:tabs>
        <w:autoSpaceDE w:val="0"/>
        <w:widowControl/>
        <w:spacing w:line="300" w:lineRule="exact" w:before="274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 CABLE  TO DR.  M. A. ANSARI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88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>October  14,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ARYAGANJ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HAD    THREE    PAINFUL   CONVERSATIONS    OVER    YOU    WITH    NO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FRUITFUL    RESULT.     TOLD     THEM    COULD    NOT    ENDORSE     THEIR </w:t>
      </w:r>
    </w:p>
    <w:p>
      <w:pPr>
        <w:autoSpaceDN w:val="0"/>
        <w:autoSpaceDE w:val="0"/>
        <w:widowControl/>
        <w:spacing w:line="210" w:lineRule="exact" w:before="27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give the date. But Gandhiji makes a reference to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“handicap” of Dr. Ansari’s absence in his statement to the Press of October 14, 1931;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11-10-1931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5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    WITHOUT     YOUR      CONSENT   AND    THAT     YOUR    HELP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   MOMENT     TO   MOMENT.     HAVE     AGREED     HOWEVER     ASSIST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EVERY     EFFORT    FOR    SETTLEMENT    EVEN    WITHOUT     YOU     THOUGH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     LITTLE     PROSPECT     OF     SUCCESS.</w:t>
      </w:r>
    </w:p>
    <w:p>
      <w:pPr>
        <w:autoSpaceDN w:val="0"/>
        <w:autoSpaceDE w:val="0"/>
        <w:widowControl/>
        <w:spacing w:line="266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18217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STATEMENT  TO  “THE ISLAND”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14,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of artists and poets who are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themselves from the shackles of commercial and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influences of this age is a most laudable venture if only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enough   to do it. Religion is the proper and eternal ally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art. What religion teaches people the artist brings near to them in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plastic  plane. I hate “art for art’s sake”, which I think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lamentable aberration of the human mind. Art has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similarity with religion inasmuch as the fundamental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 belongs to the domain of man’s relationship with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art symbolizes this relationship and at the same time expresses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ritual of religious worship. If an artist  who thinks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people without  any religious sentiment chooses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scoffer, he will inevitably frustrate his own vocation.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if he feels that his is a mission, then a poet or artist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oppose the prevalent creed or lack of creed and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by the greater value of his own revelation. I do not pretend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about art, but I believe firmly that both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have to serve the identical aims of moral and spiritual elevation.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experience of life will for ever remain the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man has to God and it will never  be superseded or replaced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else, just as human bodies  will never free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law of gravitation. In this relationship  of man to God it is the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the statement in conversation with the Editor, Joseph Bard.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made a record of it and submitted the script for Gandhiji’s approval.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approved it, except for the last paragraph which read: “Both the priestlike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artistic human beings aspire to what is sacred and, when the vulgar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pities them  for the sacrifices they make, they forget that for both of them a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>retains the joyous meaning of its origin—the road towards the sacred.”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Island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gave the date -line October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mysterious forces which matter, not the meagre texts expressed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words. There may be changes  in this relationship of man to God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represented by the various and successive religious of mankind; but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quote Cardinal Newman: “One Step enough for me.”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1055-a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 STATEMENT TO  THE PRESS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1931</w:t>
      </w:r>
    </w:p>
    <w:p>
      <w:pPr>
        <w:autoSpaceDN w:val="0"/>
        <w:autoSpaceDE w:val="0"/>
        <w:widowControl/>
        <w:spacing w:line="294" w:lineRule="exact" w:before="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it is a matter for deep sorrow that the negotiations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communal settlement failed, I have not given up hope of success.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Premier’s energetic disclaimer, I still 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causes of the failure were inherent in the composition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am more than ever convinced that the framing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should not depend on the previous  settlement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question. It was, therefore, wrong for the Premier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 further progress in constitution-making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on the communal settlement. In judging events 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public will do well to bear in mind these two defects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procedure; they will then not become nervours each time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failure.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had  several protracted conversations with the Muslim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Delegation, but we could not come to a final conclusion. I have felt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absence of Dr. Ansari a severe handicap, but he will be of no real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unless the Muslim Delegation desires or approves of his selection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delegate.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 I have taken up is of a double character.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capacity I have retained my original position, namely,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all to all parties, but, as a Congress delegate,I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act as an intermediary, up to now without  success.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it clear I should have to receive the sanction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 Committee before I accept any scheme. I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Working Committee, as I have nothing definite before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am keeping myself in touch with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The moment I have anything on which I have to take action,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ask for instructions. Meanwhile, I would warm the public against </w:t>
      </w:r>
      <w:r>
        <w:rPr>
          <w:rFonts w:ascii="Times" w:hAnsi="Times" w:eastAsia="Times"/>
          <w:b w:val="0"/>
          <w:i w:val="0"/>
          <w:color w:val="000000"/>
          <w:sz w:val="22"/>
        </w:rPr>
        <w:t>being affected or agitated by newspaper reports.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 Hindu 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15-10-1931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10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 SPEECH  AT  FEDERAL STRUCTURE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COMMITTEE   MEETING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 CHANCELLOR AND FRIENDS,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tender my apology for intervening in the debate.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intention to request you to give me a few minutes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discussion for making a few brief remarks, but, as I listened 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yesterday, I thought I might be able to make a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might  remove the difficulty with which this Committee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contend. I became more convinced than ever of this when Mr.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his difficulty, and therefore, it was that  I requested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Chancellor, with apologies to Dr. Shafa’at Ahmad,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 and make a few remarks. I want to do so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>saving time if possible.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proceed with my suggestion, I should like to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Lord Peel’s Subcommittee upon their labours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exhaustive reprot they have given to us. I feel,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Sub-committee aimed too hight, and hence, quite unconsciously,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an apple of discord in our midst. The reference is clearly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and report upon the general principles upon which the finan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 resources and obligations of India should be apportioned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federation, etc. Well, in my humble opinion,  if the Sub-committee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aimed too high, it could have presented us with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I sympathize with Mr. Jinnah's objection; but at the root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objection is, I believe, a misunderstanding of Sir Tej Bahadur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Sapru's presentation of his case—this is to say, if I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correctly. Mr. Jinnah's objection is that, unless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a scheme,  there could be no Federation whatsoever.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would be a fatal objection if it was true. If I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Tej Bahadur Sapru's  contention correctly, it is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scheme, but that there might be, or should be, an Expert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brought into being by the Federal Government, if it ever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being, which could examine  the  whole  question </w:t>
      </w:r>
      <w:r>
        <w:rPr>
          <w:rFonts w:ascii="Times" w:hAnsi="Times" w:eastAsia="Times"/>
          <w:b w:val="0"/>
          <w:i/>
          <w:color w:val="000000"/>
          <w:sz w:val="22"/>
        </w:rPr>
        <w:t>de novo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that Government with an exhaustive report. Naturally,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could be shelved, could be torn to pieces, examined by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and, if it commended itself to them, it could be then adopted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Federal Government. There was  no question of embodying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report in any constitution. The constiution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before  the Federal Government came into being. I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do not envisage a constitution, to be framed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 Parliament of the  world, that would make us riskproof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difficulties-proof.  I believe that this Federal Government, if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would be faced even in the very beginning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with which it would have manfully to struggle;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beyond the power of this Sub-committee  to give us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scheme about  which all parties  are agreed. 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humble that scheme is, but it should be a scheme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itself to the States. Let the States themselves decide,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 other members of this Conference, as to how far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willing to go.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illustrate what I am saying.Here, as they have started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mention of the natural difficulties that they  have to contend against,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this Report is a tentative Report  and for its finality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depneds upon these two Expert Committees which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the Sub-committee. What I feel is that, just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paragraph 10 that so many heads are marked "Federal",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sit again, and if this Report was referred back to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come, not with a tentative suggestion, but with an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so many items of revenue would be federal.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Expert Committee appointed, we would certainly 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accurate figures. Absolutely accurate figures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after the  event has  happened—after the revenues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collected—but we should have something to go by. I 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such a thing is not necessary for our purose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to an agreement as to what items shall be or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Federal; and so I simply take up these items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let  them concentrate upon these items to the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and say definitely,‘Yes, External Customs,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 duties, shall be Federal’ or ‘shall not be Federal’.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immediately what are the sources of revenue.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 them sit together and say‘These will be the obligations that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Federal’, and let the States decide for themselves. After all,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who are invited  to come,  or  who   have   volunteered  to 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welcome  gratefully the assurance given by His Highness of Bhopal,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by His   Highness of Bikaner. My sympathies are entirely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Akbar Hydari when he says that  he cannot  possibly, either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Hyderabad or on behalf of the States' Delegation, take a leap</w:t>
      </w:r>
    </w:p>
    <w:p>
      <w:pPr>
        <w:autoSpaceDN w:val="0"/>
        <w:tabs>
          <w:tab w:pos="637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dark. Let there, therefore, be no leap in the dark; and,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such a catastrophe, let there be just now a very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participation, and let us launch that humble scheme.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open to the Federal Government—and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elasticity, for which His Higheness of Bhopal pleaded,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 tution itself to eanable the Federal Government and the Federal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Parliament—to take on what burdens they chose to take on.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castiron constitution, out of which we can never get, or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never make any addition or amendment. If we have an elastic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then it will be open to the Federal Government, as it gains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to appoint, not one Expert Committee, but ten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to examine many things; and then the Federal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as it begins its march, will shoulder further responsibi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lities, and as it proceeds to shoulder resonsibilites,  it will 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avenues of revenue to be derived from various sources.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launched, I anticipate no difficulty and no trouble of any </w:t>
      </w:r>
      <w:r>
        <w:rPr>
          <w:rFonts w:ascii="Times" w:hAnsi="Times" w:eastAsia="Times"/>
          <w:b w:val="0"/>
          <w:i w:val="0"/>
          <w:color w:val="000000"/>
          <w:sz w:val="22"/>
        </w:rPr>
        <w:t>kind whatsoever.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 my concrete  suggestion, if it commends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is that we refer  this  Report back to the Sub-committee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thanks, and ask the Sub-committee, with the material at its disposal,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a minimum scheme to which the States agree; and 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that scheme as a scheme to start with, without any  encum-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brance in the shape of Expert Committees. I we do that, we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Mr. Jinnah's objection, I think. We meet also the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of Sir Akbar Hydari; and, what is more to the point for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me, we waste no more time even on a matter which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 must  confess to you that I dread a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report in twelve months'  time or even in three months' 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one month's  time or three weeks'  time. I think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has been called upon to shoulder a  particular burden.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manfully shoulder that burden and not throw responsibilities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any further committees. Whatever we can hammer into shape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present to His Majesty's Government, to the Partliament,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also; but I think that, unless we approach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manner, so far as I can see, we shall certainly never see light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appears to me to be impenetrable darkness at 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really is the reason why I have intervened. I think that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sufficiently explained the suggestion that I have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>place beore this Committee.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 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Structure Committee and Minorities Committee,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192-3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 LETTER   TO  ARCHBISHOP  OF CANTERBURY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ARCHBISHOP,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 a pleasure to receive your letter for which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prepared me this morning. I shall present myself at the Palace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5.30 p.m.  on Tuesday, the 20th. I was most anxious  to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and discuss with you the mission that  has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our conversation should be confined </w:t>
      </w:r>
      <w:r>
        <w:rPr>
          <w:rFonts w:ascii="Times" w:hAnsi="Times" w:eastAsia="Times"/>
          <w:b w:val="0"/>
          <w:i w:val="0"/>
          <w:color w:val="000000"/>
          <w:sz w:val="22"/>
        </w:rPr>
        <w:t>to us two only.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remain,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18108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PANNALAL JHAVERI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1931</w:t>
      </w:r>
    </w:p>
    <w:p>
      <w:pPr>
        <w:autoSpaceDN w:val="0"/>
        <w:autoSpaceDE w:val="0"/>
        <w:widowControl/>
        <w:spacing w:line="212" w:lineRule="exact" w:before="92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40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4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happy that you have gone to Khurshedbehn.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regain your health. I hope Nanibehn will also join you.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must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p. 30</w:t>
      </w:r>
    </w:p>
    <w:p>
      <w:pPr>
        <w:autoSpaceDN w:val="0"/>
        <w:tabs>
          <w:tab w:pos="53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Khurshedbehn Naoroji had gone to North-West Frontier Province to teach </w:t>
      </w:r>
      <w:r>
        <w:rPr>
          <w:rFonts w:ascii="Times" w:hAnsi="Times" w:eastAsia="Times"/>
          <w:b w:val="0"/>
          <w:i w:val="0"/>
          <w:color w:val="000000"/>
          <w:sz w:val="18"/>
        </w:rPr>
        <w:t>spinning.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 EXTRACTS  FROM PROCEEDINGS OF THE FEDERAL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STRUCTURE  COMMITTEE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8" w:lineRule="exact" w:before="0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1931</w:t>
      </w:r>
    </w:p>
    <w:p>
      <w:pPr>
        <w:autoSpaceDN w:val="0"/>
        <w:autoSpaceDE w:val="0"/>
        <w:widowControl/>
        <w:spacing w:line="28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 MANECKJEE DADABHOY: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Lord, the Mahatma goes further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that his concrete suggestion is, if it commends itself to the meeting,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 this Report back to the Sub-committee with thanks, and ask the Sub-committee,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material at its disposal, to give the Conference a minimum scheme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whcih the States agree, and that  we should accept that scheme as a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start with, without any encumbrance in the shape of an Expert Committee.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Mahatma, however, did 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clear what he meant by a minimum </w:t>
      </w:r>
      <w:r>
        <w:rPr>
          <w:rFonts w:ascii="Times" w:hAnsi="Times" w:eastAsia="Times"/>
          <w:b w:val="0"/>
          <w:i w:val="0"/>
          <w:color w:val="000000"/>
          <w:sz w:val="18"/>
        </w:rPr>
        <w:t>scheme.   I am still at a loss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what is meant by a minimum scheme.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</w:t>
      </w:r>
    </w:p>
    <w:p>
      <w:pPr>
        <w:autoSpaceDN w:val="0"/>
        <w:autoSpaceDE w:val="0"/>
        <w:widowControl/>
        <w:spacing w:line="280" w:lineRule="exact" w:before="40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 graver constitutional objection. If you are going to put the Federation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operation, you cannot do it by a patch-work system and you cannot work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piecemeal basis. If the Federation is to come  into operation, it should be a full,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complete, all-absorbing Federation, which will leave no room for doubt or difficulty.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cannot make arrangements for a sort of partial Federation. If the Federation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brought about, moreover, it must be conformity with  the general principles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underlie all such federations. Moreover, does Mahatma Gandhi feel certain that, even </w:t>
      </w:r>
      <w:r>
        <w:rPr>
          <w:rFonts w:ascii="Times" w:hAnsi="Times" w:eastAsia="Times"/>
          <w:b w:val="0"/>
          <w:i w:val="0"/>
          <w:color w:val="000000"/>
          <w:sz w:val="18"/>
        </w:rPr>
        <w:t>if we have a minimum scheme, the Indian States are going to agree to that?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crux of my scheme.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Round Table Conference (Second Session) : Proceedings of Federal </w:t>
      </w:r>
      <w:r>
        <w:rPr>
          <w:rFonts w:ascii="Times" w:hAnsi="Times" w:eastAsia="Times"/>
          <w:b w:val="0"/>
          <w:i/>
          <w:color w:val="000000"/>
          <w:sz w:val="18"/>
        </w:rPr>
        <w:t>Structure Committeee and Minorities Committee,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205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subject discussed was distribution of financial resources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Federation and its units.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 SPEECH AT STUDENTS’MEETING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FELLOW STUDENTS,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speaking to people on all sorts of things,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on the mission that has brought me here and by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by heart what I have to say in connection with my 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intended to speak to you on any special subject. So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myself: Perhaps I shall best utilize our time in answering 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wasting it by a set address.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put me any question you like. If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on which you ask me, I shall  frankly confess my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Barring that, you will not embarrass. It will be an act of courtesy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if you are frank towards me. I have addressed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"Fellow Students". It is not a formula. I regard mysel essentially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and if you are wise, as I am (Laughter),  in after life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regard yourselves as students.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varied experiences of life,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 that our student life commences after we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Colleges and Universities and Law Chambers where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studying tied down to our studies  with the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knowledge and, when we leave these premises, we practi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forget all that we have learnt. It is really in after life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unlearn many things. The so-called student's life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or real  life of a student. When you are in college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else, you have got set subjects. Even  in optional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learn them in a particular fashion because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bound down.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after that stage is over, you are free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 with wings to soar high and, the higher you soar, the stronger you </w:t>
      </w:r>
      <w:r>
        <w:rPr>
          <w:rFonts w:ascii="Times" w:hAnsi="Times" w:eastAsia="Times"/>
          <w:b w:val="0"/>
          <w:i w:val="0"/>
          <w:color w:val="000000"/>
          <w:sz w:val="22"/>
        </w:rPr>
        <w:t>become. So I am still a student who has not graduated in the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buffetted about and  thrown on your resources,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 tough job. If you give yourselves to study, if you dedicate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the International Students' Movement House,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Russell Square. About 200 students hailing from all parts of the world were present.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according to Mahadev Desai's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"hide-bound".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65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study, to eternal research, there is no limit to joy,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limit to pleasure that you derive from that study. My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has been the search after Truth. During the early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study and search I could not consistently find Truth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injury against myself and not against others. I could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only when I eschewed all feeling of causing injury to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when necessary, inflicting  it on myself. Becuase, as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knowing, Truth and violence are opposed to each other: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Truth and, if you   try to find Truth by violence, you will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horrible ignorance in the search of Truth and, thereore,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exception whatsover. I have come to realize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>life, that is ahimsa.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brief introduction I leave myself at your disposal. You </w:t>
      </w:r>
      <w:r>
        <w:rPr>
          <w:rFonts w:ascii="Times" w:hAnsi="Times" w:eastAsia="Times"/>
          <w:b w:val="0"/>
          <w:i w:val="0"/>
          <w:color w:val="000000"/>
          <w:sz w:val="22"/>
        </w:rPr>
        <w:t>are at liberty to put me all kinds of questions.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NEGRO STUDENT FROM GOLD COAST : </w:t>
      </w:r>
      <w:r>
        <w:rPr>
          <w:rFonts w:ascii="Times" w:hAnsi="Times" w:eastAsia="Times"/>
          <w:b w:val="0"/>
          <w:i w:val="0"/>
          <w:color w:val="000000"/>
          <w:sz w:val="18"/>
        </w:rPr>
        <w:t>On your way to Dandi, you advised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police and headmen to resign—policemen bound by allegiance to Government.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asked Gurkhas to disobey orders. It is not contrary to non-violance?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question, but shows superficial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ledge. But that cannot be helped because this philosophy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studied from books. No contradiction. In the first instance,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village headman to resign if it is  assumed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     that he was serving a Government which was doing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cannot be a vow or promise or determination to do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 the vow or determination of a man or woman to smoke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cigars     a day or drink 2 bottles of whisky  per day or before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meal  to take one hu man life—it cannot be a vow. If a policeman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enlists himself in service of a Government which does wrong,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  bounden    duty    to    leave    the    service;   so   I    undertook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preach to the people  that they were doing violence to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their country and doing disservice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consequence  was imprisonment which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with-without murmur. There was in this no  breach of truth or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It was  a good thing on their part and on my part.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leave the village headmen and Dandi policemen and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The Garhwali soldiers received orders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superiors.  I have never condemned that as an act of violence.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was a  patriotic act. They got imprisonment which was worse.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breach of discipline and sme of them were sentenced under </w:t>
      </w:r>
      <w:r>
        <w:rPr>
          <w:rFonts w:ascii="Times" w:hAnsi="Times" w:eastAsia="Times"/>
          <w:b w:val="0"/>
          <w:i w:val="0"/>
          <w:color w:val="000000"/>
          <w:sz w:val="22"/>
        </w:rPr>
        <w:t>Martial Law. While  I admire them for having refused to shoot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  still suffering, I shall have to ask for mercy which, </w:t>
      </w:r>
      <w:r>
        <w:rPr>
          <w:rFonts w:ascii="Times" w:hAnsi="Times" w:eastAsia="Times"/>
          <w:b w:val="0"/>
          <w:i w:val="0"/>
          <w:color w:val="000000"/>
          <w:sz w:val="22"/>
        </w:rPr>
        <w:t>as a Civil Resister, I cannot do.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reins of Government were given in charge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 the Congress would  discharge them tomorrow. As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law in the reason, there is not contradiction. He who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histroy can fling in my face the whole settlement. They did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countrymen thoughtlessly asked me to get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discharged. But I said ‘No’. It was no part of the Congress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soldiers should commit breach of discipline.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issued no such instructions. They were not civil  resisters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every patriotic man is not a civil resister necessarily, nor </w:t>
      </w:r>
      <w:r>
        <w:rPr>
          <w:rFonts w:ascii="Times" w:hAnsi="Times" w:eastAsia="Times"/>
          <w:b w:val="0"/>
          <w:i w:val="0"/>
          <w:color w:val="000000"/>
          <w:sz w:val="22"/>
        </w:rPr>
        <w:t>every resister is a patriotic man.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RUSSIAN STUDENT: </w:t>
      </w:r>
      <w:r>
        <w:rPr>
          <w:rFonts w:ascii="Times" w:hAnsi="Times" w:eastAsia="Times"/>
          <w:b w:val="0"/>
          <w:i w:val="0"/>
          <w:color w:val="000000"/>
          <w:sz w:val="18"/>
        </w:rPr>
        <w:t>If you were less religious, would  you not have come to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agreement quicker?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Oh, I understand your question. You want to suggest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a promise and break it (Laughter). It is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politicians (Laughter). I can now tell you why I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 entered politics to  free politics from the reproach.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the politician is free from any law suit. But I thought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do. Politics like a snake’s coil surrounds, crushes you and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in the midst of it, I realize my helpless plight, and I endea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vour to control politics. I am supposed to be managing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the largest organization of the world—the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represents today millions of human beings who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call. If the Congress really and truly carries out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[the lines of] non-violence  and truth, politicians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it is not necessary to make false promises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politics becomes corrupted when you resort to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Because some religious men are bad, it is a wrong deduction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religion is bad. That is a hopelessly false position to take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politicians resort to ways that are crooked, it is wrong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politics cannot be improved.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Keir Hardie felt out of fatigue that the House of Commons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good place or a true Christian because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were bad: but that is wrong. We must  stand up for forlorn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and we will be wholly justified in being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for fighting for them. It is not given to human beings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success, but it is given to every one of us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>effort. At the same time  do not  forget it is arrogance to pretend to do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by your own effort alone, because you cannot  bend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blade of grass. Before you do that, your hand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paralysed as life is so uncertain. We are at  the mercy of God.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all ambition. Be truthful  at any cost and make efforts, </w:t>
      </w:r>
      <w:r>
        <w:rPr>
          <w:rFonts w:ascii="Times" w:hAnsi="Times" w:eastAsia="Times"/>
          <w:b w:val="0"/>
          <w:i w:val="0"/>
          <w:color w:val="000000"/>
          <w:sz w:val="22"/>
        </w:rPr>
        <w:t>and leave the results to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KOREAN STUDENT: </w:t>
      </w:r>
      <w:r>
        <w:rPr>
          <w:rFonts w:ascii="Times" w:hAnsi="Times" w:eastAsia="Times"/>
          <w:b w:val="0"/>
          <w:i w:val="0"/>
          <w:color w:val="000000"/>
          <w:sz w:val="18"/>
        </w:rPr>
        <w:t>Why are you [not] opposed to police, or State or army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ground of non-violence?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admit the inconsistency. If I said that army was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State, it would be inconsistent. Whilst I can invite all States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 police or army, I have not yet been able to  bring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 can preserve a society without police. If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 thieves  or robbers to go about in society, I can conceive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without police. Tolstoy has conceived of Dukhobors.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people  all over the world not needing police protection.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admit that they would not even lead that life unless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ordered surroundings. This is not out of my scheme, but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hooked on to my limited work. You can thus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of police is a limitation of non-violence. Army is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non-violence. In one case it is my want of courage, in the other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inability to  convince my people to do without an army.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mustered sufficient strength to pit non-violence against thieves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scoundrels and cutthroats but I can ask people to pit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hordes of the army. If perchance India wins her deliverance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non-violence, we may perhaps show to the world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have an army State—I do not regard it Utopian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a State without an army, but it requires  a higher degree of courage </w:t>
      </w:r>
      <w:r>
        <w:rPr>
          <w:rFonts w:ascii="Times" w:hAnsi="Times" w:eastAsia="Times"/>
          <w:b w:val="0"/>
          <w:i w:val="0"/>
          <w:color w:val="000000"/>
          <w:sz w:val="22"/>
        </w:rPr>
        <w:t>and purity.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 ENGLISH STUDENT: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Your people live on land, Our people live on work.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carry on strikes indefinitely. What is your remedy?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truly an embarrassing question. It is presump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tuous for me to present a remedy. I am a perfect stranger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not knowing her circumstances. But as we are fellow-students,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have exchange of views. I shall place my own views.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your  distress  distresses me too. If God gave me courage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 it, I would willingly do it. Well, I have  conducted strikes.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myself that I am an expert in conducting strikes fairly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indispensable condition was that strikes must not live on </w:t>
      </w:r>
      <w:r>
        <w:rPr>
          <w:rFonts w:ascii="Times" w:hAnsi="Times" w:eastAsia="Times"/>
          <w:b w:val="0"/>
          <w:i w:val="0"/>
          <w:color w:val="000000"/>
          <w:sz w:val="22"/>
        </w:rPr>
        <w:t>charity, but they should live on their labour. Among those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them to strike and led them into it was a mill-owner’s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worked with them in carrying sand for a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strikers built for a Municipality. On another occasion 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jail, but my people  gave the strikers enough work in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 and paid them wages for  the work more than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in the market. They  worked  for eight  hours worthy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live. But in  the situation in London, where there is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society, it is difficult. But we are bound to surmount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 because when there is a will, there is a way. Be ready and </w:t>
      </w:r>
      <w:r>
        <w:rPr>
          <w:rFonts w:ascii="Times" w:hAnsi="Times" w:eastAsia="Times"/>
          <w:b w:val="0"/>
          <w:i w:val="0"/>
          <w:color w:val="000000"/>
          <w:sz w:val="22"/>
        </w:rPr>
        <w:t>prepare not to live on charity. Find out ways and means.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Englishmen who are conferring with me on this issue, I say: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up the highly organized industrialization. Go 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You have to revolutionize your conception of life.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life is artificial, incapable of sustaining for long.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 is a toy. You are increasing your standard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a man wants the more he becomes  debased and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under. Well, an Englishman in Lancashire said, “I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but I have lost in my own estimation.” I know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noble and patriotic, but because of his greed when he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million rupees, I did not congratulate him, but I sent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condolences. But later in life, he lost all, could not see anyone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drank a bowl of poison. Alas! such a noble good friend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today due to the ever-increasing wants. In order to adopt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you have to revise your mode of  life, particularly you of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race.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 are a race of exploiters. (Laughter)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King is the King of England and the Dominions;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Emperor of India. That shows the pride lying behind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therefore having false liberty. You have committed a series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crimes in order to bend Indians to your will compelling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commodities. No wonder you are one of the richest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But where did you get your money from? Not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. It came from  all parts of the Empire. Your people say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India. Why? Because so many people get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What  revolution I would  like to suggest if you follow my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is: revise your mode of life. Don’t  wait till you are compelled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I have given you what is agitating my mind. Though I wanted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Anasuyabehn Sarabhai;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“Ahmedabad  Mill-Hands Strike”, 26-2-1918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my way, you yours, you have challenged me as fellow-students. So </w:t>
      </w:r>
      <w:r>
        <w:rPr>
          <w:rFonts w:ascii="Times" w:hAnsi="Times" w:eastAsia="Times"/>
          <w:b w:val="0"/>
          <w:i w:val="0"/>
          <w:color w:val="000000"/>
          <w:sz w:val="22"/>
        </w:rPr>
        <w:t>I have opened my heart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17-10-1931. Also manuscript of Mahadev Desai's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Diary, 1931. Courtesy: Narayan Desai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2" w:lineRule="exact" w:before="256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 ANSWERS TO 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If the Communal problem should not predominate over  all the rest, why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you yourself have said, at one stage, that you would not think of going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Round Table Conference, unless the Communal question was settled 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right. But you forget that I was borne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pressure of English and other friends in india who said that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 imperative that I should go. I was also persuaded that, if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my word of honour with  Lord Irwin, I should go. Now,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myself face to face with men who are not nationalists,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selected only because they were communalists.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 I said that it was a matter of humiliation for us all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come to a decision, the principal cause was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of the committee itself. It is too unreal  for words.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men who claim to represent communities which, if they were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India, and if a referendum were to  be taken, would disown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about the untouchables? Dr. Ambedkar was very severe on you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that the Congress had no right to claim to represent the untouchables.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you have asked the question. 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  Ambedkar.    He   has   a  right  even  to  spit  upon  me,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untouchable has, and I would keep on smiling if they did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inform you that Dr. Ambedkar speaks for that 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country where he comes from. He cannot speak for 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of India and I have numerous telegrams from the so-called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 in various parts of India assuring me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faith in the Congress and disowning Dr. Ambedkar. And </w:t>
      </w:r>
      <w:r>
        <w:rPr>
          <w:rFonts w:ascii="Times" w:hAnsi="Times" w:eastAsia="Times"/>
          <w:b w:val="0"/>
          <w:i w:val="0"/>
          <w:color w:val="000000"/>
          <w:sz w:val="22"/>
        </w:rPr>
        <w:t>this confidence has a reason. They know the work that the Congress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 Mahadev Desai’s “London Letter”. Desai says it is “not one </w:t>
      </w:r>
      <w:r>
        <w:rPr>
          <w:rFonts w:ascii="Times" w:hAnsi="Times" w:eastAsia="Times"/>
          <w:b w:val="0"/>
          <w:i w:val="0"/>
          <w:color w:val="000000"/>
          <w:sz w:val="18"/>
        </w:rPr>
        <w:t>talk, but bits from various talks.”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Elsewhere in "London Letter", Mahadev Desai says: “As I am writing this,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is drawing near  for a conference with temperance workers. . . .” This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took place on October 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for them and they know that, if they cannot succeed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voice felt, I would be  prepared to lead a campaign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on their behalf and paralyse the Hindu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opposition, if there were such  an opposition against  them.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if they were to be given special electorates, as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persists in demanding, it would do that  very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harm. It would divide the Hindu community into armed </w:t>
      </w:r>
      <w:r>
        <w:rPr>
          <w:rFonts w:ascii="Times" w:hAnsi="Times" w:eastAsia="Times"/>
          <w:b w:val="0"/>
          <w:i w:val="0"/>
          <w:color w:val="000000"/>
          <w:sz w:val="22"/>
        </w:rPr>
        <w:t>camps and provoke needless opposition.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 see your  point, and I have no doubt that you can legitimately speak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untouchables. But you seem to ignore the fact that communities all the world over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insist on being  represented by their own people. The devoted Liberals of the north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truly represent the working men, but they would have their representatives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 amongst themselves, and the great stubborn fact against you is that you are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untouchable.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it very well. But the fact that I claim to represent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should think of representing them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 By no means. I should have their own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their own class on the  legislatures, and if they are left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 provide for their statutory co-option by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But when I am talking of representing them, I am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representation on the Round Table Conference and I can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that, if anyone in India challenged our claim, I should gladly face </w:t>
      </w:r>
      <w:r>
        <w:rPr>
          <w:rFonts w:ascii="Times" w:hAnsi="Times" w:eastAsia="Times"/>
          <w:b w:val="0"/>
          <w:i w:val="0"/>
          <w:color w:val="000000"/>
          <w:sz w:val="22"/>
        </w:rPr>
        <w:t>a referendum and successfully.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 From this point of view it would be interesting to hear you about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Mussalmans too. You do not say that the Mussalmans here do not represent their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they are not duly elected, and I may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so many of the real nationalist Mussalmans to stay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vast majority of the younger leaders—Mr. Khwaja,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Sherwani, to name only two whom I came to know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friends who are today ranged against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are  opposed to any Communal solution of the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would give the Mussalmans all that they want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waking up late after midnight in persuading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 to go with me, but I have failed. Do you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failed if the Sikhs were elected  by the Sikhs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 by Government ? Master Tara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been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Sikh leader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know  his views and he has his 17 points to pit against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Jinnah's  14, but I am quite sure I could bear him  down, as he is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 comrade-in-arms. Is it surprising then that we should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a settlement in the present atmosphere? It is, therefore, I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having already handicapped us, do not handicap us more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solution of the communal problem must precede 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the Constitutional question. I tell them let us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going to get, so that on that basis I might endeavour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unity  even in the present ill-assorted group.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for God's sake have something tangible.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string to the bow and help us to arrive at a solution.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tell them that they were dashing a precious thing to pieces.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have nothing to present them with.  And even if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solution, I have suggested various ways—private arbitration,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tribunal, etc. That is the situation. I am a slave to my friends, and it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honour Lord Irwin as a friend that I came. But I now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 is an impossible situation.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it quite impossible? You think you should not have come?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quite, and I am not  going to give up my efforts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As for my visit I do not at all feel sorry for having come,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indirectly, our of the Conference, the work that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wholly satisfactory  and I am establishing contacts which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treasure.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 May I take it then that you do not attach much importance to the communal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said so. I say that the question has been allowed </w:t>
      </w:r>
      <w:r>
        <w:rPr>
          <w:rFonts w:ascii="Times" w:hAnsi="Times" w:eastAsia="Times"/>
          <w:b w:val="0"/>
          <w:i w:val="0"/>
          <w:color w:val="000000"/>
          <w:sz w:val="22"/>
        </w:rPr>
        <w:t>to overshadow the main thing,which needs to be specially emphasized.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29-10-1931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 INTERVIEW  TO  CALLENDER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16,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feel, Gandhiji, that mass production will raise the standard of living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people?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believe in it at all. There is a tremendous fallacy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Mr Ford’s reasoning.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simultaneous distribution on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equally mass scale, the production can result only in a great world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tragedy. Take Mr. Ford’s cars. The saturation point is bound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reached soon or later. Beyond that point the production of cars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be pushed. What will happen then?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 production takes  no note of the real requirement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consumer. If mass production  were in itself a virtue,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indefinite multiplication. But it can be definitely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mass production carries within it its own limitations.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adopted the system of  mass production, there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en- ough market for their products. Mass production must then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 stop.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 wonder whether you feel that this saturation point has already arrived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Western world. Mr. Ford says that there never can be too many articles of quality,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 the needs of the world are constantly increasingly that, therefore, while there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be saturation in the market for  a given commodity, the general saturation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never be reached.</w:t>
      </w:r>
    </w:p>
    <w:p>
      <w:pPr>
        <w:autoSpaceDN w:val="0"/>
        <w:tabs>
          <w:tab w:pos="550" w:val="left"/>
          <w:tab w:pos="5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entering upon an elaborate argument,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categorically state my conviction that the mania for mass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responsible for the world crisis. Granting for the moment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may supply all the needs of humanity, still,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production in particular areas, so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in a round-about way to regulate distribution, whereas,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production and distribution both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areas where things are required, it is automatically regulated,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less chance for fraud, none for speculation.</w:t>
      </w:r>
    </w:p>
    <w:p>
      <w:pPr>
        <w:autoSpaceDN w:val="0"/>
        <w:autoSpaceDE w:val="0"/>
        <w:widowControl/>
        <w:spacing w:line="20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American Press correspondent. Pyarelal Nayar, from  whose article "Mass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</w:t>
      </w:r>
      <w:r>
        <w:rPr>
          <w:rFonts w:ascii="Times" w:hAnsi="Times" w:eastAsia="Times"/>
          <w:b w:val="0"/>
          <w:i/>
          <w:color w:val="000000"/>
          <w:sz w:val="18"/>
        </w:rPr>
        <w:t>versus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Production by the Masses", this has been  extracted does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mention the name. This and the date of the interview have been taken from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manuscript of Mahadev Desai's Diary, 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interviewer had earlier met Ford in America, who had put forward the view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demand for cheaper things would stimulate mass production.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66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American  friend mentioned Mr. Ford's favourite plan of decentralization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industry by the use of electric power conveyed  on wires to the remotest corner,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instead of coal and steam, as a possible remedy, and drew up the picture of hundreds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thousands of small, neat, smokeless villages, dotted with factories, run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communities. “Assuming all that to be possible”,  he finally asked Gandhiji,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“how far will it meet your obejction?”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My objection won't be met by that, because, while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producing  things in innumerable areas, the power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one selected centre. That, in the end, I think,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disastrous. It would place such a limitless power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agency that I dread to think of it. The consequence,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of such a control of power would be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that power  for light, water, even air, and so on. That, I </w:t>
      </w:r>
      <w:r>
        <w:rPr>
          <w:rFonts w:ascii="Times" w:hAnsi="Times" w:eastAsia="Times"/>
          <w:b w:val="0"/>
          <w:i w:val="0"/>
          <w:color w:val="000000"/>
          <w:sz w:val="22"/>
        </w:rPr>
        <w:t>think, would be terrible.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 ... have you any idea as to what Europe and America should do to solve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 presented by too  much machinery?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see that these nations are able to exploit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or unorganized races of the world. Once those races gain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knowledge and decide that they are no more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exploited, they will simply be satisfied with  what they can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Mass production, then, at least where the vital necessities </w:t>
      </w:r>
      <w:r>
        <w:rPr>
          <w:rFonts w:ascii="Times" w:hAnsi="Times" w:eastAsia="Times"/>
          <w:b w:val="0"/>
          <w:i w:val="0"/>
          <w:color w:val="000000"/>
          <w:sz w:val="22"/>
        </w:rPr>
        <w:t>are concerned, will disappear.</w:t>
      </w:r>
    </w:p>
    <w:p>
      <w:pPr>
        <w:autoSpaceDN w:val="0"/>
        <w:autoSpaceDE w:val="0"/>
        <w:widowControl/>
        <w:spacing w:line="272" w:lineRule="exact" w:before="16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As a world organization.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even these races will require more and more goods as their needs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multiply.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 then produce  for themselves. And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mass production, in the technical  sense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in the West, ceases.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 mean to say it becomes local.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production and consumption both become locali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zed, the temptation to speed up production, indefinitely and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price, disappears. All the endless difficulties and problems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present-day economic system presents, too, would then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Take a concrete  instance. England today is the cloth shop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It, therefore, needs to holda world in bondage to 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 its market. But under the change that I have envisaged,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 limit  her  production  to   the  actual needsof her 45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population. When that need is satisfied,  the production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necessarily stop. It won't be continued for the sake of bringing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gold irrespective of the needs of a people and at the risk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impoverishment. There would be no unnatural accumulation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hoards in the pockets of  the few, and want in  the midst of plenty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 to the rest, as is happening today, for instance, in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is today able to hold the world in fee by selling 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trinklets, or by selling her unrivalled skill, whcih she has a right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reached the acme of mass production, and yet she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abolish unemployment or want. There are still thousands,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millions of people in America who live in misery, in  site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phenomenal  riches of the few. The whole of the American nation </w:t>
      </w:r>
      <w:r>
        <w:rPr>
          <w:rFonts w:ascii="Times" w:hAnsi="Times" w:eastAsia="Times"/>
          <w:b w:val="0"/>
          <w:i w:val="0"/>
          <w:color w:val="000000"/>
          <w:sz w:val="22"/>
        </w:rPr>
        <w:t>is not benefited by the mass production.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There the fault lies in distribution. It means that, whilst our system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production  has reached a high pitch of perfection, the distribution is still defective.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distribution could be equalized, would not mass production be sterilized of its evils?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the evil is inherent in the system. Distribution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equalized when production is localized; in other words,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is simultaneous with production. Distribution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so long as you  want to tap  other markets of the world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your goods. That  does not mean that the world has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marvellous advances in science and organization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nations have made. It only means that the  Western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use their skill. If  they want to use their skill abroad,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motives, America would say, 'Well, we know how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bridges, we won’t keep keep it a secret, but we say to the whole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teach you how to make bridges and we will charge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nothing.’ America says, ‘Where other nations can grow one blade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wheat, we can grow two thousand.’ Then, America should teach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free of charge to those who will learn it, but not aspire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for the whole world, which would spell  a sorry day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indeed.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American friend next asked Gandhiji, referring to Russia, whether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 country that had  developed mass production without exploiting, in Gandhiji's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sense, the less industrialized nations, or without falling into the pit of unequal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distribution.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 In other words, you want me to express opinion on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industry, i.e., an economic order in whcih both pro-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duction and distribution are controlled and regulated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as is being today done in Soviet Russia. Well, it is a new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How far it will  ultimately succeed, I do not know.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 not based on force, I would dote on it. But today, since it is </w:t>
      </w:r>
      <w:r>
        <w:rPr>
          <w:rFonts w:ascii="Times" w:hAnsi="Times" w:eastAsia="Times"/>
          <w:b w:val="0"/>
          <w:i w:val="0"/>
          <w:color w:val="000000"/>
          <w:sz w:val="22"/>
        </w:rPr>
        <w:t>based on force, I do not know how far and where it will take us.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Q. Then, you do not envisage mass production as an ideal future of India?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Oh yes, mass production, certainly, but not based on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the message of the spinning-wheel is that. It is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but mass production in people's own homes.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individual production  to millions of times, would it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mass production on a tremendous scale? But I quite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‘mass production’ is a technical term for production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fewest possible number through the aid of  highly complicated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I have said to myself that that is wrong. My 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of the most elementary type which I can put in the homes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millions. Under my system, again, it is labour which is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coin, not metal. Any person who can use his labour has that coin,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He converts his labour into cloth, he converts his labour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grain. If he wants  paraffin oil, whcih  he cannot himself produce,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 his surplus grain for getting the oil. It is exchange of labour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fair and equal terms—hence it is no robbery. You may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  reversion to the primitive system of barter. But is not all </w:t>
      </w:r>
      <w:r>
        <w:rPr>
          <w:rFonts w:ascii="Times" w:hAnsi="Times" w:eastAsia="Times"/>
          <w:b w:val="0"/>
          <w:i w:val="0"/>
          <w:color w:val="000000"/>
          <w:sz w:val="22"/>
        </w:rPr>
        <w:t>international trade based on the barter system?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Look, again, at another advantage, that this system affords.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multiply it to any extent. But concentration of production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 </w:t>
      </w:r>
      <w:r>
        <w:rPr>
          <w:rFonts w:ascii="Times" w:hAnsi="Times" w:eastAsia="Times"/>
          <w:b w:val="0"/>
          <w:i/>
          <w:color w:val="000000"/>
          <w:sz w:val="22"/>
        </w:rPr>
        <w:t>infinitum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only lead to unemployment. You may say that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out of work by the introduction of improved machinery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occupation in other jobs. But in an organized country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fixed and limited avenues of employment,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has become highly skilled in the use of one particular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you know from your own experience that this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Are there not over  three millions unemployed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A question was put to me  only the other day: "What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today with these three million unemployed?" They cannot shift </w:t>
      </w:r>
      <w:r>
        <w:rPr>
          <w:rFonts w:ascii="Times" w:hAnsi="Times" w:eastAsia="Times"/>
          <w:b w:val="0"/>
          <w:i w:val="0"/>
          <w:color w:val="000000"/>
          <w:sz w:val="22"/>
        </w:rPr>
        <w:t>from factory to field in a day.  It is a tremendous problem.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Would not machine agriculture make a great difference to India, as it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 to America and Canada?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Probably. But that is a question I do not consider myself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We in India have not been able to use much complicated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in agriculture with profit so far. We do not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 We are making cautious experiments. But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found power-driven agricultural machinery to be necessary.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Some people  have the impression that you are opposed to machinery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general. This is not true, I believe.</w:t>
      </w:r>
    </w:p>
    <w:p>
      <w:pPr>
        <w:autoSpaceDN w:val="0"/>
        <w:autoSpaceDE w:val="0"/>
        <w:widowControl/>
        <w:spacing w:line="280" w:lineRule="exact" w:before="3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quite wrong. The spinning-wheel is also machinery.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a beautiful work of art. It typifies the use of machinery on a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scale. It is machinery  reduced to the terms of the masses.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So, you are opposed to machinery, only because and when it concentrates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production and distribution in the hands of the few?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right. I hate privilege and monopoly.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shared with the masses is taboo to me. That is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2-11-1934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 ANSWERS  TO  QUESTIONS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 Are you hopeful of a successful outcome?</w:t>
      </w:r>
    </w:p>
    <w:p>
      <w:pPr>
        <w:autoSpaceDN w:val="0"/>
        <w:autoSpaceDE w:val="0"/>
        <w:widowControl/>
        <w:spacing w:line="280" w:lineRule="exact" w:before="3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an optimist, I never lose hope, but I can  say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nearer a solution than I was in Bombay. There are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I know that the Congress demand appears a little too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atmosphere that is found to exist here, though I think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none too high.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there no way out of the difficulty?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many ways, but whether they will be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concerned, I do not know. We have been told that the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constitutional question depends on the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question. It is not true, and I am afraid, it is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the question  in this inverted form that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more difficult and given it an altogether artificial importance,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 it has been made the fulcrum, the parties concerned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can pitch their demands as high as possible. And thus, we are</w:t>
      </w:r>
    </w:p>
    <w:p>
      <w:pPr>
        <w:autoSpaceDN w:val="0"/>
        <w:autoSpaceDE w:val="0"/>
        <w:widowControl/>
        <w:spacing w:line="220" w:lineRule="exact" w:before="3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“London Letter”. The questions were asked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luncheon given by American Journalists at Savoy Hotel. Desai says: Gandhiji,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thanking them for it, described it as a delicate courtesy. He regaled them for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 with stories as to how journalists ahd misquoted him and how in one instance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misrepresentation  had nearly cost him his life. The cup  of bitterness, he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full when, in the words of a journalist in India, they deliberately embellished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itself with “a little bit of embroidery”. He commended to them  the motto of </w:t>
      </w:r>
      <w:r>
        <w:rPr>
          <w:rFonts w:ascii="Times" w:hAnsi="Times" w:eastAsia="Times"/>
          <w:b w:val="0"/>
          <w:i w:val="0"/>
          <w:color w:val="000000"/>
          <w:sz w:val="18"/>
        </w:rPr>
        <w:t>truth, the whole truth and nothing but the truth.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 in a hideously vicious circle and the task of peace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difficult. But  I, for the life of me, see no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at all between the two questions.  India will have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communal question is solved or not solved. No doubt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difficult times after the attainment of freedom,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itself cannot be held up by the question, for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as soon as  we are worthy of it, and being worthy of it 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enough for it, paying a rich price for the rich prize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But if we have not suffered, if we have not paid the price,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solution of the question would be of no help to us.If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enough, and offered  sufficient sacrifices, no argument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 would be necessary. But who am I to determine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enough? In the hope that we had suffered enough,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and I am not at all sorry that I came here, for I find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lies outside the Conference and that is why—in spite 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engagements—I agreed to come here, for this I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>part of my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Does not the General Election make your work difficult?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need not. If British statesmen realized that the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would be more difficult if there were a war between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India, however non-violent, they would not allow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to hamper the solution of our problem. They must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case India’s demand is not granted, there is bound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 boycott, and all the attention of Great Britain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looking after her quickly perishing trade interests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On the contrary, if there is an honourable partnership,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would be more free to mend her own affairs.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 very great difficulty in our way. So long as India is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bayonet, the British  ministers will continue to cast their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on the famishing masses of India and forging  fresh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draining the last  ounce of silver and gold from India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malicious design, but forced by the necessity of the case,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there is  unemployment and want stalking the land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chance of relief from some direction, no matter whether it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another country, you cannot expect the statesmen to weigh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golden scales, and model their conduct on a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ethical code. It will drive them to desperate measures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manipulating India's currency. That may for a time put off the agony, </w:t>
      </w:r>
      <w:r>
        <w:rPr>
          <w:rFonts w:ascii="Times" w:hAnsi="Times" w:eastAsia="Times"/>
          <w:b w:val="0"/>
          <w:i w:val="0"/>
          <w:color w:val="000000"/>
          <w:sz w:val="22"/>
        </w:rPr>
        <w:t>but the ultimate doom cannot long be delayed.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29-10-1931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 EXTRACT FROM PROCEEDINGS OF THE FEDERAL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STRUCTURE COMMITTEE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68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1931</w:t>
      </w:r>
    </w:p>
    <w:p>
      <w:pPr>
        <w:autoSpaceDN w:val="0"/>
        <w:autoSpaceDE w:val="0"/>
        <w:widowControl/>
        <w:spacing w:line="260" w:lineRule="exact" w:before="6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Lord Chancellor, in view of the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between Their Highnesses or their representatives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on this side of the table, perhaps it is unnecessary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 in defence of the suggestion which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before this Committee; but I would be unjust to Lord Peel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to Sir Akbar Hydari (and I have listened with all the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which anything that Lord Peel or Sir Akbar Hydari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deserves)  if I did not confess that I am unconvinced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unrepentant. It may be that I am too obtuse to realize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difficulties; it may be that I am too impatient to see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before us to see those difficulties; but  I also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enought in myself and my countrymen to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well able to bear the burden and the responsibilities that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impose upon us , and therefore I am not baffled </w:t>
      </w:r>
      <w:r>
        <w:rPr>
          <w:rFonts w:ascii="Times" w:hAnsi="Times" w:eastAsia="Times"/>
          <w:b w:val="0"/>
          <w:i w:val="0"/>
          <w:color w:val="000000"/>
          <w:sz w:val="22"/>
        </w:rPr>
        <w:t>by difficulties, real or imaginary.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apply my very simple mind to this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apportionment of the revenue and the expenditure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 We have been talking about principles.  Well, I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see many principles in connections with the work before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one principle, namely, on what standard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apportion the revenues and the expenditure? There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come to some rough and ready principle on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decide; and that principle, as I visualize if before myself,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British Indian part of India is to shoulder any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beyond what it shoulders today by reason of Federation,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whether, the states  are to do so,or whether, in entering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Federation, each party will refuse, say, for the time being, to take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futher burdens. That, to my mind, would be the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guide us in coming to an apportionment of revenue and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 continued consideration of Head 4: Distribution of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>Resources between the Federation and its Units.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16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difficulty, therefore, really, that has appeared to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having listened to all these discourses, is one not of principle,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rather, if I may respectfully put it, of disinclination. If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determination that we want Federation, that we want Federation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cost consistently with the self-respect of each party, 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partner—if we have that determination I, again, as I say, as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  layman, can see no difficulty whatsoever. All we have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those heads of revenue which we can easily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complication, and we set about saying, “These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the revenue which we shall hold jointly.  The balance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the Federal Government or to the Provinces.”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can, in my  opinion, easily be made.  Today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lies in bringing the States’ and the other Delegates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coming to a conclusion. If we lay down the principle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is just now to bear any fresh burdens, we shall devide the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accordingly; or if there is going to be a little give-and-take,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little more responsibility,we shall arrive at a conclusion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that Principle.  Nor do I see any difficulty in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items of expenditure we are going to hold in common.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that, at the present moment, we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A, B and C sources of revenue, we know today, so far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permits us, that from these three sources we shall get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revenue.  Then we shall take such heads of expenditure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that revenue.  I know that our estimate may prove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wrong; it will be time enough for the Federal  Government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would adjust the difference. If there is a surplus,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difficulty; if a deficit, naturally there would be some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one of us expects that the Federal Government will,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launched out on the stormy ocean of responsibility, meet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 that  there  is a  kind  of fear  regarding  decisions  by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Government, seeing that, in the Federal Government,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we have pictured to ourselves a majority of those on the Bri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tish Indian side; so that the fate of the States might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 the majority. If there is any such fear, we need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reservation whatsoever, or we might have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as  I can just  now  think of,  namely, that, unless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agreement between a two-thirds majority of the Princes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and a similar majority on the other, there will be no deci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taken binding on both sides. It ake that by way of illus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 as  it  comes  into  my  mind whilst  I am   speaking.  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difficulties of this kind need not baffle us, and I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get rid of this incubus of expert opinion at every point.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after all, a poor country, and we are not going to get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experts at every turn.  I think that, in India, we have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understands roughly what  we want without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of experts; and in, my humble experience of things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I have seen that, when you go to experts, sometimes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founder, because one expert says one thing, another expert 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 And when you come to matters of finance,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too deep for humble folk, these folk do not know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expert's opinion to take; so that they cast lots and trust to the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are not going to be buffeted about by these experts.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the same thing in law, with all deference to the Lord </w:t>
      </w:r>
      <w:r>
        <w:rPr>
          <w:rFonts w:ascii="Times" w:hAnsi="Times" w:eastAsia="Times"/>
          <w:b w:val="0"/>
          <w:i w:val="0"/>
          <w:color w:val="000000"/>
          <w:sz w:val="22"/>
        </w:rPr>
        <w:t>Chancellor.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H.H. THE MAHARAJA OF BIKANER : </w:t>
      </w:r>
      <w:r>
        <w:rPr>
          <w:rFonts w:ascii="Times" w:hAnsi="Times" w:eastAsia="Times"/>
          <w:b w:val="0"/>
          <w:i w:val="0"/>
          <w:color w:val="000000"/>
          <w:sz w:val="18"/>
        </w:rPr>
        <w:t>You are a distinguished lawyer yourself.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why I speak from bitter experience.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true of medicine.  Heaven help us from medical men!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these difficulties that experts cast for us.  After all,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mistake,we ourselves will be the sufferers.  But if we tread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ground with fear lurking in our breast, we shall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evolve a scheme consistent with the dignity of the great and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we are.  I have therefore simply explained my position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simple man before this Committee, so that, when we have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 conversations, we may approach the question with fresh </w:t>
      </w:r>
      <w:r>
        <w:rPr>
          <w:rFonts w:ascii="Times" w:hAnsi="Times" w:eastAsia="Times"/>
          <w:b w:val="0"/>
          <w:i w:val="0"/>
          <w:color w:val="000000"/>
          <w:sz w:val="22"/>
        </w:rPr>
        <w:t>minds and not with minds full of dread.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I, as I conclude, respectfully suggest to the Princes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come here with their experts also. They have brought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men here. I will trust myself to those experts, and 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 judgment also if they dare to mislead me. 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entirely satisfied, and in a few hours come to a definite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I want and what I do not want.  Hence I remain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that we should either send this thing to Lord Peel's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putting the burden on them to come with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or, instead of worrying that Sub-committee,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sit together and produce a very humble agreed scheme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can start the financial part of the Federation.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Round Table Conference  </w:t>
      </w:r>
      <w:r>
        <w:rPr>
          <w:rFonts w:ascii="Times" w:hAnsi="Times" w:eastAsia="Times"/>
          <w:b w:val="0"/>
          <w:i w:val="0"/>
          <w:color w:val="000000"/>
          <w:sz w:val="18"/>
        </w:rPr>
        <w:t>(second session) : Proceedings of Federal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Structure Committee and Minorities Committee,Vol. I,pp.220-1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 SPEECH AT TEMPERANCE WORKERS'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8" w:lineRule="exact" w:before="0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1931</w:t>
      </w:r>
    </w:p>
    <w:p>
      <w:pPr>
        <w:autoSpaceDN w:val="0"/>
        <w:autoSpaceDE w:val="0"/>
        <w:widowControl/>
        <w:spacing w:line="260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 . . . .  lost no time in plunging in thoroughly business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fashion into his subject.  The first half of the hour at his disposal he devoted to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 to be a clear, concise and convincing statement of the position in India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traffic in drink and drugs.  The rest of the time, by his own request,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devoted to answering questions which, he said, was “the best way to establish contact </w:t>
      </w:r>
      <w:r>
        <w:rPr>
          <w:rFonts w:ascii="Times" w:hAnsi="Times" w:eastAsia="Times"/>
          <w:b w:val="0"/>
          <w:i w:val="0"/>
          <w:color w:val="000000"/>
          <w:sz w:val="18"/>
        </w:rPr>
        <w:t>with his hearers”. And of questions there were not a few—regular fusillade, in fact—</w:t>
      </w:r>
      <w:r>
        <w:rPr>
          <w:rFonts w:ascii="Times" w:hAnsi="Times" w:eastAsia="Times"/>
          <w:b w:val="0"/>
          <w:i w:val="0"/>
          <w:color w:val="000000"/>
          <w:sz w:val="18"/>
        </w:rPr>
        <w:t>all of which were clearly and courteously  replied to.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Drink, we learned, was not the fashion in India as it is with us, in U.S.A.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continent, In fact, it is ‘taboo’ in good society there.  India, seeks to rid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 of the traffic in it, the revenue from which, alas! goes to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and is a main source of support for education.  Indians, despairing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help from the Government, had sought in recent years to reduce the evils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resulting from the trade in intoxicants by peaceful picketing  of the liquor shops,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(involving much self-sacrificing efforts on their part)  heroically  undertaken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women, some of them of high degree. And Lord Irwin, with whom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the subject at length, had admitted the right of Indians to adopt that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action in pursuing their campaign against “these two sinful traffics” as Gandhi </w:t>
      </w:r>
      <w:r>
        <w:rPr>
          <w:rFonts w:ascii="Times" w:hAnsi="Times" w:eastAsia="Times"/>
          <w:b w:val="0"/>
          <w:i w:val="0"/>
          <w:color w:val="000000"/>
          <w:sz w:val="18"/>
        </w:rPr>
        <w:t>with emphasis  called them.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were some of the things we learned from the lips of this strange,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asceticlooking leader of men who only twice showed any emotion or fire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narrative; once when an interrogator suggested that if the Indians were really earnest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desiring to end the traffic, it would surely not be difficult for their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Legislative Councils to suggest alternative methods of revenue-raising (e.g.,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light tax on salt or other article in general use) . This suggestion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promptly and scornfully rejected. He would be no party, he said, to laying any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burden on the people than they were already bearing.  Reduction of the unnecessary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 on the standing army in India and of the excessive cost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Service were his alternative methods.  An inquiry respecting the payment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compensation to dispossessed licence-holders provoked amazement on his part that </w:t>
      </w:r>
      <w:r>
        <w:rPr>
          <w:rFonts w:ascii="Times" w:hAnsi="Times" w:eastAsia="Times"/>
          <w:b w:val="0"/>
          <w:i w:val="0"/>
          <w:color w:val="000000"/>
          <w:sz w:val="18"/>
        </w:rPr>
        <w:t>anyone should think of compensating them.  It was the victims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traffic, not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</w:t>
      </w:r>
      <w:r>
        <w:rPr>
          <w:rFonts w:ascii="Times" w:hAnsi="Times" w:eastAsia="Times"/>
          <w:b w:val="0"/>
          <w:i w:val="0"/>
          <w:color w:val="000000"/>
          <w:sz w:val="18"/>
        </w:rPr>
        <w:t>conducted it, who, in his view, should be compensated.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British Weekly,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22-10-1931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which took place in the Central Hall, Westminster, was called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Temperance Council of Christian Churches.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 CABLE  TO JAWAHARLAL NEHRU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16,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    CABLE.         YOU         SHUOLD         UNHESITATINGLY         TAKE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         STEPS             MEET              EVERY          SITUATION.            EXPECT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NOTHING          HERE.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18224</w:t>
      </w:r>
    </w:p>
    <w:p>
      <w:pPr>
        <w:autoSpaceDN w:val="0"/>
        <w:autoSpaceDE w:val="0"/>
        <w:widowControl/>
        <w:spacing w:line="220" w:lineRule="exact" w:before="350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answer to a cable dated October 16 from the addressee,which read: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"Agrarian situation becoming critical.  Coercive processes attachments forcible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rent continued right through without interval.  Many ejected tenants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 against for criminal trespass many for fear permanently losing land sold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cattle belongings borrowed money paid full demand plus extras. Fresh demand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for current season inadequate remissions threat that if full payment not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month remission might be cancelled  also no objection considered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tenants till full payment  made.  Condition kisans deplorable thoroughly exhausted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past six months continuous  harassment forcible measures. Apparently process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be repeated this season also.  Allahabad District Congress Committee resolved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circumustances ask permission start satyagraha if necessity arises by advising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withholding payment rent application for permission  made to Vallabhbhai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Committee.  Representative District Kisan Conference being held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 to decide question.  Decision likely have far-reaching consequences but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or withholding payment  must be decided soon vital urgent problem for </w:t>
      </w:r>
      <w:r>
        <w:rPr>
          <w:rFonts w:ascii="Times" w:hAnsi="Times" w:eastAsia="Times"/>
          <w:b w:val="0"/>
          <w:i w:val="0"/>
          <w:color w:val="000000"/>
          <w:sz w:val="18"/>
        </w:rPr>
        <w:t>kisan no delay" (S.N.18223 ).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6" w:right="134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17.   LETTER TO LORD IRWIN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INGSLEY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as if in response to my prayer.  I was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to send me an appointment when your welcome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 I shall be with you at 10 a.m. on Wednesday if the hour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early. So far as I can see, my work at the R.T.C. is nearly finished.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take any serious step without conferring with you.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 excuse the left hand writing.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9439</w:t>
      </w:r>
    </w:p>
    <w:p>
      <w:pPr>
        <w:autoSpaceDN w:val="0"/>
        <w:autoSpaceDE w:val="0"/>
        <w:widowControl/>
        <w:spacing w:line="292" w:lineRule="exact" w:before="302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18.  SPEECH AT NOTTINGHAM UNIVERSITY COLLEGE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OTTINGHAM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the Indian Congress demanded complete independence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fullest sense of that term.  India sought for power to control the defence forces,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external affairs and finance.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the term demand. As a matter of fact,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has ever secured independence by demanding it. Indepen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has to be earned by sacrifice and self-suffering.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teaches, nations have come to freedom through rivers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blood. They have beaten back the intruder, oppressor or exploiter,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process they have suffered a big share of the beating. </w:t>
      </w:r>
    </w:p>
    <w:p>
      <w:pPr>
        <w:autoSpaceDN w:val="0"/>
        <w:autoSpaceDE w:val="0"/>
        <w:widowControl/>
        <w:spacing w:line="220" w:lineRule="exact" w:before="3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read: “I am coming to London the Monday next for two or three days—and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wondered if you had half an hour or an hour free on Wednesday morning  21. 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cared to have another talk at Eaton Square.  I know you will be very busy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may well be engaged in important Committee work.  But I thought I would let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my own movement and plans—in case you thought a talk would be helpful.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nothing particular to say that I am  afraid I have not said before—-and shall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if you feel reluctance to add to what must already be an overburdened </w:t>
      </w:r>
      <w:r>
        <w:rPr>
          <w:rFonts w:ascii="Times" w:hAnsi="Times" w:eastAsia="Times"/>
          <w:b w:val="0"/>
          <w:i w:val="0"/>
          <w:color w:val="000000"/>
          <w:sz w:val="18"/>
        </w:rPr>
        <w:t>engagement book!” ( S.N.18100 )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fighting by truthful and non-violent means for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birthright of every nation.  I am tired of people inflicting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others.  Justice does not come that way. Civil disobedience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limitations, for millions cannot indulge in it. Our constructive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removing the curses of alcohol, drugs and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Don't think we are all at sixes and sevens because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 agreement.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Birmingham Post,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19-10-1931</w:t>
      </w:r>
    </w:p>
    <w:p>
      <w:pPr>
        <w:autoSpaceDN w:val="0"/>
        <w:autoSpaceDE w:val="0"/>
        <w:widowControl/>
        <w:spacing w:line="292" w:lineRule="exact" w:before="31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 INTERVIEW  TO  EVELYN  WRENCH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17,1931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WRENCH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very glad to have this opportunity of having a talk with you,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Mr.Gandhi, for the benefit of the readers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Spectator.</w:t>
      </w:r>
    </w:p>
    <w:p>
      <w:pPr>
        <w:autoSpaceDN w:val="0"/>
        <w:autoSpaceDE w:val="0"/>
        <w:widowControl/>
        <w:spacing w:line="260" w:lineRule="exact" w:before="52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One of the things I wanted to do while in England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to the Editor of </w:t>
      </w:r>
      <w:r>
        <w:rPr>
          <w:rFonts w:ascii="Times" w:hAnsi="Times" w:eastAsia="Times"/>
          <w:b w:val="0"/>
          <w:i/>
          <w:color w:val="000000"/>
          <w:sz w:val="22"/>
        </w:rPr>
        <w:t>The Spectator,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we in India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the part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Spectator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played in enlightening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Great Britain on Indian problems.  I know that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agree with all the views I hold, but I recognize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repeatedly stated in the columns  of </w:t>
      </w:r>
      <w:r>
        <w:rPr>
          <w:rFonts w:ascii="Times" w:hAnsi="Times" w:eastAsia="Times"/>
          <w:b w:val="0"/>
          <w:i/>
          <w:color w:val="000000"/>
          <w:sz w:val="22"/>
        </w:rPr>
        <w:t>The Spectator 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basis for the future relations of Great Britain and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friendship, absolute equality and a recognition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India must be the final arbiters of their destiny.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 Let’s see; when were you last in England, Mr.Gandhi ?  It was some time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War, wasn't it ?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Yes, I visited England in 1909 and I was here again just 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after the outbreak of War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that occasion I assisted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a Red Cross unit, but unfortunately I fell ill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attack of pleurisy prevented my doing what I wanted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returned to India at the end of November  that year.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Spectator.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account has been extracted from Wrench’s report 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Evening with Mr.Gandhi.” The interview took place at Wrench's residence </w:t>
      </w:r>
      <w:r>
        <w:rPr>
          <w:rFonts w:ascii="Times" w:hAnsi="Times" w:eastAsia="Times"/>
          <w:b w:val="0"/>
          <w:i w:val="0"/>
          <w:color w:val="000000"/>
          <w:sz w:val="18"/>
        </w:rPr>
        <w:t>between 8 and 11 p.m.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date of the interview, but merely says it </w:t>
      </w:r>
      <w:r>
        <w:rPr>
          <w:rFonts w:ascii="Times" w:hAnsi="Times" w:eastAsia="Times"/>
          <w:b w:val="0"/>
          <w:i w:val="0"/>
          <w:color w:val="000000"/>
          <w:sz w:val="18"/>
        </w:rPr>
        <w:t>took place “last week”.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World War, in August 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sailed for home on December 19, 1914 and reached Bombay actually </w:t>
      </w:r>
      <w:r>
        <w:rPr>
          <w:rFonts w:ascii="Times" w:hAnsi="Times" w:eastAsia="Times"/>
          <w:b w:val="0"/>
          <w:i w:val="0"/>
          <w:color w:val="000000"/>
          <w:sz w:val="18"/>
        </w:rPr>
        <w:t>on January 9, 1915.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35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is your chief impression as regards the British understanding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problem today ? Do you find that public opinion has changed much 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find a vast change in the attitude of the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street, and I have made a special point of talking with all sections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people.  I am very happy in London and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signs of affection from your ordinary folk.  In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 have been greatly touched by the friendliness displayed.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come out  of their houses and shake hands with me and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well. I was much gratified by the reception I received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Lancashire, where the people seemed to me to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position; and despite the fact that my policy in India was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affected Lancashire so grievously, no grudge was borne me and I </w:t>
      </w:r>
      <w:r>
        <w:rPr>
          <w:rFonts w:ascii="Times" w:hAnsi="Times" w:eastAsia="Times"/>
          <w:b w:val="0"/>
          <w:i w:val="0"/>
          <w:color w:val="000000"/>
          <w:sz w:val="22"/>
        </w:rPr>
        <w:t>found genuine friendship both from operatives and employers alike.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about the so-called upper and official classes? Do you think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has changed and are they ready to give India what it wants?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fear thay still do not understand  the position and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freedom that we claim as our right. They think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ready today  to control her own affairs, and I fear not may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would be prepared to admit our right to the same freedom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possesses, that is, the right to control our armed forces, </w:t>
      </w:r>
      <w:r>
        <w:rPr>
          <w:rFonts w:ascii="Times" w:hAnsi="Times" w:eastAsia="Times"/>
          <w:b w:val="0"/>
          <w:i w:val="0"/>
          <w:color w:val="000000"/>
          <w:sz w:val="22"/>
        </w:rPr>
        <w:t>our finances and our external affairs.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As you know, Mr. Gandhi, </w:t>
      </w:r>
      <w:r>
        <w:rPr>
          <w:rFonts w:ascii="Times" w:hAnsi="Times" w:eastAsia="Times"/>
          <w:b w:val="0"/>
          <w:i/>
          <w:color w:val="000000"/>
          <w:sz w:val="18"/>
        </w:rPr>
        <w:t>The Spectator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always been a great believer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what is called Dominion Status. We think it has achieved the apparently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task of reconciling two apparent  opposites, co-operation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independence. Would India be satisfied, do you think,  with the same status that South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 has as a Dominion within the British Commonwealth?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status of India as unique. After all, we 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 fifth the human race. I do not think, thereore,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status which might suit other Dominions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 would necessarily suit us. You must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has been a subject nation for a very long time.  If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approaches the question of the future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peoples in a spirit of friendship with no reservations,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India  behindhand in coming to meet her proffered hand.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quite ready, once our right to independence 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recognized, to enter into an alliance or partnership on equal temrs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place the relations of Great Britain and India on a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basis.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Once Great Britain has stated finally and once for all that the peoples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have the same right to control their own destiny that we have, do you think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would still want to employ, on terms within India's means, British officials,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soldiers, British technicians, and to draw upon our experience in building up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State of the future?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most certainly. Once Great Britain recognizes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our just claims, I certainly would not wish to remove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officials in India.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avail myself of all the experience you have gained.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could make mutually satisfactory arrangements once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dictation on  your side.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it  true, as some of my more extreme nationalist friends have said,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when she  wants  European advisers would rather turn to Continental Europeans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as Germans, French, Swedes, Dutch,  in  place of British?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I do not think this is true in general. We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advice and guidance from Europe in  several things.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these from Great Britain on terms that we can afford,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them. The only thing that would make us turn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would be if Great Britain refuses to grant what we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our just demand.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play the same with us and recognize our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our own defence, we should confer with your experts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what is  considered the minimum  number of British troops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our needs. I would regard the British Commander-in-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in India as my technical adviser on military matters,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Army in India would, of course, have to be under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about the statement that it would be undignified for British subjects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themselves in the position of mercenaries to the Indian Government?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heard the argument, but I cannot appreciate it.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is the lurking belief that  partnership is to be partnership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name only and that in reality we are to remain a subject nation.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how can British soldiers serving a partner nation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mercenaries? But if British soldiers will not serve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we must do without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In terms of self-interest, therefore, from the British standpoint, you think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a friendly India in close alliance and partnership with Great Britain would be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asset to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be the best judges. In my opinion,  the solution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problem in a  manner satisfactory to Indian aspirations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largely help Great Britain to solve her own economic 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 would be good for Great Britain, India, and the world. If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enters into a free-will partnership with India, that is to say,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of equals, she will have a friendly nation to trade with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boycotting of British trade would naturally cease, apart,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from cloth. I fear Lancashire cannot get much help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 to make our own cloth, but there are many others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which we shall have to import from abroad. for instance,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India imports eighteen crores worth of sugar and seven crores </w:t>
      </w:r>
      <w:r>
        <w:rPr>
          <w:rFonts w:ascii="Times" w:hAnsi="Times" w:eastAsia="Times"/>
          <w:b w:val="0"/>
          <w:i w:val="0"/>
          <w:color w:val="000000"/>
          <w:sz w:val="22"/>
        </w:rPr>
        <w:t>worth of hardware, and     so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certainly not be able to manufacture all our own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 for a long time to come.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Then, Mr. Gandhi, I understand you to mean that you want India’s right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control her own destiny recognized now once for all. If this were done, you think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whole atmosphere would change and that  Great Britain would then find the India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you represent only too ready to work out the details of co-operation? Rather than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Round Table Conference  should  fail, you think that the principle of India’s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complete control of her destiny should be acknowledged  and that such problems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communal question should be left over to arbitration?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that is so. I think that once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to the world that India had as much right to freedom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Britain, we should be quite ready to accept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on the difficult communal question. I do not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all the time which has been spent at the Round Table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found to have been wasted. Believe me, Congress is not obstructive.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Geoffrey Corbett's scheme has emerged from it. Sir Hubert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Carr's scheme, which practically gives to the  Moslems what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Lower Chamber and to the Sikhs what they want in the Upper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Chamber, also deserves very careful consideration. But, as I have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much the best method would perhaps be to leave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adjustment of seats and separate or joint  electorates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judicial tribunal which would only be called into being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of non-settlement.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about the untouchables? I know it is thought in some quarters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ought to have separate electorates and that you are not qualified to speak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you have dealt with  this subject. I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that,  if  the  untouchables  in all parts of  India would  record </w:t>
      </w:r>
      <w:r>
        <w:rPr>
          <w:rFonts w:ascii="Times" w:hAnsi="Times" w:eastAsia="Times"/>
          <w:b w:val="0"/>
          <w:i w:val="0"/>
          <w:color w:val="000000"/>
          <w:sz w:val="22"/>
        </w:rPr>
        <w:t>their votes, I should be their representative. Dr. Ambedkar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clever and enthusiastic. He has every reason to be bitter.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spent the best part of my life in championing their cause,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them east, west, north and south in India, I have 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 in my own Ashram, I adopted an untouchable girl.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think as I do and realize how serious is the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>problem.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interests of the untouchables themselves I think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fatal for them to have a special electorate, or to have 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seats. If this were attempted, it would create opposition to them.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their interests would be best safeguarded by their 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"through the open door", to let them have the same voting  rights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Hindu. They will find that the leaders of 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determined to improve  their social status and give them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into temples and are ready to remove  those other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disabilities under which they have suffered in the past.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Readers of Miss Mayo’s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have never been able to understand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treatment of animals. They  know that the Hindu thinks it is wrong to take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life, but they cannot understand a system whch allows wretched animals in a diseased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 to be left to die on the roadside and not put out of their misery. What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got to say on that subject?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dealt with one of the problems which reformers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hope to rectify in time. In  my Ashram, we had a dying calf.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stinking sores  and was lame. I put an end to his earthly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>by painless injections. I was bitterly attacked by some of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who in my view have yet to learn that ahimsa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that suffering which could be terminated should be permitted.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much of the animal suffering in India today is due to this </w:t>
      </w:r>
      <w:r>
        <w:rPr>
          <w:rFonts w:ascii="Times" w:hAnsi="Times" w:eastAsia="Times"/>
          <w:b w:val="0"/>
          <w:i w:val="0"/>
          <w:color w:val="000000"/>
          <w:sz w:val="22"/>
        </w:rPr>
        <w:t>travesty of  what ahimsa meant.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To move on to another subject. I would be interested to know some-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of your religious beliefs. Have you ever had religious doubts and when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you first firmly believe in God and since then have you ever been through dark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nights of the soul?</w:t>
      </w:r>
    </w:p>
    <w:p>
      <w:pPr>
        <w:autoSpaceDN w:val="0"/>
        <w:autoSpaceDE w:val="0"/>
        <w:widowControl/>
        <w:spacing w:line="280" w:lineRule="exact" w:before="3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quite young I did go through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disbelief, I was an atheist in fact. This was when I was about </w:t>
      </w:r>
      <w:r>
        <w:rPr>
          <w:rFonts w:ascii="Times" w:hAnsi="Times" w:eastAsia="Times"/>
          <w:b w:val="0"/>
          <w:i w:val="0"/>
          <w:color w:val="000000"/>
          <w:sz w:val="22"/>
        </w:rPr>
        <w:t>fourteen. Since then, however, I have always believed in God.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Mother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or Gandhiji’s comments on the book,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“Drain Inspector’s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 Fiery  Ordeal”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36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then believe in the personal immortality of the soul?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believe in the  immortality of the soul.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analogy of the ocean. The ocean is composed of drops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water, each drop is an entity and yet it is part of  the whole, 'the one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many'. In this ocean of life we are all little drops.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doctrine means that I must identify myself with life,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lives, that I must  share the majesty of life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God. The sum total  of this life is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Did any book ever affect you supremely and was there any turning point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life?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the book that affected me more than any other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</w:t>
      </w:r>
      <w:r>
        <w:rPr>
          <w:rFonts w:ascii="Times" w:hAnsi="Times" w:eastAsia="Times"/>
          <w:b w:val="0"/>
          <w:i/>
          <w:color w:val="000000"/>
          <w:sz w:val="22"/>
        </w:rPr>
        <w:t>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Ruskin. I was living in South Africa then.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 a railway journey to Durban in 1904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thirty-five, they made me decide to change my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There is no other word for it, Ruskin’s words captivated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read the  book in one go and lay awake all the following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there and then decided to change my whole plan of life. Tolstoy </w:t>
      </w:r>
      <w:r>
        <w:rPr>
          <w:rFonts w:ascii="Times" w:hAnsi="Times" w:eastAsia="Times"/>
          <w:b w:val="0"/>
          <w:i w:val="0"/>
          <w:color w:val="000000"/>
          <w:sz w:val="22"/>
        </w:rPr>
        <w:t>I  had read much earlier. He affected  the inner being.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were a fairly successful  lawyer then, weren't you Mr. Gandhi? Did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conversion mean then that you came to the conclusion it was wrong to enjoy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things of this life? What income were you making then?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far as I recollect, I was making something like 3,000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by my legal practice. My “conversion”, as you call it,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that in future I would dedicate all  my earnings to causes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were for the benefit of my fellows, that in the future I would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and by physical labour, and imperfectly as I have tried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aim, I know that it is only be living thus that one achieves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peace of mind.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 have been very much struck with your wonderful vitality. Few men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sixty-two can be so full of energy. I have read in the papers some of the things about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diet. Would you tell me just what your daily bill of fare is?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Certainly. I am sure that most people eat  much too  much.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felt better than I do on my present regimen and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 of drugs and medicines. This is my daily  bill of fare: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at 8 o'clock I have sixteen ounces of goat's milk and four </w:t>
      </w:r>
      <w:r>
        <w:rPr>
          <w:rFonts w:ascii="Times" w:hAnsi="Times" w:eastAsia="Times"/>
          <w:b w:val="0"/>
          <w:i w:val="0"/>
          <w:color w:val="000000"/>
          <w:sz w:val="22"/>
        </w:rPr>
        <w:t>oranges, for my luncheon at 1 o'clock I again have sixteen ounces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”An  Autobiography”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grapes, pears or other fruit. My evening meal is between 5 and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I eat a teaspoonful  of almond paste, twenty or thirty dates,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tomatoes and a lettuce or other salad. This avoids indigestion. </w:t>
      </w:r>
      <w:r>
        <w:rPr>
          <w:rFonts w:ascii="Times" w:hAnsi="Times" w:eastAsia="Times"/>
          <w:b w:val="0"/>
          <w:i w:val="0"/>
          <w:color w:val="000000"/>
          <w:sz w:val="22"/>
        </w:rPr>
        <w:t>As you will note, I  eat no starch and no cereals.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To sum up, Mr. Gandhi, if the Conference breaks down, do you think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of India will be satisfied with partial Home Rule, with the possibility of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 conference in ten or twenty years when the British Parliament  considers that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is in a position to control her own destiny?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sure you know what my answer will be. I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have been in England not to say anything provocative,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us who are giving our lives to India will never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half-measures. If the people of India after this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convinced that Great Britain is not genuine in her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 immediate self-government, all the forces at their disposal </w:t>
      </w:r>
      <w:r>
        <w:rPr>
          <w:rFonts w:ascii="Times" w:hAnsi="Times" w:eastAsia="Times"/>
          <w:b w:val="0"/>
          <w:i w:val="0"/>
          <w:color w:val="000000"/>
          <w:sz w:val="22"/>
        </w:rPr>
        <w:t>will be used.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What is your final word to the readers of </w:t>
      </w:r>
      <w:r>
        <w:rPr>
          <w:rFonts w:ascii="Times" w:hAnsi="Times" w:eastAsia="Times"/>
          <w:b w:val="0"/>
          <w:i/>
          <w:color w:val="000000"/>
          <w:sz w:val="18"/>
        </w:rPr>
        <w:t>The Spectator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final word to your  readers  is that they should use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at their disposal to get their friends to see our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work for the great cause of a real partnership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countries on a basis of equality. I think that  a free association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two nations or groups of nations, can be utilized for the solving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world problems, not merely for the good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number, but  for the good of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Spectator,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24-10-1931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  LETTER TO ALBERT EINSTEIN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beautiful  letter sent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Sundaram. It is a great consolation to me that the work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favour in your  sight. I do indeed wish that we could meet face </w:t>
      </w:r>
      <w:r>
        <w:rPr>
          <w:rFonts w:ascii="Times" w:hAnsi="Times" w:eastAsia="Times"/>
          <w:b w:val="0"/>
          <w:i w:val="0"/>
          <w:color w:val="000000"/>
          <w:sz w:val="22"/>
        </w:rPr>
        <w:t>to face and that too in India at my Ashram.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 E</w:t>
      </w:r>
      <w:r>
        <w:rPr>
          <w:rFonts w:ascii="Times" w:hAnsi="Times" w:eastAsia="Times"/>
          <w:b w:val="0"/>
          <w:i w:val="0"/>
          <w:color w:val="000000"/>
          <w:sz w:val="18"/>
        </w:rPr>
        <w:t>INSTEIN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photosat: C.W. 9500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ROMAIN ROLLAND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grieved to learn from your letter to Mira that Birukoff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more. Through Sundaram now I have a beautiful note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written just before his death. Will you please convey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my respectful condolences and tell her how grieved I 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cruel hand of death has deprived me of the pleasure of meeting </w:t>
      </w:r>
      <w:r>
        <w:rPr>
          <w:rFonts w:ascii="Times" w:hAnsi="Times" w:eastAsia="Times"/>
          <w:b w:val="0"/>
          <w:i w:val="0"/>
          <w:color w:val="000000"/>
          <w:sz w:val="22"/>
        </w:rPr>
        <w:t>one who knew Tolstoy so intimately.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to meet you soon.</w:t>
      </w:r>
    </w:p>
    <w:p>
      <w:pPr>
        <w:autoSpaceDN w:val="0"/>
        <w:autoSpaceDE w:val="0"/>
        <w:widowControl/>
        <w:spacing w:line="220" w:lineRule="exact" w:before="1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Romain Rolland and Gandhi: Correspondence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pp. 155-6</w:t>
      </w:r>
    </w:p>
    <w:p>
      <w:pPr>
        <w:autoSpaceDN w:val="0"/>
        <w:autoSpaceDE w:val="0"/>
        <w:widowControl/>
        <w:spacing w:line="220" w:lineRule="exact" w:before="3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answer to Einstein’s letter, dated September 27, which read; "You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shown by all that you have done that we can achieve the ideal even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resorting to violence. We can conquer  those votaries of violence by the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method. Your example will inspire and help humanity to put an end to a conflict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violence with international help and co-operation guaranteeing peace to the </w:t>
      </w:r>
      <w:r>
        <w:rPr>
          <w:rFonts w:ascii="Times" w:hAnsi="Times" w:eastAsia="Times"/>
          <w:b w:val="0"/>
          <w:i w:val="0"/>
          <w:color w:val="000000"/>
          <w:sz w:val="18"/>
        </w:rPr>
        <w:t>world.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“With this expression of my devotion and admiraton I hope to be  able to meet </w:t>
      </w:r>
      <w:r>
        <w:rPr>
          <w:rFonts w:ascii="Times" w:hAnsi="Times" w:eastAsia="Times"/>
          <w:b w:val="0"/>
          <w:i w:val="0"/>
          <w:color w:val="000000"/>
          <w:sz w:val="18"/>
        </w:rPr>
        <w:t>you face to face.”—</w:t>
      </w:r>
      <w:r>
        <w:rPr>
          <w:rFonts w:ascii="Times" w:hAnsi="Times" w:eastAsia="Times"/>
          <w:b w:val="0"/>
          <w:i/>
          <w:color w:val="000000"/>
          <w:sz w:val="18"/>
        </w:rPr>
        <w:t>Statesman</w:t>
      </w:r>
      <w:r>
        <w:rPr>
          <w:rFonts w:ascii="Times" w:hAnsi="Times" w:eastAsia="Times"/>
          <w:b w:val="0"/>
          <w:i w:val="0"/>
          <w:color w:val="000000"/>
          <w:sz w:val="18"/>
        </w:rPr>
        <w:t>, 22-5-1965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Paul Birukoff, Tolstoy’s devout secretary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 INTERVIEW WITH  BISHOP OF BIRMINGHAM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270" w:val="left"/>
          <w:tab w:pos="5410" w:val="left"/>
        </w:tabs>
        <w:autoSpaceDE w:val="0"/>
        <w:widowControl/>
        <w:spacing w:line="298" w:lineRule="exact" w:before="0" w:after="0"/>
        <w:ind w:left="479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O</w:t>
      </w:r>
      <w:r>
        <w:rPr>
          <w:rFonts w:ascii="Times" w:hAnsi="Times" w:eastAsia="Times"/>
          <w:b w:val="0"/>
          <w:i w:val="0"/>
          <w:color w:val="000000"/>
          <w:sz w:val="18"/>
        </w:rPr>
        <w:t>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IRMINGHAM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 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scientist Bishop made out a strong case for science and machinery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 must be  made to free man from manual toil, so that he may have all  his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bulk of it for intellectual work. Gandhiji reminded the Bishop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the average man to use all his spare time profitably on the strength of the old </w:t>
      </w:r>
      <w:r>
        <w:rPr>
          <w:rFonts w:ascii="Times" w:hAnsi="Times" w:eastAsia="Times"/>
          <w:b w:val="0"/>
          <w:i w:val="0"/>
          <w:color w:val="000000"/>
          <w:sz w:val="18"/>
        </w:rPr>
        <w:t>adage: ‘Satan always finds some work for idle hands to do.’ But the Bishop demurred.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“Look here”, said he, “I do not do manual  work for more than an hour a day. The 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my time I give to intellectual pursuits”. Gandhiji laughing,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but if all became Bishops, the Bishops would find their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 gone.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MESSAGE TO INDIANS IN THE UNITED KINGDOM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970" w:val="left"/>
          <w:tab w:pos="4790" w:val="left"/>
          <w:tab w:pos="5270" w:val="left"/>
          <w:tab w:pos="5410" w:val="left"/>
        </w:tabs>
        <w:autoSpaceDE w:val="0"/>
        <w:widowControl/>
        <w:spacing w:line="290" w:lineRule="exact" w:before="8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O</w:t>
      </w:r>
      <w:r>
        <w:rPr>
          <w:rFonts w:ascii="Times" w:hAnsi="Times" w:eastAsia="Times"/>
          <w:b w:val="0"/>
          <w:i w:val="0"/>
          <w:color w:val="000000"/>
          <w:sz w:val="18"/>
        </w:rPr>
        <w:t>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IRMINGHAM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18, 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handful of Indians in the British Isles are trustees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name of India. So beware!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talents in the service of the country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them into £.s.d. If you are  a medical man, there is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India to  need all your medical skill. If you are a  lawyer,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differences and quarrels enough in India.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fomenting more trouble, patch up those quarrels and stop litigation.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an engineer, build model houses suited to the means and </w:t>
      </w:r>
      <w:r>
        <w:rPr>
          <w:rFonts w:ascii="Times" w:hAnsi="Times" w:eastAsia="Times"/>
          <w:b w:val="0"/>
          <w:i w:val="0"/>
          <w:color w:val="000000"/>
          <w:sz w:val="22"/>
        </w:rPr>
        <w:t>needs of our people, and yet full of health and fresh air. There is</w:t>
      </w:r>
    </w:p>
    <w:p>
      <w:pPr>
        <w:autoSpaceDN w:val="0"/>
        <w:autoSpaceDE w:val="0"/>
        <w:widowControl/>
        <w:spacing w:line="220" w:lineRule="exact" w:before="50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Desai's account: “The Birmingham Visit”.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report in the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24-10-1931, the interview took </w:t>
      </w:r>
      <w:r>
        <w:rPr>
          <w:rFonts w:ascii="Times" w:hAnsi="Times" w:eastAsia="Times"/>
          <w:b w:val="0"/>
          <w:i w:val="0"/>
          <w:color w:val="000000"/>
          <w:sz w:val="18"/>
        </w:rPr>
        <w:t>place in the morning.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Desai's: “The Birmingham Visit”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this breif message, Gandhiji  answered questions put to him.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76" w:right="13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you have learnt which cannot be turned to account.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also a Chartered Accountant like you, is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dire need everywhere for accountants to audit the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 and its adjunct associations. Come to India—I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enough work and also your hire—4 annas per day,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much more than millions in India get India will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fiery ordeal before Englishmen can be made to say :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sorry, we did not do what we should have done long before.’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nation would not succumb so  easily as we might imagine.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wedded to non-violence I should not have England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yield anything  without a will. England must be convinced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her to yield and for India to win her freedom, before she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surrenders power.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To convince England do you not think you should stay here a little longer?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cannot stay beyond my time. I would  cease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influence here if I overstayed and the people would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respond. The influence that I now exercise is only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influence, not permanent. My place is in India, in the midst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who  may be called upon to start another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In fact, the English people seem to respond today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that I represent a suffering people, and when I am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own countrymen, I would be speaking to them from India as </w:t>
      </w:r>
      <w:r>
        <w:rPr>
          <w:rFonts w:ascii="Times" w:hAnsi="Times" w:eastAsia="Times"/>
          <w:b w:val="0"/>
          <w:i w:val="0"/>
          <w:color w:val="000000"/>
          <w:sz w:val="22"/>
        </w:rPr>
        <w:t>heart speaks to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5-11-1931</w:t>
      </w:r>
    </w:p>
    <w:p>
      <w:pPr>
        <w:autoSpaceDN w:val="0"/>
        <w:autoSpaceDE w:val="0"/>
        <w:widowControl/>
        <w:spacing w:line="240" w:lineRule="exact" w:before="3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J.C. Kumarappa, economist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 SPEECH  AT  BIRMINGHAM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O</w:t>
      </w:r>
      <w:r>
        <w:rPr>
          <w:rFonts w:ascii="Times" w:hAnsi="Times" w:eastAsia="Times"/>
          <w:b w:val="0"/>
          <w:i w:val="0"/>
          <w:color w:val="000000"/>
          <w:sz w:val="18"/>
        </w:rPr>
        <w:t>AK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IRMINGHAM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 1931</w:t>
      </w:r>
    </w:p>
    <w:p>
      <w:pPr>
        <w:autoSpaceDN w:val="0"/>
        <w:autoSpaceDE w:val="0"/>
        <w:widowControl/>
        <w:spacing w:line="280" w:lineRule="exact" w:before="6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to other places I have gone as a matter of business,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my message, I have come here as a matter of pilgrimage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 this Settlement it was that spared and sent Mr. Horace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to us at a time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when we were in need of a friend. . . 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time when news of satyagraha could not be transmitted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everything that was sent was  censored,  the principal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jail. It was then that the friends came to the conclusion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 ought to be sent  to India and Mr. Alexander was chosen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purpose. Not only were you able to spare him but his wife,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cripple, spared  him. Now  you will understand why it is a pilgrimage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come here.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work before me, I did not think I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to describe it to you now. The vast majority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know what the Indian National Congress claims for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means we have adopted, perhaps, for the first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to achieve our independence. And you also know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during the last year was able to live up to its creed.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emphasize upon you the fact that, if the work that is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at the Round Table Conference is to bear fruit, it will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pressure  of  intelligent public opinion is brought to bear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remarked that my true work in England lies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Conference, not in the Conference. In my few public speeches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throw out a hint that no work was being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Conference, that it was marking time and that the precious time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 who had come from India and those who were 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interests in the Conference was being wasted. That being my</w:t>
      </w:r>
    </w:p>
    <w:p>
      <w:pPr>
        <w:autoSpaceDN w:val="0"/>
        <w:autoSpaceDE w:val="0"/>
        <w:widowControl/>
        <w:spacing w:line="210" w:lineRule="exact" w:before="3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 account: “The Birmingham Visit”.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held in the afternoon at Woodbrooke Settlement with Horace Alexander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chair. According to a report 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Birmingham Post,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19-10-1931, those present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the Mayor of Birmingham, W. W. Saunders, and the Lady Mayoress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Bishop of Birmingham . The meeting lasted two hours.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1930, after the failure of the Sapru-Jayakar mediatory  efforts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656" w:right="13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 cannot be too insistent that  responsible leaders of 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the British Isles should inform themselves of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struggle that Indians are carrying on against heavy odds.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unless you understand the true nature and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inner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struggle, you will not be able to bring effective pressure to bear </w:t>
      </w:r>
      <w:r>
        <w:rPr>
          <w:rFonts w:ascii="Times" w:hAnsi="Times" w:eastAsia="Times"/>
          <w:b w:val="0"/>
          <w:i w:val="0"/>
          <w:color w:val="000000"/>
          <w:sz w:val="22"/>
        </w:rPr>
        <w:t>on those who are conducting the affairs of the State 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enough of the composition of this meeting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earnest seekers after truth and anxious to do the right,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especially with regard to this, but any cause that deserves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human beings. And if you will approach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this standpoint, it is just likely that the deliberations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Round Table Conference  might prove fruitful.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 of the questions that were put to Gandhiji at the end of his speech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settlement was not   made impossible by Indian representatives not agreeing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among themselves on the communal question. Gandhiji, while emphatically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repudiating the suggestion,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have been taught  to think like that.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off the spell  of that hypnotic suggestion. My case is that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have ruled India on the principle of “Divide and Rule”.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alien  Imperial rule could go on in India unless the rulers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conquetted with one and then with the other party. We 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divided so long as the wedge of foreign rule remains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sinks deeper and deeper. That  is the way of the wedge. But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wedge and the split parts will instantly come together  and unite.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attainment  of unity has been rendered a task of Herculean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by the composition of the Conference itself, as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here are nominated, none of them is duly elected. If,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the Nationalist Muslims  had been asked to elect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it would have been Dr. Ansari. Lastly,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even if the present Delegates had been elected,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with a better sense of responsibility. We,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 on the sufferance of the British Prime Minister.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nobody, we have no constituency to appeal to.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reminded that unless we agree among ourselves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issue no progess is possible. In the very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therefore, each pulls it a different way and to exact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he can. Again while the Delegates are called upon  to present 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source  has “its”.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agreed communal solution, they are not told what they would get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agree and so the incentive that could have made agreement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beforehand possible is killed at the very start, rendering agreement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nearly impossible. Let the Government declare that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withdraw from India whether Indians agreed or not and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see that we shall then soon agree. The fact of the matter is that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feels that he is going to get real live liberty. What is offered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simply a share in the power of the bureaucracy to exploit India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sets up an apple  of discord in our midst. Further, the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made constitution-making  dependent upon the solution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communal question, every party is tempted to pitch its demand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high as possible. If the Government at all means business, it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unhesitatingly accept my suggestion, viz., to appoint a judicial tribunal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decide the communal question at issue. If this is done, there is every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possibility of an agreed solution being reached without 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intervention of the judicial tribunal.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 a further question asking what would happen in India during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transition period if the British Government abdicated its function, Gandhiji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Alien rule is like foreign matter in an organic body.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and body will at once start recuperating. It is  preposterous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British Government would be abdicating its funciton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withdraws from India. The only function that it is fulfilling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exploiting India. Let Britain cease to exploit India and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revive economically.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Have the people of India  themselves come to an agreement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fundamentals?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come with an agreed scheme of comm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unal settlement, but it is not accepted. Here at the Conference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only one of the many parties that are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here. The organic fact, however, is that it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body speaking for the vast masses in India.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live, organic and independent organization that has been functio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for close upon fifty years. It is the only organization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stood the test of untold suffering. It is the Congress which arri </w:t>
      </w:r>
      <w:r>
        <w:rPr>
          <w:rFonts w:ascii="Times" w:hAnsi="Times" w:eastAsia="Times"/>
          <w:b w:val="0"/>
          <w:i w:val="0"/>
          <w:color w:val="000000"/>
          <w:sz w:val="22"/>
        </w:rPr>
        <w:t>ved   at   a   Settlement  with  the  Government,   and   say   what    you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it is the only organization that will one day replace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My claim is that the scheme that is produced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committee of one Sikh, one Muslim and one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its Cabinet would stand the test of any judicial tribunal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fairness and justness is concerned.</w:t>
      </w:r>
    </w:p>
    <w:p>
      <w:pPr>
        <w:autoSpaceDN w:val="0"/>
        <w:tabs>
          <w:tab w:pos="62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member of the audience asked the question whether the Round Table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had broken down and whether India should wait for swaraj until another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conference. Gandhiji replied: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giving up all hope till I have severed all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Round Table Conference. Apparently, thereore, 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some hope though, I may say, I have little data to build on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against my nature to violently break away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with which I have been co-operating.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the next time when the solution comes, there will be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or not, but this much I know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  breaks down, a solution will not be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India has passed through a fiery ordeal much more severe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one it passed through last year.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talk of the impoverishment of India as being the result of British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exploitation, but is it not a fact that the real cause of the agriculturists misery is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rapacity of the Bania and extravagance of expenditure on the occasion of marriages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funerals? Finally, you chare the British Government with extravagance. But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  you to say  to the extravagance of the Indian Princes?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Bania is not a patch upon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 and, if we were acting violently, the Indian Bania would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shot. But then, the British Bania would deserve to be shot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hundered times. The rate of interest charged by the Indian Bania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compared to the loot  carried on by the British Bania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jugglery of currency and merciless exactions of Land Revenue.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of another instance  in history of such an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so unorganized and gentle a race.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profligacy of the Indian Princes, while I would have little hesitation,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power, in dispossessing them of their  insolent palaces,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infinitely less in depriving the British Government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The extravagance of the Princes was nothing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heartless squandering of crores of rupees on New Delhi to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whim of a Viceroy in order to reproudce England in India, when </w:t>
      </w:r>
      <w:r>
        <w:rPr>
          <w:rFonts w:ascii="Times" w:hAnsi="Times" w:eastAsia="Times"/>
          <w:b w:val="0"/>
          <w:i w:val="0"/>
          <w:color w:val="000000"/>
          <w:sz w:val="22"/>
        </w:rPr>
        <w:t>masses of people were dying of hunger.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amusing question was asked by a friend who quoted a letter from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The 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which the correspondent questioned Gandhiji’s 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authority to speak for the untouchables, as he belonged to the priestly class which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kept  that community depressed so far, and asked whether Gandhiji  himself was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 great hindrance in the way of a settlement.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 knew that I was a Brahmin, but I do happen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Bania, which is certainly regarded as a term of painful reproach.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inform the audience  that my community excommunicated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came to English shores 40 years ago and the work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entitles me to be called a farmer, weaver and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wedded to the work for the extinction of untouchability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 I was wedded to my wife. There were two occasions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life when there was a choice between working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remaining with my wife and I would have preferred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first. But thanks to my good wife, the crisis was averted.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which is my family, I have several untouchables and a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naughty girl living as my own daughter. As to whether I am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hindrance to a settlement. I confess, I am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 be satisfied with any compromise  short of real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independence  for India.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Sometimes  we have found it  difficult to reconcile the  special form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united protest that you have evolved, with an appeal to reason. What is it that makes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sometimes feel that appeal to reason should be put aside in favour of more drastic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 to the year 1906 I simply relied on appeal to reason.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industrious reformer. I was a good draftsman, as I always 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grip of facts which in its turn was the necessary result of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meticulous regard  for truth. But I found that reason failed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impression when the critical moment arrived in South Africa.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excited—even a worm will and does sometimes turn—and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talk of wreaking vengeance. I had then to choose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allying myself to violence or finding out some other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meeing the crisis and stopping the rot, and it came to  me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refuse to obey legislation that was degrading and let them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jail  if they liked.  Thus came  into being the moral equivalent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 I was   then a  loyalist,  becuase  I implicity  believed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total of  the activities of the British Empire was good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‘humanity’. Arriving in England soon after the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I plunged into it and later, when I was forced  to go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pleurisy that I had developed, I led a recruiting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at the risk of my life, and to the horror of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 The  disillusionment  came  in   1919  after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passage  of</w:t>
      </w:r>
    </w:p>
    <w:p>
      <w:pPr>
        <w:autoSpaceDN w:val="0"/>
        <w:tabs>
          <w:tab w:pos="625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 Rowlatt Act and the refusal of the Government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elementary redress of proved wrongs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we had asked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in 1920, I became a rebel. Since then the conviction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upon me, that things of fundamental importance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secured by reason alone, but have to be purchased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suffering. Suffering is the law of human beings; war  is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jungle. But suffering is infinitely more powerful than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jungle for converting the opponent and opening his ears,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otherwise shut, to the voice of reason. Nobody has probably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more petitions or espoused more forlorn causes than I,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 to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conclusion that,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important to be done, you must not merely satisfy the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move the heart also. The appeal of reason is more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head, but the penetration of the heart comes from  suffering. It opens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inner understanding in man. Suffering is the badge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human race, not the sword.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 ANSWERS 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18, 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Don't you think there is fear of the different communities  violently </w:t>
      </w:r>
      <w:r>
        <w:rPr>
          <w:rFonts w:ascii="Times" w:hAnsi="Times" w:eastAsia="Times"/>
          <w:b w:val="0"/>
          <w:i w:val="0"/>
          <w:color w:val="000000"/>
          <w:sz w:val="18"/>
        </w:rPr>
        <w:t>quarrelling among themselves when the British withdraw from India?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 compared the British rule to a wedge and no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wedge is removed than the divided parts will unite. But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fight, I should think it a godsend. A man who broods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is as bad as a man who does evil, if he is no worse, and so,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prevented from running at one another's  throats simply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superimposed  force of alien rule, the sooner that force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the better. We should fight harder for a time,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unite better ultimately.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Are you quite sure that, if you had the elected representatives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>on the Conference, you would be united at once?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Punjab and the Khilafat wrongs,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article: “The Fundamentals”. He had 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all that Gandhiji said “at one meeting or another in London for other places" </w:t>
      </w:r>
      <w:r>
        <w:rPr>
          <w:rFonts w:ascii="Times" w:hAnsi="Times" w:eastAsia="Times"/>
          <w:b w:val="0"/>
          <w:i w:val="0"/>
          <w:color w:val="000000"/>
          <w:sz w:val="18"/>
        </w:rPr>
        <w:t>and put it "in the form of answers to questions, in his own language.”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said, this was to be read along with his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Birmingham  meeting, which was held on October 18, 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qutie sure. We should then have gone by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majority. It is not so much the fault of men as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under which they labour. Even these very people, if </w:t>
      </w:r>
      <w:r>
        <w:rPr>
          <w:rFonts w:ascii="Times" w:hAnsi="Times" w:eastAsia="Times"/>
          <w:b w:val="0"/>
          <w:i w:val="0"/>
          <w:color w:val="000000"/>
          <w:sz w:val="22"/>
        </w:rPr>
        <w:t>elected, would act differently.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Would you not use salt for taxing and balancing the budget?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Would 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agree to the Federation having limitless powers to tax some articles including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salt?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Federation should have no right to tax salt. Not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commit the sin of taxing the poor would I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balancing the budget  by taxing salt. If you want to balance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budget, why not cut down the military expenditure?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against  humanity  to add to the already heavy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Indian tax-payer. You may as well tax air and water and expect </w:t>
      </w:r>
      <w:r>
        <w:rPr>
          <w:rFonts w:ascii="Times" w:hAnsi="Times" w:eastAsia="Times"/>
          <w:b w:val="0"/>
          <w:i w:val="0"/>
          <w:color w:val="000000"/>
          <w:sz w:val="22"/>
        </w:rPr>
        <w:t>India to live.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5-11-1931</w:t>
      </w:r>
    </w:p>
    <w:p>
      <w:pPr>
        <w:autoSpaceDN w:val="0"/>
        <w:autoSpaceDE w:val="0"/>
        <w:widowControl/>
        <w:spacing w:line="292" w:lineRule="exact" w:before="27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26.  LETTER  TO NAWAB  OF  BHOPAL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that  is to take place at Claridge's tonight, I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 the following proposals be discussed.</w:t>
      </w:r>
    </w:p>
    <w:p>
      <w:pPr>
        <w:autoSpaceDN w:val="0"/>
        <w:autoSpaceDE w:val="0"/>
        <w:widowControl/>
        <w:spacing w:line="294" w:lineRule="exact" w:before="2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 certain  heads of revenue such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293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290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d.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e.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g.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Customs, subject to existing rights of the States.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Similarly salt.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Export Opium.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Excises on articles (today) levied in addition to Custom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duties.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receipts from federal commercial undertakings, e.g.,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Railways, Posts and Telegraphs.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Profits from Federal Currency.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Existing revenue derived direct from the Provinces, e.g.,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Income Tax, and from the States through the territories </w:t>
            </w:r>
          </w:p>
        </w:tc>
      </w:tr>
    </w:tbl>
    <w:p>
      <w:pPr>
        <w:autoSpaceDN w:val="0"/>
        <w:autoSpaceDE w:val="0"/>
        <w:widowControl/>
        <w:spacing w:line="220" w:lineRule="exact" w:before="2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asked at the Brimingham 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asked by Lord Sankey.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70" w:lineRule="exact" w:before="2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ceded by them and in other ways, be accepted as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 of Federal revenue against expenditure to the 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   of   the   revenue   that   might   accrue   through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This method secures  the States against any risk of </w:t>
      </w:r>
      <w:r>
        <w:rPr>
          <w:rFonts w:ascii="Times" w:hAnsi="Times" w:eastAsia="Times"/>
          <w:b w:val="0"/>
          <w:i w:val="0"/>
          <w:color w:val="000000"/>
          <w:sz w:val="22"/>
        </w:rPr>
        <w:t>undertaking liabilities  beyond the actual  income.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it  being found  necessary to tap other sources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revenue, the Constitution may provide that no such revenue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Federal, unless a two-thirds or larger majority of  the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States in the Federal  Legislature agree.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 H.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AWAB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HOPAL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HANCELLOR  OF  THE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HAMBER  OF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RINCES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18142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27. LETTER TO MRS. J.H.L. POLAK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MATER,</w:t>
      </w:r>
    </w:p>
    <w:p>
      <w:pPr>
        <w:autoSpaceDN w:val="0"/>
        <w:autoSpaceDE w:val="0"/>
        <w:widowControl/>
        <w:spacing w:line="280" w:lineRule="exact" w:before="98" w:after="0"/>
        <w:ind w:left="10" w:right="8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naughty. You will not write because I cannot write.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you often but get no time to write letters. I am obliged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neglect the Indian mail. Maud reminds me that you are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>to hear from me in accordance with my message sent to you.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few moments today during my silence.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accounts of your condition and I was pleased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bearing your years so well. I suppose there is little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seeing each other. But I suppose physical meeting is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meeting of hearts. And I know that ours meet. I shall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>forget the Sundays I used to pass with you in 1909.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 EXTRACT FROM PROCEEDINGS OF THE FEDERAL</w:t>
      </w:r>
    </w:p>
    <w:p>
      <w:pPr>
        <w:autoSpaceDN w:val="0"/>
        <w:autoSpaceDE w:val="0"/>
        <w:widowControl/>
        <w:spacing w:line="292" w:lineRule="exact" w:before="8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STRUCTURE COMMITTEE 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to be said that they are decided,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say a word.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CHAIRMAN: </w:t>
      </w:r>
      <w:r>
        <w:rPr>
          <w:rFonts w:ascii="Times" w:hAnsi="Times" w:eastAsia="Times"/>
          <w:b w:val="0"/>
          <w:i w:val="0"/>
          <w:color w:val="000000"/>
          <w:sz w:val="18"/>
        </w:rPr>
        <w:t>Do you  think there ought to be a limit?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that, but  personally I should resist a tax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altogether, and no merely limit it. I do not think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offhand, moreover, that there should be no limit so far as Customs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concerened,  There are many things on which I  would say, 'No,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go beyond this.' Similarly with opium.</w:t>
      </w:r>
    </w:p>
    <w:p>
      <w:pPr>
        <w:autoSpaceDN w:val="0"/>
        <w:autoSpaceDE w:val="0"/>
        <w:widowControl/>
        <w:spacing w:line="252" w:lineRule="exact" w:before="16" w:after="0"/>
        <w:ind w:left="432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do you say with regard to Opium? </w:t>
      </w: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>Opium  I would have limitless.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>That is good. We are all agreed on Opium anyhow. Now,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Gandhi, with regard to Customs, would you say there should be some limit there?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>I think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>What limit is in your mind?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not take Customs in general; my judg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would vary, and I would not allow an expert to tell me what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do, because it would be a matter of policy.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>That means giving the Federal Authority no limit, so that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agree with regard to Customs. We are all agreed on Opium, and we agree on Customs,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you say, “I do not want any expert to tell me  what I am to do”, nor does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Federal Government. Now, with regard to Salt, I know that is rather a difficult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question, but we want to get to the heart  of the matter now. What do you think should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the position of the Federal Government so far as a tax on Salt is concerned? Do you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there ought to be no tax at all?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 no tax, but the tax which is today levied </w:t>
      </w:r>
      <w:r>
        <w:rPr>
          <w:rFonts w:ascii="Times" w:hAnsi="Times" w:eastAsia="Times"/>
          <w:b w:val="0"/>
          <w:i w:val="0"/>
          <w:color w:val="000000"/>
          <w:sz w:val="22"/>
        </w:rPr>
        <w:t>on Salt should go.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Chairman put forward for the Committee’s consideration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whether, for the purpose of creating a balanced budget, the Federation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to impose certain taxes. As to this there was general agreement . Sir Akbar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Hydari said, it had already been agreed that Customs, Salt and Opium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among the taxes to  be federalized. The question then was whether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 a limitaion on levying these taxes. A number of speakers said there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be and the Chairman asked whether the matter should be taken as decided.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3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LORD PEEL: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 expressing  hsi individual opinion; but does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 that, in the Statute itself, the right to tax Salt by the Federal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expressly excluded?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>I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CHAIRMAN: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well;  we will  make a note that Mr. Gandhi objects to any tax </w:t>
      </w:r>
      <w:r>
        <w:rPr>
          <w:rFonts w:ascii="Times" w:hAnsi="Times" w:eastAsia="Times"/>
          <w:b w:val="0"/>
          <w:i w:val="0"/>
          <w:color w:val="000000"/>
          <w:sz w:val="18"/>
        </w:rPr>
        <w:t>on salt.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LORD PEEL: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 more than that; it is more than a personal objection. He </w:t>
      </w:r>
      <w:r>
        <w:rPr>
          <w:rFonts w:ascii="Times" w:hAnsi="Times" w:eastAsia="Times"/>
          <w:b w:val="0"/>
          <w:i w:val="0"/>
          <w:color w:val="000000"/>
          <w:sz w:val="18"/>
        </w:rPr>
        <w:t>thinks Salt ought to be excluded.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thinks  Salt  ought to be excluded, yes. Now, Mr. Gandhi,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help us with regard to this. First of all, can anybody say  what the present tax on </w:t>
      </w:r>
      <w:r>
        <w:rPr>
          <w:rFonts w:ascii="Times" w:hAnsi="Times" w:eastAsia="Times"/>
          <w:b w:val="0"/>
          <w:i w:val="0"/>
          <w:color w:val="000000"/>
          <w:sz w:val="18"/>
        </w:rPr>
        <w:t>Salt brings in.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Six crores.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AKBAR HYDRAI:</w:t>
      </w:r>
      <w:r>
        <w:rPr>
          <w:rFonts w:ascii="Times" w:hAnsi="Times" w:eastAsia="Times"/>
          <w:b w:val="0"/>
          <w:i w:val="0"/>
          <w:color w:val="000000"/>
          <w:sz w:val="18"/>
        </w:rPr>
        <w:t>6.7 crores, less 1·23.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give in to anybody who says between  6 and 7 </w:t>
      </w:r>
      <w:r>
        <w:rPr>
          <w:rFonts w:ascii="Times" w:hAnsi="Times" w:eastAsia="Times"/>
          <w:b w:val="0"/>
          <w:i w:val="0"/>
          <w:color w:val="000000"/>
          <w:sz w:val="22"/>
        </w:rPr>
        <w:t>crores.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CHAIRMAN: </w:t>
      </w:r>
      <w:r>
        <w:rPr>
          <w:rFonts w:ascii="Times" w:hAnsi="Times" w:eastAsia="Times"/>
          <w:b w:val="0"/>
          <w:i w:val="0"/>
          <w:color w:val="000000"/>
          <w:sz w:val="18"/>
        </w:rPr>
        <w:t>Very well, we will say 7.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SIR AKBAR HYDARI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figure would make it about </w:t>
      </w:r>
      <w:r>
        <w:rPr>
          <w:rFonts w:ascii="Times" w:hAnsi="Times" w:eastAsia="Times"/>
          <w:b w:val="0"/>
          <w:i w:val="0"/>
          <w:color w:val="000000"/>
          <w:sz w:val="18"/>
        </w:rPr>
        <w:t>5·50.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CHAIRMAN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Mr.  Gandhi, perhaps you will help us in this way. Suppose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to say, “Well, Mr. Gandhi is quite right; there  ought not to be this tax”,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to ask you where are we to get this five millions—taking it at five </w:t>
      </w:r>
      <w:r>
        <w:rPr>
          <w:rFonts w:ascii="Times" w:hAnsi="Times" w:eastAsia="Times"/>
          <w:b w:val="0"/>
          <w:i w:val="0"/>
          <w:color w:val="000000"/>
          <w:sz w:val="18"/>
        </w:rPr>
        <w:t>millions—from. Could you just help us with regard to that? What would you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answer is that there should be a reduction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extent of 6 crores from the Military expenditure.</w:t>
      </w:r>
    </w:p>
    <w:p>
      <w:pPr>
        <w:autoSpaceDN w:val="0"/>
        <w:autoSpaceDE w:val="0"/>
        <w:widowControl/>
        <w:spacing w:line="292" w:lineRule="exact" w:before="16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you want to do things is to reduce expenditure? </w:t>
      </w:r>
      <w:r>
        <w:rPr>
          <w:rFonts w:ascii="Times" w:hAnsi="Times" w:eastAsia="Times"/>
          <w:b w:val="0"/>
          <w:i w:val="0"/>
          <w:color w:val="000000"/>
          <w:sz w:val="16"/>
        </w:rPr>
        <w:t>MR.  GANDHI</w:t>
      </w:r>
      <w:r>
        <w:rPr>
          <w:rFonts w:ascii="Times" w:hAnsi="Times" w:eastAsia="Times"/>
          <w:b w:val="0"/>
          <w:i w:val="0"/>
          <w:color w:val="000000"/>
          <w:sz w:val="22"/>
        </w:rPr>
        <w:t>: I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Sir,  Akbar, what other taxes do you think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>included?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SIR AKBAR HYDARI: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two or three sources  which have been indicated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report of the Sub-committee, and one or two were indicated in His Highness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Bhopal’s speech; but before I can finally commit myself to them,  I should like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to have before me the finally examined figures—I will not use the word ‘expert’,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it seems to be in a way unpalatable to certain people, and it seems to give 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confusion as to whether these are experts in the role of arbitrators, or of explorers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of confirmers—therefore, I say, I should like to have before me the figures,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could  see how much is required, or will be  required, ordinarily to balance the </w:t>
      </w:r>
      <w:r>
        <w:rPr>
          <w:rFonts w:ascii="Times" w:hAnsi="Times" w:eastAsia="Times"/>
          <w:b w:val="0"/>
          <w:i w:val="0"/>
          <w:color w:val="000000"/>
          <w:sz w:val="18"/>
        </w:rPr>
        <w:t>budget, and what these sources are likely to produce.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Lord Peel, will you oblige us by undertaking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a concrete formula? If you do not, then it might be nobody’s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and we shall get nowhere; but if you would guide 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us a concrete formula which we might discuss, I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>welcome your suggestion.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LORD PEEL: </w:t>
      </w:r>
      <w:r>
        <w:rPr>
          <w:rFonts w:ascii="Times" w:hAnsi="Times" w:eastAsia="Times"/>
          <w:b w:val="0"/>
          <w:i w:val="0"/>
          <w:color w:val="000000"/>
          <w:sz w:val="18"/>
        </w:rPr>
        <w:t>I think I can say that, whether through the Chairman or through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other member of the Government, the Government would be prepared to put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forward a proposal for the consideration  of the Committee.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JINNAH:</w:t>
      </w:r>
      <w:r>
        <w:rPr>
          <w:rFonts w:ascii="Times" w:hAnsi="Times" w:eastAsia="Times"/>
          <w:b w:val="0"/>
          <w:i w:val="0"/>
          <w:color w:val="000000"/>
          <w:sz w:val="18"/>
        </w:rPr>
        <w:t>As I understand it, your proposal is only as to the terms 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reference?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LORD PEEL: </w:t>
      </w:r>
      <w:r>
        <w:rPr>
          <w:rFonts w:ascii="Times" w:hAnsi="Times" w:eastAsia="Times"/>
          <w:b w:val="0"/>
          <w:i w:val="0"/>
          <w:color w:val="000000"/>
          <w:sz w:val="18"/>
        </w:rPr>
        <w:t>I do not want to limit it  exactly to  the terms of reference, but as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the actual operation and the scope of the work of this Committee. I put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in  more general language. I do not want to limit it too closely.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JINNAH:</w:t>
      </w:r>
      <w:r>
        <w:rPr>
          <w:rFonts w:ascii="Times" w:hAnsi="Times" w:eastAsia="Times"/>
          <w:b w:val="0"/>
          <w:i w:val="0"/>
          <w:color w:val="000000"/>
          <w:sz w:val="18"/>
        </w:rPr>
        <w:t>It assumes that it must be referred  to a Committee.</w:t>
      </w:r>
    </w:p>
    <w:p>
      <w:pPr>
        <w:autoSpaceDN w:val="0"/>
        <w:autoSpaceDE w:val="0"/>
        <w:widowControl/>
        <w:spacing w:line="220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 : Proceedings of Federal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Structure Committee and  Minorities Committee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224-8</w:t>
      </w:r>
    </w:p>
    <w:p>
      <w:pPr>
        <w:autoSpaceDN w:val="0"/>
        <w:autoSpaceDE w:val="0"/>
        <w:widowControl/>
        <w:spacing w:line="292" w:lineRule="exact" w:before="32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 SPEECH AT CHATHAM HOUSE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20,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say that I have spared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time a few moments to address a gathering under the auspices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Institute. I must confess that I seize every opportunity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of coming into touch with British public opinion and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the purpose of my mission. I have therefore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quite selfishly, and I hope that the words I speak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 will find a lodgment in your hearts. At the end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I should like you to cross-examine me and ask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you may like to put. I have found by experience that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of removing the mists of misunderstanding.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the greatest stumbling-block in my way is the hopeless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true facts of the situation,  through no fault of yours;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belong  to one of the busiest nations in the world, you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problems, and at the present moment this great island of yours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through  a crisis such as you have never had to face within</w:t>
      </w:r>
    </w:p>
    <w:p>
      <w:pPr>
        <w:autoSpaceDN w:val="0"/>
        <w:autoSpaceDE w:val="0"/>
        <w:widowControl/>
        <w:spacing w:line="220" w:lineRule="exact" w:before="2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under the auspices of the Royal Institute of International Affairs,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attended  by influential Englishmen and Englishwomen drawn from all </w:t>
      </w:r>
      <w:r>
        <w:rPr>
          <w:rFonts w:ascii="Times" w:hAnsi="Times" w:eastAsia="Times"/>
          <w:b w:val="0"/>
          <w:i w:val="0"/>
          <w:color w:val="000000"/>
          <w:sz w:val="18"/>
        </w:rPr>
        <w:t>parts of England. Lord Lothian presided.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memory. My whole heart goes out to you in your troubles,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soon be able, with your marvellous energy,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 out of them. No wonder, however, that, preoccupied as you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no time to study the problems  that affect a distant land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therefore a matter of keen pleasure  to me that so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found time to come here and listen to what  I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 only feel  grieved that many of you who are listening to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are unable to find accommodation  in this room.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>preliminary words, I plunge into my subject.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you a description  of the future of India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it, I shall tell you in as few  words as possible what India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India is a sub-continent by itself, nineteen hundred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fifteen hundred miles wide, with  a population of roughly 350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Of these about 210 millions are Hindus, 70 millions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3 millions are Sikhs; there is also a fairly large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population, and a very small European or, more correclty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English population. Numerically it is insignificant, but,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it enjoys a position of privilege and influence unsurpassed, </w:t>
      </w:r>
      <w:r>
        <w:rPr>
          <w:rFonts w:ascii="Times" w:hAnsi="Times" w:eastAsia="Times"/>
          <w:b w:val="0"/>
          <w:i w:val="0"/>
          <w:color w:val="000000"/>
          <w:sz w:val="22"/>
        </w:rPr>
        <w:t>belonging as it does to the ruling race.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 within this population  our own Hindu-Muslim—Sikh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or, as it is called, the problem of minorities. I will not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as it affects other minorities, nor will I take up 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airing my views with regard to these minorities, but one minority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omit,  the unhappy untouchables,  a word which  is a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to the Hindus of India who form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. Untouchability is a curse upon Hinduism,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that, if untouchability is not  rooted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Hinduism must perish. The time has come when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no matter how hoary and ancient it may be, must stand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of day,  must be able to stand fierce criticism, and if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harbours untouchability, it has no place on this earth.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tell you that Congress  has made the  removal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 integral part of its programme, and 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of Congress there are hundreds, perhaps thousands,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Hindu reformers who have dedicated their lives to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blot upon Hinduism and upon India. These young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reaching a hand to these untouchables in a variety of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digging wells  for them, opening schools for them, building </w:t>
      </w:r>
      <w:r>
        <w:rPr>
          <w:rFonts w:ascii="Times" w:hAnsi="Times" w:eastAsia="Times"/>
          <w:b w:val="0"/>
          <w:i w:val="0"/>
          <w:color w:val="000000"/>
          <w:sz w:val="22"/>
        </w:rPr>
        <w:t>new temples for them and opening up old temples for them. We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to twenty-five thousand untouchable women, if not more,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homes. We have introduced  them to spinnng-wheels.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for several thousand  untouchables their old occupation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weaving, which had died out owing to the competition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manufactured cloth.  This meant that they had taken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or to some other occupation,  because of their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livelihood rom  this noble hereditary occupation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Thanks to God  and to the efforts of these young reformers,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thousand untouchables have thus recovered their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rough weaving. There are several families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indebted and who now are not only free from debts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by a decent sum. One family I can recollect has laid by what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 very respectable sum for a poor family— two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This family is in demand all over India as teachers,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husband  and wife are accomplished weavers and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skilled workers. You can imagine how much self-respect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gained, owing to their being wanted as teachers and not as </w:t>
      </w:r>
      <w:r>
        <w:rPr>
          <w:rFonts w:ascii="Times" w:hAnsi="Times" w:eastAsia="Times"/>
          <w:b w:val="0"/>
          <w:i w:val="0"/>
          <w:color w:val="000000"/>
          <w:sz w:val="22"/>
        </w:rPr>
        <w:t>scavengers and  treated almost as a plague.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very important minority, important in the sense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all the sympathy and all the aid that can be given to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shadow of doubt that  this untouchability is going very fast,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through God’s grace, India comes to her own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 of the Round Table Conference or otherwise,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untouchability has gone for ever.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yet finished my  description of India as it is.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350 million population doing? More than eighty-five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of this population is engaged in agriculture and is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  seven hundred thousand villages, dotted over the vast surface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described. There are some villages in India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not more than a hundred souls; there  are,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which have a population  of as many as five thousand.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agriculture depends very largely—it has to—upon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rainfall. In parts   of   that   subcontinent,   like Cherapunji,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deluge of rain, as much as 600 inches. In other parts,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and Central India, for examle you have hardly 5 inches. And </w:t>
      </w:r>
      <w:r>
        <w:rPr>
          <w:rFonts w:ascii="Times" w:hAnsi="Times" w:eastAsia="Times"/>
          <w:b w:val="0"/>
          <w:i w:val="0"/>
          <w:color w:val="000000"/>
          <w:sz w:val="22"/>
        </w:rPr>
        <w:t>then, often, it is not equally distributed.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Agricultural holdings are anything between one acre, or three-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of an acre, and two and a half acres. I think, taking province </w:t>
      </w:r>
      <w:r>
        <w:rPr>
          <w:rFonts w:ascii="Times" w:hAnsi="Times" w:eastAsia="Times"/>
          <w:b w:val="0"/>
          <w:i w:val="0"/>
          <w:color w:val="000000"/>
          <w:sz w:val="22"/>
        </w:rPr>
        <w:t>by province, in no province are the holdings, on the average, more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two and a half or three acres per head. I am open to correction,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I am not far out,  and there are thousands  upon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less than one acre, and again  tens  of thousands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landless, and who are therefore living in India as serfs,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almost say as slaves. It cannot be called a state of legal slavery,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really a state bordering on slavery.  This population,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rainfall is concentrated within two, three, four or five months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outside, lives wihout any continuous occupation for nearly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of the year. In some places where there are double crops,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occupation extends over a period of four months,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roughly speaking,  you may say that these agriculturists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 constant  occupation for  half the year.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being so, there is deep and ever-deepening poverty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masses. The average income of the people for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two pence per day. If the average income of these 350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is two pence a day—and in calculating this average the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few millionaires is included—you will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that there are tens of thousands of poeple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earn two pence per day. The result is that nearly one-tenth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popultion is living in a condition  of semi-starvation.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 one meal per day, consisting of stale chapati and a pinch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dirty salt. There is no such thing as bread. They do not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 end to year’s end what milk is,  or even skimmed  milk;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butter is; they do not know what oil is; they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green vegetables.  That is the condition of the vast mass of sunken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in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to tell you what should be, and,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its way, would be the future state of India. I have not filled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 with the cities because the cities do not make India;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which make India. Nor have I put in the Princes;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also have a portion of these villages, and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in British India. If there is any difference,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some, it is a dffierence of degree and in no sense a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of  kind. Princes will come and Princes will go, empires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 and  empires  will go,  but   this  India   living   in  her  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remain just as it is. Sir Henry Maine has left a monograph.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Village Communities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which you will find the author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these villages were at one time, and are to a certain extent 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self-contained “little republics”. They have their own culture, mode </w:t>
      </w:r>
      <w:r>
        <w:rPr>
          <w:rFonts w:ascii="Times" w:hAnsi="Times" w:eastAsia="Times"/>
          <w:b w:val="0"/>
          <w:i w:val="0"/>
          <w:color w:val="000000"/>
          <w:sz w:val="22"/>
        </w:rPr>
        <w:t>of life, and method of protection themselves, their own village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schoolmaster, their own priest, carpenter, barber, in fact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village could want. There is  certainly today no 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be seen in the villages, but whatever their life is,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are self-contained, and if you went there, you would find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kind of agreement under which they are built.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has perhaps arisen what you call the iron rule of  caste.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blight on India, but it has also acted as a sort of potecting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 for these masses. But I must  not take you into the intricacies of </w:t>
      </w:r>
      <w:r>
        <w:rPr>
          <w:rFonts w:ascii="Times" w:hAnsi="Times" w:eastAsia="Times"/>
          <w:b w:val="0"/>
          <w:i w:val="0"/>
          <w:color w:val="000000"/>
          <w:sz w:val="22"/>
        </w:rPr>
        <w:t>this caste system.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I am trying to give you is as  faithful a picture 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as it is at present. I must also not  detain you with the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British rule has left on India, what that rule is today and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for. I have dwelt upon that at other meetings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literature; but you have no literature on the  future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could not  possibly  have given you a picutre of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had given you this background. If I tell you more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of India, you will not now be surprised.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an article of faith that the test of its work and its progress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measure of its becoming a predominantly presant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set for ourselves this rule, that we shall not consider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India which is in conflict with the fundamental well-being </w:t>
      </w:r>
      <w:r>
        <w:rPr>
          <w:rFonts w:ascii="Times" w:hAnsi="Times" w:eastAsia="Times"/>
          <w:b w:val="0"/>
          <w:i w:val="0"/>
          <w:color w:val="000000"/>
          <w:sz w:val="22"/>
        </w:rPr>
        <w:t>of this eighty per cent of the pupulation.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what should  the government of that population be?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thing that the future State of India would look after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economic welfare of these masses. You will therefore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coming to the conclusion that, then, this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find some occupation or these idle six months of the year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peasant. That should really be the primary concern of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undertakes this gigantic task. By a process of elimination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 conclusion  that for this homogeneous population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 predominant occupation.You must have an easy occup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ation; you must have tools for that  occupation that can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villages, and the product of the village industry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consumed by the villagers. I you can give some occ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upation which will answer all these tests, you will have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distribution, self-contained  and  without  any 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intermediary having to  be resorted to.  Such an occupation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occupation of hand-spinning and hand-weaving.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now take you through the histroy of how it was destroyed. But you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that, due to the Congress, the Spinners’ Association is penetrating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qucikly as it can the thousands of villages  of India. We have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penetrated two thousand villages. This occupaiton has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doubled the income of the villagers. You will understand what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pence added to two pence means to a poor man; it means, I suggest,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fortune. You will then take all the occupations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cotton, from  hand-sinning and hand-weaving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printing, dyeing and washing. When you take into considration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occupations, it does govern the income of the people,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that, we have given these people a little  bit of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have put a little lustre into their eyes. If you walked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 in the villages of Orissa, you would see walking death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length and breadth of that thrice-afficted  land. You see specimens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humanity, not voluntarily but compulsorily, mere skin and bone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flesh on their limbs.  If we give them this occupation, we </w:t>
      </w:r>
      <w:r>
        <w:rPr>
          <w:rFonts w:ascii="Times" w:hAnsi="Times" w:eastAsia="Times"/>
          <w:b w:val="0"/>
          <w:i w:val="0"/>
          <w:color w:val="000000"/>
          <w:sz w:val="22"/>
        </w:rPr>
        <w:t>put into them new life and new hope.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activity of the new State will not stop there.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in utter ignorance of sanitation and we have to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hygienic conditions. So we try to introduce the hygienic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Poor, who has wriitten a volume on village hygiene. Briefly spea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king, it consists of turning human excreta into manure.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the greatest people of the earth in the knowledge of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human excreta, and Dr. Poor says the Chinese were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in discovering the economic treatment. We are trying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things—to  add to the wealth of the nation and to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nation—and if we teach the people this method of treating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excreta, the result will be that we shall rid ourselves  somewhat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plauge of  flies, and sterilize to some extent the poisonous mosquito </w:t>
      </w:r>
      <w:r>
        <w:rPr>
          <w:rFonts w:ascii="Times" w:hAnsi="Times" w:eastAsia="Times"/>
          <w:b w:val="0"/>
          <w:i w:val="0"/>
          <w:color w:val="000000"/>
          <w:sz w:val="22"/>
        </w:rPr>
        <w:t>not fully, I know, but it is in the right direction.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must give them some medical assistance in his malaria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ridden country. India suffers from many diseases, but malaria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 disease induced by want. It is not to be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simply giving the villagers packets of quinine. Quinine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essential, but it is useless unless you can give them some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fruit, as their digestive apparatus is not capable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So we are trying to  give them some simple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where we can. I am not trying to give you an idea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done this, but I am talking of the future State, not as a </w:t>
      </w:r>
      <w:r>
        <w:rPr>
          <w:rFonts w:ascii="Times" w:hAnsi="Times" w:eastAsia="Times"/>
          <w:b w:val="0"/>
          <w:i w:val="0"/>
          <w:color w:val="000000"/>
          <w:sz w:val="22"/>
        </w:rPr>
        <w:t>visionary but as a practical man. We have tried this on a small scale,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can multiply this activity through the aid of the future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understand what India can be without a vast outlay.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medical aid, not through the very expensive methods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doctors teach us, but we revive our own ancient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once  had its own medical  man.  You may say he 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quack and that he was extremely ignorant of the elementary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govern this little body of ours;  all which is very true.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he was a man who could give them some comfort, 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being hereditary, where he was not dishonest man,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served an efficient purpose. If you give him this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hygiene,  which is preventive medicine,  and teach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simple way of curing the people of  malaria, you have gone a very </w:t>
      </w:r>
      <w:r>
        <w:rPr>
          <w:rFonts w:ascii="Times" w:hAnsi="Times" w:eastAsia="Times"/>
          <w:b w:val="0"/>
          <w:i w:val="0"/>
          <w:color w:val="000000"/>
          <w:sz w:val="22"/>
        </w:rPr>
        <w:t>long way.</w:t>
      </w:r>
    </w:p>
    <w:p>
      <w:pPr>
        <w:autoSpaceDN w:val="0"/>
        <w:tabs>
          <w:tab w:pos="550" w:val="left"/>
          <w:tab w:pos="4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telling you today is a thing that was approved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Surgeon-General of the Bombay Presidency. When  he came to see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he was discussing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whilst I was lying  in the Sassoon Hospital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and I told him, “Your English methods are too expensive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poor country, and if you want to treat a village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>method, it would take two or three centruries.” He agreed and said,</w:t>
      </w:r>
      <w:r>
        <w:rPr>
          <w:rFonts w:ascii="Times" w:hAnsi="Times" w:eastAsia="Times"/>
          <w:b w:val="0"/>
          <w:i w:val="0"/>
          <w:color w:val="000000"/>
          <w:sz w:val="22"/>
        </w:rPr>
        <w:t>“What would you do?” So I told him  my  plan.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finish the picutre. We have the education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State. I say witout fear of my figures being challenged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successully, that today India is more illiterate than it was fifty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ago, and so is Burma,  because the British adminis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came to India, instead of taking hold of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were, began  to root them out. They scratched the soil and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 at the root, and left  the root like that, and the beautiful 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perished. The village schools were not good enough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administrator, so he came out  with his programme. Every school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much paraphernalia, building,  and so forth. Well,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 schools at all. There are statistics left by a British admini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strator which show that, in places where they have carried out a survey,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schools have gone by the board, because there was no recog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nition for these schools, and the schools established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pattern  were too expensive for the people,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possibly overtake the thing. I defy anybody to fulifil a </w:t>
      </w:r>
      <w:r>
        <w:rPr>
          <w:rFonts w:ascii="Times" w:hAnsi="Times" w:eastAsia="Times"/>
          <w:b w:val="0"/>
          <w:i w:val="0"/>
          <w:color w:val="000000"/>
          <w:sz w:val="22"/>
        </w:rPr>
        <w:t>pro  gramme of compulsory primary education  of these masses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January 1924, when Gandhiji underwent an operation  or appendicitis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0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 of a century. This very poor country of mine is ill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such an expensive method of education. Our State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the old village schoolmaster and dot every village with a school </w:t>
      </w:r>
      <w:r>
        <w:rPr>
          <w:rFonts w:ascii="Times" w:hAnsi="Times" w:eastAsia="Times"/>
          <w:b w:val="0"/>
          <w:i w:val="0"/>
          <w:color w:val="000000"/>
          <w:sz w:val="22"/>
        </w:rPr>
        <w:t>both for boys and girls,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although British people have spent millions in completing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irrigation works, we claim that their progress in that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as quick as it might have been. The military railways,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some good, no doubt, in transporting  goods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another, have done nothing of what irrigation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These irrigation schemes were and are  really too expensive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the whole of India. We have, however, our own ancient 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irrigation: deep-well irrigation in  some parts, in other parts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irrigation that is not deep well. I must confess my ignorance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Englishman, who is trying  experiments in intensive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 who is  now here, was telling me that he had been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Tagore's  village. It was Mr. Elmhurst who really gave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village experiment, and owing to if they were opening  canal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irrigation.works which did not require any skill other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that  villages.  He tells me they have compelled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recognize the superiority of this method.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the evidence that this  man gave to me about this canal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irrigation, but I do know that there are ancient methods of irrigation </w:t>
      </w:r>
      <w:r>
        <w:rPr>
          <w:rFonts w:ascii="Times" w:hAnsi="Times" w:eastAsia="Times"/>
          <w:b w:val="0"/>
          <w:i w:val="0"/>
          <w:color w:val="000000"/>
          <w:sz w:val="22"/>
        </w:rPr>
        <w:t>compatible with the capacity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what we would do constructively,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something destructive also. Otherwise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 on,  because  this Indian today is ill able to afford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that is being forced from it  from  year’s  end to  year’s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support an insupportable  weight of military and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The  military expenditure takes 62 crores—an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for this country whose average income in two pence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that with the military expenditure of any country on earth,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find that   India is groaning under a weight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insupportable.  We should immediately  set about restoring the scales, </w:t>
      </w:r>
      <w:r>
        <w:rPr>
          <w:rFonts w:ascii="Times" w:hAnsi="Times" w:eastAsia="Times"/>
          <w:b w:val="0"/>
          <w:i w:val="0"/>
          <w:color w:val="000000"/>
          <w:sz w:val="22"/>
        </w:rPr>
        <w:t>and if I could possibly have my way, we should get rid of three-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 of the  military expenditure. If we really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demonstrating that  we have won our freedom through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the people of  India will not require much argument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them that non-violence will also enable them to retain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Congress does not fear the bugbear of Afghan invasion, or </w:t>
      </w:r>
      <w:r>
        <w:rPr>
          <w:rFonts w:ascii="Times" w:hAnsi="Times" w:eastAsia="Times"/>
          <w:b w:val="0"/>
          <w:i w:val="0"/>
          <w:color w:val="000000"/>
          <w:sz w:val="22"/>
        </w:rPr>
        <w:t>invasion from Japan, certainly not invasion from Bolshevik Russia.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 such fear what ever, and if we understand the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non-violent non-co- operation, then no nation on earth can bend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will. If the nation  simply learns  one single English word—and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similar expression in our Indian languages also—we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say, “No”, and it is finished  for any invader who casts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eyes on India. We are  convinced that we do not need  the </w:t>
      </w:r>
      <w:r>
        <w:rPr>
          <w:rFonts w:ascii="Times" w:hAnsi="Times" w:eastAsia="Times"/>
          <w:b w:val="0"/>
          <w:i w:val="0"/>
          <w:color w:val="000000"/>
          <w:sz w:val="22"/>
        </w:rPr>
        <w:t>arms that India is carrying.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civil expenditure I must give  an instance which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several meetings. Here the Prime Minister gets fifty times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income; the Viceroy in India gets five thousand  times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income.  From this one example you can work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what this civil expenditure also means to India.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support this service, however efficient and able it may be.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likely that, if I could send medical experts to every  village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we should have no disease whatever, but since we 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experts for every  village in India, we have  to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quacks that we can get in our own villages. No country on earth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live beyond  its means;  it can only take such services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 to pay for. If I want strawberries and  cream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villager, I know it is a day-dream and I should be an idiot if I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 to every villager. Well, I tell you that this military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expenditure is strawberries and cream. I cannot possibly deal out </w:t>
      </w:r>
      <w:r>
        <w:rPr>
          <w:rFonts w:ascii="Times" w:hAnsi="Times" w:eastAsia="Times"/>
          <w:b w:val="0"/>
          <w:i w:val="0"/>
          <w:color w:val="000000"/>
          <w:sz w:val="22"/>
        </w:rPr>
        <w:t>this food for my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very nearly finished my picture;  if you find vacant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spots, please remind me and I shall fill them by answering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Would not Mr. Gandhi admit that within living memory the resisting power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rural masses to the economic breakdown produced by a failure of crops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enormously increased, and that the famine codes in India had been brought to a high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degree of perfection at a time when the increased prosperity of the masses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rendered them  unnecessary?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replied that his experience was that the resisting power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 had not increased, but that railway transport enabled people to get grain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places  which they had not formerly been able to obtain.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PHILIP HARTOG:</w:t>
      </w:r>
      <w:r>
        <w:rPr>
          <w:rFonts w:ascii="Times" w:hAnsi="Times" w:eastAsia="Times"/>
          <w:b w:val="0"/>
          <w:i w:val="0"/>
          <w:color w:val="000000"/>
          <w:sz w:val="18"/>
        </w:rPr>
        <w:t>Would Mr. Gandhi  give his authority  for the statement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literacy had diminished in India during the last fifty years?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replied that his authority was the Punjab Administration Reports,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he had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study of the Punjab educational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statistics.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25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SIR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PHILIP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HARTOG: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Would Mr.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explain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literacy 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figure was fourteen per cent of the men and only two per cent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women, and why illiteracy was higher to Kashmir and Hyderabad than in British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 replied that the women's  education had been neglected,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shame of the men. He  could only conjecture, with regard to the figures for Kashmir,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illiteracy was greater there, it was due to  the negligence of the ruler or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population  was predominantly, Mohammedan, but he thought that,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>fact, it was  six of the one and half  a dozen  of the other.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Were the Brahmins in Congress helping the untouchables? If so, why was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dig wells  for the untouchables? Could they not use the Brahmin wells?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not the Salvation Army and the missionaries who did most of the work among </w:t>
      </w:r>
      <w:r>
        <w:rPr>
          <w:rFonts w:ascii="Times" w:hAnsi="Times" w:eastAsia="Times"/>
          <w:b w:val="0"/>
          <w:i w:val="0"/>
          <w:color w:val="000000"/>
          <w:sz w:val="18"/>
        </w:rPr>
        <w:t>the untouchables?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he had given the reason why the untouchables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use the Brahmin wells  when he said it was the curse of Hinduism. If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had been reformed there would be no difficulty, but the majority 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engaged in digging wells and performing other services for the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themselves Brahmins, who considered they were doing some measure of penance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suffering which their fellow-castemen had imposed on the untouchables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of the Salvation Army and the missionaries was of a different character from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by  the Hindu  reformers, and he did not wish to go into that issue on that </w:t>
      </w:r>
      <w:r>
        <w:rPr>
          <w:rFonts w:ascii="Times" w:hAnsi="Times" w:eastAsia="Times"/>
          <w:b w:val="0"/>
          <w:i w:val="0"/>
          <w:color w:val="000000"/>
          <w:sz w:val="18"/>
        </w:rPr>
        <w:t>occasion.</w:t>
      </w:r>
    </w:p>
    <w:p>
      <w:pPr>
        <w:autoSpaceDN w:val="0"/>
        <w:autoSpaceDE w:val="0"/>
        <w:widowControl/>
        <w:spacing w:line="260" w:lineRule="exact" w:before="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What effect would  the proposed reforms have on the population of India ?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hygiene was introduced, it would lower the death rate and increase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population, and if  a better  standard of living was attained through individual industry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economy of public  expenditure, was there anything which would hold back the </w:t>
      </w:r>
      <w:r>
        <w:rPr>
          <w:rFonts w:ascii="Times" w:hAnsi="Times" w:eastAsia="Times"/>
          <w:b w:val="0"/>
          <w:i w:val="0"/>
          <w:color w:val="000000"/>
          <w:sz w:val="18"/>
        </w:rPr>
        <w:t>birth-rate from again rising to keep the population hard up against subsistence level?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permanent improvement prevented without restriction of the birth-rate?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this problem was not a monopoly of India;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superstition. He did not regard a normal increase in birth-rate as an evil,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congratulate the Congress workers if they could show that, as a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hygienic and other reforms, the birth-rate of India had increased. 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afraid  of an increase of poverty if the birth-rate did increase. They were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inculcate among themselves the kind of life which regarded a normal increase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birth-rate as one thing and animal  indulgence resulting in birth-rate as another,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could not be too  much stress laid upon education of that character.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undertaken a prayerful study of the question  and was in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Western thinkers all over Europe and America on the  subject, and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definitely to the conclusion that the methods of birth-control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modern reformers would be found upon experience to have been death-traps.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though it might be proved that in England, Holland, France, other parts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Europe and some parts of America, this method of controlling birth-rate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done some good, it could only do immeasurable harm in India, where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possible to give these remedies to the people. It was  wicked for anybody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these remedies for India when India could not understand these methods in any </w:t>
      </w:r>
      <w:r>
        <w:rPr>
          <w:rFonts w:ascii="Times" w:hAnsi="Times" w:eastAsia="Times"/>
          <w:b w:val="0"/>
          <w:i w:val="0"/>
          <w:color w:val="000000"/>
          <w:sz w:val="18"/>
        </w:rPr>
        <w:t>shape or form.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Would Mr. Gandhi state briefly on what principle a strong, stable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framed for India ?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 replied that a strong, stable Executive Government could best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framed by getting strong, stable hearts, and there was no dearth of such hearts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He had not dwelt on the political side, because the future of India  as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picturing  it, did not admit of much political treatment. The cure of the disease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 misery was economic, but he was dabbling in  politics because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deal wih economics unless he also dealt with politics. He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political  faith from many platforms, and had taken it for granted 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knew the principles  which guided Congress,  but he was willing to give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 faith again if desired. He believed with Tolstoy that that country was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governed which was  governed  the least, and if Congress had its way, the politician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allowed to  invade the privacy and sanctity of the home, but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called upon to keep his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How far was the very honourable attitude of the Brahmin reformers shared </w:t>
      </w:r>
      <w:r>
        <w:rPr>
          <w:rFonts w:ascii="Times" w:hAnsi="Times" w:eastAsia="Times"/>
          <w:b w:val="0"/>
          <w:i w:val="0"/>
          <w:color w:val="000000"/>
          <w:sz w:val="18"/>
        </w:rPr>
        <w:t>by caste Hindus throughout the country?</w:t>
      </w:r>
    </w:p>
    <w:p>
      <w:pPr>
        <w:autoSpaceDN w:val="0"/>
        <w:autoSpaceDE w:val="0"/>
        <w:widowControl/>
        <w:spacing w:line="26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 attitude  was very largely shared by those who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Congressmen, but there was very  great headway to make. The harvest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ripe, but the labourers  were undoubtedly few. There were  a few thousand, whilst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tens of thousands were needed in order to get rid of the corruption which had injured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fibre of the nation. He could say with assurance that untouchability was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fast, because   some  had given up their lives,  and counted them of no cost,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that curse. Either Hinduism would be broken to bits or untouchability would </w:t>
      </w:r>
      <w:r>
        <w:rPr>
          <w:rFonts w:ascii="Times" w:hAnsi="Times" w:eastAsia="Times"/>
          <w:b w:val="0"/>
          <w:i w:val="0"/>
          <w:color w:val="000000"/>
          <w:sz w:val="18"/>
        </w:rPr>
        <w:t>disappear before many years were past.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then asked Mr. Gandhi if he would be good enough to say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more about the political situation.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Congress wanted nothing short of complete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, and therefore complete control over the army, foreign relations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finance. The easiest method of getting at Congress mentality was to step into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shoes and imagine  the English transported on to India and Indians inhabiting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Britain. If the Indian inhabitants of the British Isles then said, “You are not fit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 yourselves; we shall have to see whether you can handle your army  or defend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yourselves from the hordes  that will descend on you from China, Tibet, Afghanistan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Russia,” the British would say, “We can take care of ourselves, or at any rate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3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try.”  The most that could happen would be that the Indians, as a nation,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wiped out of  existence. The iron had entered the souls of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who were determined to throw off the foreign yoke at any cost, however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Lion might put out his claws and defy the civil disobedience that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offer. Great Britain had tremendous financial interests in India, estimated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Rothermere at a thousand million pounds. Those interests would be protected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if they were legitimate interests for the battle was not one of vengeance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exercise  of the Indian's  birthright. The Indians were not as armed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British; they did not know the science of fighting; they were called  a gentle race,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glad to belong to a gentle  race. But weakness of body did not matter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stout hearts. Indian women had stout hearts, and had received lathi blows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breasts forwards, not turning their backs as if they were escaping villagers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 received no education  from English schools , and the greatest heroine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was a woman who could hardly read a letter in her own mother tongue.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 like this in order that they might gain liberty for their country. The masses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were awakening, and it was too late to persuade them that good alien rule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       than bad  indigenous rule. Sir Henry Campbell-Bannerman had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good government was no substitute for self-government. The British were past-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masters in the art of making mistakes, and Lord Salisbury said they knew the 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blundering through to success. Why should  the British deprive the Indians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  make mistakes ? India was  impatient of the control which denied her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right. Although his creed was non-violence, he would risk the  calamity to which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Henry Gidney had referred. Bu what mistakes could they make ? The minorities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have protection, but there were ways and ways of granting it. India must  regain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freedom which  she had lost so long, with British help if it were given,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if it were withheld. He appealed not only to the British but to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 that this nation, which was trying an experiment in non-violence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scale  unknown to history, should receive its full measure of support  from the nations </w:t>
      </w:r>
      <w:r>
        <w:rPr>
          <w:rFonts w:ascii="Times" w:hAnsi="Times" w:eastAsia="Times"/>
          <w:b w:val="0"/>
          <w:i w:val="0"/>
          <w:color w:val="000000"/>
          <w:sz w:val="18"/>
        </w:rPr>
        <w:t>of the world.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the British know whether they had conferred benefit on India, or  did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know? Would the British be judged by their own testimony or by the </w:t>
      </w:r>
      <w:r>
        <w:rPr>
          <w:rFonts w:ascii="Times" w:hAnsi="Times" w:eastAsia="Times"/>
          <w:b w:val="0"/>
          <w:i w:val="0"/>
          <w:color w:val="000000"/>
          <w:sz w:val="18"/>
        </w:rPr>
        <w:t>testimony of men like Dadabhai Naoroji, Renade, Gokhale, Sir Pherozeshah Mehta—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who doted on England and were proud of the Western civilization, who said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Englishmen meant well, their rule had on the whole been harmful 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left an emasculated nation? If  after a century of British rule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withdrawing was expected to be fighting amongst Indians themselves,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to blame? British rule had left them utterly helpless. He recognized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helpless, and he wanted British help, but on his terms;  India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 to have door-keepers who demanded such high wages.  If India paid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seventy-five per cent of her earnings, how could she keep body and soul together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remaining twenty-five per cent? It was a matter of simple  arithmetic.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was  impoverished by the many burdens  under which it was groaning, 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 travelled  incessantly all over India from 1916 to 1931, except for the periods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was  in prison, he could claim to know the condition  of the villages better </w:t>
      </w:r>
      <w:r>
        <w:rPr>
          <w:rFonts w:ascii="Times" w:hAnsi="Times" w:eastAsia="Times"/>
          <w:b w:val="0"/>
          <w:i w:val="0"/>
          <w:color w:val="000000"/>
          <w:sz w:val="18"/>
        </w:rPr>
        <w:t>than any British officer.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 prepared  to evolve his own Constitution, and when the minorities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flung into his face, his patience was exhausted. What was  this bugbear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minority problem? Congress was not merely one of the many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organizations. It was predominantly the one organization  that had given battle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suffered. Hundreds of villages were oppressed, their crops were destroyed and </w:t>
      </w:r>
      <w:r>
        <w:rPr>
          <w:rFonts w:ascii="Times" w:hAnsi="Times" w:eastAsia="Times"/>
          <w:b w:val="0"/>
          <w:i w:val="0"/>
          <w:color w:val="000000"/>
          <w:sz w:val="18"/>
        </w:rPr>
        <w:t>thousands of rupees’ worth of land</w:t>
      </w:r>
      <w:r>
        <w:rPr>
          <w:rFonts w:ascii="Times" w:hAnsi="Times" w:eastAsia="Times"/>
          <w:b w:val="0"/>
          <w:i w:val="0"/>
          <w:color w:val="000000"/>
          <w:sz w:val="18"/>
        </w:rPr>
        <w:t>confiscated and sold. This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voluntarily  gone through at the bidding of the Congress. Who would go through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for a mess of pottage? He had come to plead with what was finest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character and to tell them  the whole truth. If, at the end of  that  chapter,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told that nothing could be done unless he could close with the Moslems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else, then he would go, but the British would have committed another </w:t>
      </w:r>
      <w:r>
        <w:rPr>
          <w:rFonts w:ascii="Times" w:hAnsi="Times" w:eastAsia="Times"/>
          <w:b w:val="0"/>
          <w:i w:val="0"/>
          <w:color w:val="000000"/>
          <w:sz w:val="18"/>
        </w:rPr>
        <w:t>blunder.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remember that the Round Table Conference delegates were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nominated by the Prime Minister, not elected like the members of the House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 whom no one could remove. They represented no one but the will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Minister. The Congress was the only organization representing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 Those who fought and went to gaols were not all  Hindus. They had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Mussalmans amongst them, and Sikhs and Christians too.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called a majority community if they liked, and the Congress had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of solving the minorities problem. The scheme presented for  acceptance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organic  scheme in the cause of unity. The Congress majority did not speak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Hindus; Hindus could be reduced to a minority. The Constitution to be framed was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not for Hindus. How could the Congress parcel out India among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of Hindus, and several sections of Indian Christians, Anglo-Indians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rest? Imagine the whole  nation vivisected and torn to pieces;  how could  it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a nation with all these divided groups ? That was what the minorities wanted.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minorities  had a perfect right to full civil, social  and religious liberty,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appeal to the electorate for election in the open field. Why did they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 electorates? Why did  the Anglo-Indians fear  to trust to the general mass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electorate? Not because  they were Anglo-Indian, but because they had not 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The Parsees did not want any special reservations, simply because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India, and were sure to be represented  by right of service. The grand-daughters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Perin Captain and Nargis Captain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Dadabhai Naoroji, brought up in the lap of luxury, had so served India that no one </w:t>
      </w:r>
      <w:r>
        <w:rPr>
          <w:rFonts w:ascii="Times" w:hAnsi="Times" w:eastAsia="Times"/>
          <w:b w:val="0"/>
          <w:i w:val="0"/>
          <w:color w:val="000000"/>
          <w:sz w:val="18"/>
        </w:rPr>
        <w:t>could deny them the right to represent the people. If members of other minorities 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tered by the open door and served India, they also would be elected.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room  for those who wanted to maintain special privileges. It was a shame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 should claim privileges in so poor a country and special seats on a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people's legislature. Why should they not depend  on the vote of Hindu, Muslim, Sikh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everyone to enter the legislature? They need not want to enter by the vote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handful of  Englishmen. The English still had power enough. The Indians still needed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unrivalled skill and faculty for organization, probably their capital; why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fear for their security? They could live in India in perfect safety.  If they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passport of safety, he could understand, but if they asked for a special privilege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the legislature, he would not be a party to that guilt. There were  not two </w:t>
      </w:r>
      <w:r>
        <w:rPr>
          <w:rFonts w:ascii="Times" w:hAnsi="Times" w:eastAsia="Times"/>
          <w:b w:val="0"/>
          <w:i w:val="0"/>
          <w:color w:val="000000"/>
          <w:sz w:val="18"/>
        </w:rPr>
        <w:t>millions of them.  It was a claim that would be rejected before  any tribunal of judges.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any rate he would in no case be party to the vivisection of a whole nation.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International Affairs,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November 1931</w:t>
      </w:r>
    </w:p>
    <w:p>
      <w:pPr>
        <w:autoSpaceDN w:val="0"/>
        <w:tabs>
          <w:tab w:pos="4790" w:val="left"/>
        </w:tabs>
        <w:autoSpaceDE w:val="0"/>
        <w:widowControl/>
        <w:spacing w:line="296" w:lineRule="exact" w:before="306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 LETTER   TO  PREMABEHN KANTAK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21,  1931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getting letters from you now. I am eager to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at  length, but I have no time for that. Please,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this acknowledgment.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fear that  I would yield on any essential matter?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Gujarati: G.N. 10265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190"/>
        <w:gridCol w:w="2190"/>
        <w:gridCol w:w="2190"/>
      </w:tblGrid>
      <w:tr>
        <w:trPr>
          <w:trHeight w:hRule="exact" w:val="66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31.  SPEECH AT CHURCH HOUSE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tabs>
          <w:tab w:pos="550" w:val="left"/>
          <w:tab w:pos="479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21, 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all Englishmen to study the case for India and,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my position is correct, they must render all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in order to make the R.T.C. proceed to a successful </w:t>
      </w:r>
    </w:p>
    <w:p>
      <w:pPr>
        <w:autoSpaceDN w:val="0"/>
        <w:autoSpaceDE w:val="0"/>
        <w:widowControl/>
        <w:spacing w:line="220" w:lineRule="exact" w:before="28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“London Letter”. The meeting, presided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Archbishop of York, was attended by thirty-two bishops and other church </w:t>
      </w:r>
      <w:r>
        <w:rPr>
          <w:rFonts w:ascii="Times" w:hAnsi="Times" w:eastAsia="Times"/>
          <w:b w:val="0"/>
          <w:i w:val="0"/>
          <w:color w:val="000000"/>
          <w:sz w:val="18"/>
        </w:rPr>
        <w:t>dignitaries.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 But I see no hope. Lord Sankey is marking time, and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 nearer success, no nearer even to the great issue,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viz.,“is   or   is  not  India  going  to  get  Complete  Independence?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not India going  to get full control over her defence, finance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affairs?’ We have not even discussed these things.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spending all our time in discussing things of a second-rate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third-rate importance. The communal question, which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>bar the progress, should not have been used for that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5-11-1931</w:t>
      </w:r>
    </w:p>
    <w:p>
      <w:pPr>
        <w:autoSpaceDN w:val="0"/>
        <w:autoSpaceDE w:val="0"/>
        <w:widowControl/>
        <w:spacing w:line="292" w:lineRule="exact" w:before="31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 ANSWERS  TO  QUESTIONS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October 21, 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it not unfortunate that though  you represent a strong body of opinion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not today the leader of a united India?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not. But that is because unity is impossible here. Don't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it is a packed Conference? If we had been asked to elect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representatives, I should have represented and spoken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excepting, of course, the princes who cannot speak except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vassals of the Government on whose sufferance they live. Whereas,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here today Mussalmans talking as ultraloyalists who only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while ago were intolerant even of British connection under any terms.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Then what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Herald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is true?</w:t>
      </w:r>
    </w:p>
    <w:p>
      <w:pPr>
        <w:autoSpaceDN w:val="0"/>
        <w:autoSpaceDE w:val="0"/>
        <w:widowControl/>
        <w:spacing w:line="260" w:lineRule="exact" w:before="5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I think the Prime Minister is right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not trying deliberately to break up the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they might have to wind it up  for the simple reason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in all decency, prolong the agony. For it is nothing less.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talking and talking  about  points which do not touch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fundamentals. What is the use of discussing allocation of finance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Federation and the Provincial Government, when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finance we will have, what authority we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and what army we shall have to pay for.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5-11-1931</w:t>
      </w:r>
    </w:p>
    <w:p>
      <w:pPr>
        <w:autoSpaceDN w:val="0"/>
        <w:autoSpaceDE w:val="0"/>
        <w:widowControl/>
        <w:spacing w:line="220" w:lineRule="exact" w:before="5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Desai, from whose “London Letter” the report is extracted, does not </w:t>
      </w:r>
      <w:r>
        <w:rPr>
          <w:rFonts w:ascii="Times" w:hAnsi="Times" w:eastAsia="Times"/>
          <w:b w:val="0"/>
          <w:i w:val="0"/>
          <w:color w:val="000000"/>
          <w:sz w:val="18"/>
        </w:rPr>
        <w:t>mention when or by whom the questions were asked. But he reports it along with the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Church House”,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tabs>
          <w:tab w:pos="4850" w:val="left"/>
        </w:tabs>
        <w:autoSpaceDE w:val="0"/>
        <w:widowControl/>
        <w:spacing w:line="294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 LETTER  TO  MIRZA ISMAIL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22, 1931</w:t>
      </w:r>
    </w:p>
    <w:p>
      <w:pPr>
        <w:autoSpaceDN w:val="0"/>
        <w:tabs>
          <w:tab w:pos="550" w:val="left"/>
          <w:tab w:pos="2350" w:val="left"/>
          <w:tab w:pos="577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MIRZA,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great triumph of yours if you convert Dr. 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like him in S. 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Dr. A. always commands my sympathy in </w:t>
      </w:r>
      <w:r>
        <w:rPr>
          <w:rFonts w:ascii="Times" w:hAnsi="Times" w:eastAsia="Times"/>
          <w:b w:val="0"/>
          <w:i w:val="0"/>
          <w:color w:val="000000"/>
          <w:sz w:val="22"/>
        </w:rPr>
        <w:t>all he says.  He needs the gentlest treatment.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2188-1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 INTERVIEW  TO  “THE  STATESMAN”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1931</w:t>
      </w:r>
    </w:p>
    <w:p>
      <w:pPr>
        <w:autoSpaceDN w:val="0"/>
        <w:autoSpaceDE w:val="0"/>
        <w:widowControl/>
        <w:spacing w:line="28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declared that he feared the Conference would fail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offered a liberal and determined plan, of which up to the present there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no inkling.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Conference fails, I very much fear there will be no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Congress except a revival of the boycott and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as early as is necessary.</w:t>
      </w:r>
    </w:p>
    <w:p>
      <w:pPr>
        <w:autoSpaceDN w:val="0"/>
        <w:autoSpaceDE w:val="0"/>
        <w:widowControl/>
        <w:spacing w:line="26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asserted that the charge that the Government was to blame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delays was true, but he was unable to say that the delay began </w:t>
      </w:r>
      <w:r>
        <w:rPr>
          <w:rFonts w:ascii="Times" w:hAnsi="Times" w:eastAsia="Times"/>
          <w:b w:val="0"/>
          <w:i w:val="0"/>
          <w:color w:val="000000"/>
          <w:sz w:val="18"/>
        </w:rPr>
        <w:t>when the Government became a National one.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which was, in his opinion, the best way of arriving at a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settlement, Mr. Gandhi said it was for the Government to declare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constitutionmaking would proceed irrespective of a settlement of differences, and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in private was not reached, a judicial tribunal would be appointed to decide </w:t>
      </w:r>
      <w:r>
        <w:rPr>
          <w:rFonts w:ascii="Times" w:hAnsi="Times" w:eastAsia="Times"/>
          <w:b w:val="0"/>
          <w:i w:val="0"/>
          <w:color w:val="000000"/>
          <w:sz w:val="18"/>
        </w:rPr>
        <w:t>the claims of three rival parties.</w:t>
      </w:r>
    </w:p>
    <w:p>
      <w:pPr>
        <w:autoSpaceDN w:val="0"/>
        <w:autoSpaceDE w:val="0"/>
        <w:widowControl/>
        <w:spacing w:line="266" w:lineRule="exact" w:before="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declared himself completely puzzled how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 Herald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regarding the correspondence between him and the Premier.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correspondence, he stated, was known only to his immediate co-workers,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>must have been a leakage.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correspondence he made no charge against Mr. MacDonald of a change </w:t>
      </w:r>
      <w:r>
        <w:rPr>
          <w:rFonts w:ascii="Times" w:hAnsi="Times" w:eastAsia="Times"/>
          <w:b w:val="0"/>
          <w:i w:val="0"/>
          <w:color w:val="000000"/>
          <w:sz w:val="18"/>
        </w:rPr>
        <w:t>of policy.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Commenting on the General Election, the Congress leader said that the</w:t>
      </w:r>
    </w:p>
    <w:p>
      <w:pPr>
        <w:autoSpaceDN w:val="0"/>
        <w:autoSpaceDE w:val="0"/>
        <w:widowControl/>
        <w:spacing w:line="220" w:lineRule="exact" w:before="28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B. R. Ambedkar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of any mention of India in election speeches and literature showed that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had one policy towards  India.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23-10-1931</w:t>
      </w:r>
    </w:p>
    <w:p>
      <w:pPr>
        <w:autoSpaceDN w:val="0"/>
        <w:autoSpaceDE w:val="0"/>
        <w:widowControl/>
        <w:spacing w:line="260" w:lineRule="exact" w:before="34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 EXTRACTS FROM PROCEEDINGS OF THE FEDERAL </w:t>
      </w:r>
      <w:r>
        <w:rPr>
          <w:rFonts w:ascii="Times" w:hAnsi="Times" w:eastAsia="Times"/>
          <w:b w:val="0"/>
          <w:i/>
          <w:color w:val="000000"/>
          <w:sz w:val="24"/>
        </w:rPr>
        <w:t>STRUCTURE COMMITTEE MEETING</w:t>
      </w:r>
    </w:p>
    <w:p>
      <w:pPr>
        <w:autoSpaceDN w:val="0"/>
        <w:autoSpaceDE w:val="0"/>
        <w:widowControl/>
        <w:spacing w:line="284" w:lineRule="exact" w:before="28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1931</w:t>
      </w:r>
    </w:p>
    <w:p>
      <w:pPr>
        <w:autoSpaceDN w:val="0"/>
        <w:autoSpaceDE w:val="0"/>
        <w:widowControl/>
        <w:spacing w:line="260" w:lineRule="exact" w:before="5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CHAIRMAN 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The reason why the States would be willing to go to a Federal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would be because, in the exercise of their sovereign power, they would consent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confer jurisdiction upon that Court. . .  . I only venture to  suggest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consideration, and not for an answer now, that you could, in just the same way as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 that jurisdiction, by the exercise of your sovereign power, on a  new Court like </w:t>
      </w:r>
      <w:r>
        <w:rPr>
          <w:rFonts w:ascii="Times" w:hAnsi="Times" w:eastAsia="Times"/>
          <w:b w:val="0"/>
          <w:i w:val="0"/>
          <w:color w:val="000000"/>
          <w:sz w:val="18"/>
        </w:rPr>
        <w:t>the Federal Court, also confer it on the Privy Council.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 put a question to Sir Mirza Ismail,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may.  Sir Mirza, do you contemplate in any circumstances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appeal on the part of the subjects of Indian States to this </w:t>
      </w:r>
      <w:r>
        <w:rPr>
          <w:rFonts w:ascii="Times" w:hAnsi="Times" w:eastAsia="Times"/>
          <w:b w:val="0"/>
          <w:i w:val="0"/>
          <w:color w:val="000000"/>
          <w:sz w:val="22"/>
        </w:rPr>
        <w:t>Federal Court?</w:t>
      </w:r>
    </w:p>
    <w:p>
      <w:pPr>
        <w:autoSpaceDN w:val="0"/>
        <w:autoSpaceDE w:val="0"/>
        <w:widowControl/>
        <w:spacing w:line="260" w:lineRule="exact" w:before="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SIR MIRZA ISMAIL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so, Mahatmaji, In regard to matters arising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or federal laws they would, in the ordinary course, have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>appeal to the highest judicial tribunal competent to deal with such questions. . . 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LORD PEEL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. . . There should, first of all, be a small impartial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should investigate the questions connected with the States’ contributions,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ceded territories, the position  of the Maritime States, and so on. Now,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Maritime States need not necessarily be settled, I  think, before the Bill becomes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Act; but the other matters—the question of the States’ contributions and the ceded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territories—have to be gone into, and gone into carefully.  The first suggestion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that this small impartial Committee shall deal with those problem and, of </w:t>
      </w:r>
      <w:r>
        <w:rPr>
          <w:rFonts w:ascii="Times" w:hAnsi="Times" w:eastAsia="Times"/>
          <w:b w:val="0"/>
          <w:i w:val="0"/>
          <w:color w:val="000000"/>
          <w:sz w:val="18"/>
        </w:rPr>
        <w:t>course report as quickly as possible.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Committee suggested to be set up is to some extent varied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proposal.  It was to be a Committee which should deal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problems submitted to it, and might have some freedom even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 suggestions on matters of principle.  Well, there was a  good 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anxiety expressed in some quarters that that might, I will not say lead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tearing-up of the principles set out in the Finance Sub-committee’s resport,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at least might give too much latitude to that Committee.  The new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cuts down considerably the functions of this Committee, and limits its powers.   It is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that it should be a fact-finding Committee, to be appointed in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consisting of officials familiar with questions of finance, including,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>States’ finance.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 that those suggestions will meet the views which have been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members of the Committee.  I can sum them up very shortly.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is, first of all, the general acceptance, as a basis for drafting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Bill, of the principles laid down by the Finance Sub-committee.  Then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Committees to be set up, the one a small body dealing with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States, and the other a fact-finding Committee which can get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rapidly and provide the material on which final decisions are taken.  Then, before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 of the Conference, the Government must states its proposals and make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recommedations as to the best method of consulting the parties concerned on the few </w:t>
      </w:r>
      <w:r>
        <w:rPr>
          <w:rFonts w:ascii="Times" w:hAnsi="Times" w:eastAsia="Times"/>
          <w:b w:val="0"/>
          <w:i w:val="0"/>
          <w:color w:val="000000"/>
          <w:sz w:val="18"/>
        </w:rPr>
        <w:t>points which may be left over to be decided after these Committees have reported. . . .</w:t>
      </w:r>
    </w:p>
    <w:p>
      <w:pPr>
        <w:autoSpaceDN w:val="0"/>
        <w:autoSpaceDE w:val="0"/>
        <w:widowControl/>
        <w:spacing w:line="260" w:lineRule="exact" w:before="2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CHAIRMAN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very much obliged to Lord Peel.  Certainly great strides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made towards coming to an agreement, and I think the differences have </w:t>
      </w:r>
      <w:r>
        <w:rPr>
          <w:rFonts w:ascii="Times" w:hAnsi="Times" w:eastAsia="Times"/>
          <w:b w:val="0"/>
          <w:i w:val="0"/>
          <w:color w:val="000000"/>
          <w:sz w:val="18"/>
        </w:rPr>
        <w:t>nearly all been composed.   I hope we shall do our best to accept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SIR  AKBAR  HYDARI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My lord, I entirely endorse what Lord Peel has said; and </w:t>
      </w:r>
      <w:r>
        <w:rPr>
          <w:rFonts w:ascii="Times" w:hAnsi="Times" w:eastAsia="Times"/>
          <w:b w:val="0"/>
          <w:i w:val="0"/>
          <w:color w:val="000000"/>
          <w:sz w:val="18"/>
        </w:rPr>
        <w:t>this represents what was really in our minds.</w:t>
      </w:r>
    </w:p>
    <w:p>
      <w:pPr>
        <w:autoSpaceDN w:val="0"/>
        <w:autoSpaceDE w:val="0"/>
        <w:widowControl/>
        <w:spacing w:line="260" w:lineRule="exact" w:before="2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DR. AMBEDKAR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should just like to say one thing.  Lord Peel said just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was general agreement regarding the  principles enunciated in the 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Federal Finance Sub-committee  Now, whatever may be the view of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Federal Structure Committee, I should for myself like to make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reservation, that  I certainly do not agree with the principles enunciated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Finance Sub-committee; and I should for myself like to say that I 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to the  appointment of this Committee, provided it is distinctly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Committee has a right to suggest alterations and amendments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principles, in order that the future financial system for the Federal Government may </w:t>
      </w:r>
      <w:r>
        <w:rPr>
          <w:rFonts w:ascii="Times" w:hAnsi="Times" w:eastAsia="Times"/>
          <w:b w:val="0"/>
          <w:i w:val="0"/>
          <w:color w:val="000000"/>
          <w:sz w:val="18"/>
        </w:rPr>
        <w:t>be  a sound system.</w:t>
      </w:r>
    </w:p>
    <w:p>
      <w:pPr>
        <w:autoSpaceDN w:val="0"/>
        <w:autoSpaceDE w:val="0"/>
        <w:widowControl/>
        <w:spacing w:line="262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say a few things, Lord Chancellor,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your permission. I have very serious misgivings about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proposed Committee, although the  scope of it  has been 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altered, and therefore it is less open to objection. I 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uld, however  in order not to press my objection at this   stage, suggest,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very lines adumbrated by Lord Peel, that this question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up at a later stage when we are  about to gather the loose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ends. He says—I think very properly—that His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 the present stage say  what would be the machinery adopted </w:t>
      </w:r>
      <w:r>
        <w:rPr>
          <w:rFonts w:ascii="Times" w:hAnsi="Times" w:eastAsia="Times"/>
          <w:b w:val="0"/>
          <w:i w:val="0"/>
          <w:color w:val="000000"/>
          <w:sz w:val="22"/>
        </w:rPr>
        <w:t>in  order  that  the conclusions of the  proposed Committee  might 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examined by some Committee or some body that would be in a way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of the Round Table Conference.  I think that is a very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objection.  There will, undoubtedly, be several matters left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the deliberations of this Committee  and of the Plenary </w:t>
      </w:r>
      <w:r>
        <w:rPr>
          <w:rFonts w:ascii="Times" w:hAnsi="Times" w:eastAsia="Times"/>
          <w:b w:val="0"/>
          <w:i w:val="0"/>
          <w:color w:val="000000"/>
          <w:sz w:val="22"/>
        </w:rPr>
        <w:t>Session of the Round Table Conference are concluded.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rumour in this case is not baseless, we may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Novermber 10th will be the final day of our sitting—I mean the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Round Table Conference also—and, if that is so and I hope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so—there could be things left over with regard to certain details,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also with regard to fundamental principles, for which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will have to be devised.  It might then be proper to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appointment of the Committee which Lord Peel suggests,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His Majesty’s Government seem to desire; and, if that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objections need not be pressed.  But, at the same time, 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state my objection.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members are aware, on behalf of the Congress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or demand that there should be an impartial investigation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obligations, financial and fiscal, that the National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called on to shoulder.  It seems to me it would be putting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 before the horse for me, representing the Congress, to say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allocation of these debts, and that an Expect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   called upon to make that allocation, when I know that,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stage or other, I would be raising objections to the obligations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 If that Committee knew that the obligations were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formidable as they appear to be today, their allocation would be of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character; or, if they are absolutely rigid and not a rupee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away from them,that also would affect the character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allocation.  I have therefore the gravest misgivings as to the results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deliberations of that Committee,and as to the action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then be justified in taking on behalf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second objection is that this Committee, although its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restricted, will really be doing the work that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the Federal Government should do.  If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feel insecure as to the ability of the Federal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discharge its obligations from the source of revenue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common, surely there are other methods of giving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security as to the ability of the National Government to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obligations that might legitimately fall on its shoulders.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done, in my humble opinion, through a Committee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agreed roughly to the source of revenue to be common,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 mind undoubtedly that I should be able to press for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Salt Tax, merely by way of instance; but I should  not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bind myself to the other taxes.  I know that legally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so; but if there is a recommendation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Committee,or if there are some calculations based upon the rigidity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taxes that are enumerated there, I should again feel that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>done justice to the cause that I represent.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 these three reasons, I have very grave misgivings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giving my consent to the appointment of this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myself debarred from raising objections of a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 So what really would please me, as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is that this matter might be left over entirely for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investigate and decide.  It should be enough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Majesty’s Government to know and feel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reassured—and for that they are entitled to any assurance, legal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that they may desire—but this delicate thing (to me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thing) should be left over to the National Government.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reasons, if this Committee wishes to express an 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now instantly, then I must press these objections of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in order that we may have an agreed settlement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 would suggest that the matter may be for the present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so that, by the time we approach the end of our labours,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all be in a  better position to make up our minds.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TEJ BAHADUR SAPRU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.I take it that what Your Lordship suggests now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this fact-finding Committee will only find facts in accordance with the principles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laid down in the Report?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LORD PEEL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TEJ BAHADUR SAPRU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Well, if that be so,  I have no objection at all;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 I  should like, like both Mr. Gandhi and Mr. Jinnah, to be satisfied in regard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procedure that is to be adopted for coming to final decisions, because I take it,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the point was raised by Mr. Jinnah, that it was not intended to come to 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decisions immediately after the Report has been submitted, but to arrive at tentative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proposals, and that those tentative proposals will be laid before a Committee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whole Conference, or that you will devise some sort of machinery in order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arrive at final decisions.  If that be the understanding, then I have no objection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clearly subject to the principles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>Peel himself adumbrated.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TEJ BAHADUR SAPRU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As regards the other Committee suggested by Lord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Peel, I have no objection to that.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the position now is that, thanks to the tact and good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parties, we have arrived at a compromise which is a workable compromise;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very much indebted to Lord Peel and those who are asssociated with him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brought us this happy result.  I quite appreciate Mr. Gandhi’s caveat,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appear in the record of the proceeding;  and I also appreciate Dr. Ambedkar’s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caveat.  That, however, does not prevent us at all from accepting this very helpful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compromise.  We have made a very long step forward towards our future work. We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in that sense; and let me express, at any rate, my personal thanks and your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thanks to Lord Peel and the Sub-committee.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Round Table Conference (Second Session): Proceedings of Federal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 and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252-5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 LETTER TO SIR PHILIP HARTOG</w:t>
      </w:r>
    </w:p>
    <w:p>
      <w:pPr>
        <w:autoSpaceDN w:val="0"/>
        <w:autoSpaceDE w:val="0"/>
        <w:widowControl/>
        <w:spacing w:line="292" w:lineRule="exact" w:before="20" w:after="0"/>
        <w:ind w:left="4752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23, 1931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Inadvertently, I have no doubt, you have omitted to sign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letter,but as the address is fully given, I am hoping that this letter will </w:t>
      </w:r>
      <w:r>
        <w:rPr>
          <w:rFonts w:ascii="Times" w:hAnsi="Times" w:eastAsia="Times"/>
          <w:b w:val="0"/>
          <w:i w:val="0"/>
          <w:color w:val="000000"/>
          <w:sz w:val="22"/>
        </w:rPr>
        <w:t>reach you.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realize that I could not off hand give you the date,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would gladly study the whole question, I would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the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appeared and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to you.  I shall also find out what is possible to prove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other Provinces, apart from the deductions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the  Punjab.  Meanwhile, I have no difficulty in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deduction for the rest of the Provinces from the examples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Burma.  Whatever may be the strides made by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five or ten years cannot affect the argument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advanced to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Kashmir, as I said in reply, mine was merely a conjecture,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you are so interested in the question,  I shall  try and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the true state of education in Kashmir.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quite right in feeling certain that, if there were any error</w:t>
      </w:r>
    </w:p>
    <w:p>
      <w:pPr>
        <w:autoSpaceDN w:val="0"/>
        <w:autoSpaceDE w:val="0"/>
        <w:widowControl/>
        <w:spacing w:line="220" w:lineRule="exact" w:before="2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Quoting figures from a Punjab Administration Report concerning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Punjab;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 at Chatham House”, pp. 193-206. 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Gandhiji’s assertion that “literacy had diminished in  British India in the </w:t>
      </w:r>
      <w:r>
        <w:rPr>
          <w:rFonts w:ascii="Times" w:hAnsi="Times" w:eastAsia="Times"/>
          <w:b w:val="0"/>
          <w:i w:val="0"/>
          <w:color w:val="000000"/>
          <w:sz w:val="18"/>
        </w:rPr>
        <w:t>last fifty years.”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reasoning or the facts that I stated, I should immediately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whilst I should try to verify more fully the statements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you will also on your part oblige me by giving 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as may be in your possession and as may help me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truth.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 W. 9395. Courtesy: India Office Library</w:t>
      </w:r>
    </w:p>
    <w:p>
      <w:pPr>
        <w:autoSpaceDN w:val="0"/>
        <w:tabs>
          <w:tab w:pos="4850" w:val="left"/>
          <w:tab w:pos="5710" w:val="left"/>
        </w:tabs>
        <w:autoSpaceDE w:val="0"/>
        <w:widowControl/>
        <w:spacing w:line="298" w:lineRule="exact" w:before="296" w:after="0"/>
        <w:ind w:left="1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 INTERVIEW  TO  REUTER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23, 1931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special interview by Reuter today with reference to a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London that he had cabled to Pandit Jawaharlal Nehru that nothing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expected from the Round Table Conference,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that that was his feeling,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remembered that his cable was reply to Pandit  Jawaharlal’s cable giving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graphic descrption of the agrarian situation in the United Provinces and he was </w:t>
      </w:r>
      <w:r>
        <w:rPr>
          <w:rFonts w:ascii="Times" w:hAnsi="Times" w:eastAsia="Times"/>
          <w:b w:val="0"/>
          <w:i w:val="0"/>
          <w:color w:val="000000"/>
          <w:sz w:val="18"/>
        </w:rPr>
        <w:t>referring to that matter.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by Reuter whether the interpretation could be given to his cable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giving the Round Table  Conference a chance of success, Mr. Gandhi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evidently some misconception.  His cable to Pandit Jawaharlal Nehru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do with the proceedings of the Round Table Conference and referred only </w:t>
      </w:r>
      <w:r>
        <w:rPr>
          <w:rFonts w:ascii="Times" w:hAnsi="Times" w:eastAsia="Times"/>
          <w:b w:val="0"/>
          <w:i w:val="0"/>
          <w:color w:val="000000"/>
          <w:sz w:val="18"/>
        </w:rPr>
        <w:t>to the situation in the United Provinces.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any rate, as far as he was concerned, Mr, Gandhi was giving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chance possible for him to give.  He was endeavouring to help where he could,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putting no hindrance in the way.  If the Conference failed, it would fail because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inherent weakness and because, as he had pointed out, the British Government was </w:t>
      </w:r>
      <w:r>
        <w:rPr>
          <w:rFonts w:ascii="Times" w:hAnsi="Times" w:eastAsia="Times"/>
          <w:b w:val="0"/>
          <w:i w:val="0"/>
          <w:color w:val="000000"/>
          <w:sz w:val="18"/>
        </w:rPr>
        <w:t>not responding to the Congress claim.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24-10-1931</w:t>
      </w:r>
    </w:p>
    <w:p>
      <w:pPr>
        <w:autoSpaceDN w:val="0"/>
        <w:autoSpaceDE w:val="0"/>
        <w:widowControl/>
        <w:spacing w:line="240" w:lineRule="exact" w:before="1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Jawaharlal Nehru”, 16-10-1931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 EXTRACTS  FROM  PROCEEDINGS OF THE FEDERAL </w:t>
      </w:r>
      <w:r>
        <w:rPr>
          <w:rFonts w:ascii="Times" w:hAnsi="Times" w:eastAsia="Times"/>
          <w:b w:val="0"/>
          <w:i/>
          <w:color w:val="000000"/>
          <w:sz w:val="24"/>
        </w:rPr>
        <w:t>STRUCTURE  COMMITTEE MEETING</w:t>
      </w:r>
    </w:p>
    <w:p>
      <w:pPr>
        <w:autoSpaceDN w:val="0"/>
        <w:autoSpaceDE w:val="0"/>
        <w:widowControl/>
        <w:spacing w:line="244" w:lineRule="exact" w:before="68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23, 1931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Lord Chancellor and fellow Delegates,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hesitation in speaking on this subject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so highly technical by the course that the discussion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taken; but I feel that I owe a duty to you and a duty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represent.  I know that the Congres hold some decided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the Federal Court—views which would be,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very distasteful to a large number of the Delegates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are, seeing that they are held by responsible body,  It is, </w:t>
      </w:r>
      <w:r>
        <w:rPr>
          <w:rFonts w:ascii="Times" w:hAnsi="Times" w:eastAsia="Times"/>
          <w:b w:val="0"/>
          <w:i w:val="0"/>
          <w:color w:val="000000"/>
          <w:sz w:val="22"/>
        </w:rPr>
        <w:t>I suppose, necessary that I should at least present them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discussions are based, if not upon utter distrust,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considerable distrust of ourselves—that the National Govern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not be able to conduct its affairs in an impartial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communal tangle also is colouring the discussion. 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bases the whole of its policy on trust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that, when we have come to power, we shall also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our responsibility, and all the communal bias  will drop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it prove otherwise, then, too, the Congress would run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boldest risks imaginable because, without running those risks,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 able to exercise real responsibility.  So long as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reservation that we have to rest upon some foreign power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guidance and for conducting our affairs at a critical juncture,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in my opinion, there is no responsibility.One feels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by the fact that we really  are  trying to discuss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where we shall be.  I should give one opinion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was not under the control of the responsible to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opinion if Defence was under our own control.  I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assumption that, if we are to enjoy responsibility in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term, Defence will be under our control—under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control in every sense of the term.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entirely sympathize with Dr.  Ambedkar in the difficulty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raised.  It is all very well to have a judgment of the highest tribunal; </w:t>
      </w:r>
      <w:r>
        <w:rPr>
          <w:rFonts w:ascii="Times" w:hAnsi="Times" w:eastAsia="Times"/>
          <w:b w:val="0"/>
          <w:i w:val="0"/>
          <w:color w:val="000000"/>
          <w:sz w:val="22"/>
        </w:rPr>
        <w:t>but if the writ of that tribunal does not run beyond the confines of its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Federal Court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890" w:val="left"/>
          <w:tab w:pos="3850" w:val="left"/>
          <w:tab w:pos="511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Court, that tribunal will be laughing-stock of the nation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world.  What is then to be done in connection with that writ?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Mr. Jinnah said, of course came home—that the military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there; but it will be the Crown that will run the writ.  Then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let the High Court also, or the Federal Court, be under the Crown.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Supreme Court has to be, if we are responsible,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responsible Government; and therefore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writ has also to be made good by the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Personally, I do not share the fears that actuate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Ambedkar; but I think that his objection is a very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and that a Court which gives judgments should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confidence that  its judgements will be respected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affected by its judgments.  Hence I would suggested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should have the power of framing rules in order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will not rest with the Court—the enforcement will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executive authority; but the executive authority 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to conform to the rules that might be framed by the Court.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we fancy that this Consitution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every detail in connection with the composition of this Court.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differ from that view in its entirety. I think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will give us the framework of the Federal Court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 the jurisdiction of the Federal Court, but the rest will be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Federal Government to evolve. I can not possibly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is also going to tell us how many years the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serve, or  whether they are to resign or retire at the age of 70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95 or 90 or 65.  I think that these will be matters to be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Court; hence I propose a drastic method, for what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worth, that the Constitution will give us, to start with, the Judges,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Judges will serve for a fixed, definite period,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might not have to shoulder the burden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Court or a Supreme Court, whatever  we choose to call it, </w:t>
      </w:r>
      <w:r>
        <w:rPr>
          <w:rFonts w:ascii="Times" w:hAnsi="Times" w:eastAsia="Times"/>
          <w:b w:val="0"/>
          <w:i w:val="0"/>
          <w:color w:val="000000"/>
          <w:sz w:val="22"/>
        </w:rPr>
        <w:t>which may not answer the needs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bring in the Crown at the end of almost every sentence.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that, according to the conception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the Crown.  India desires complete inde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pendence; and if India enjoys complete independence,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authority there may be, that supreme authority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responsible for the appointment of Judges and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>matters which today belong to the  Crown.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fundamental belief with the Congress that,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 Constitution takes, there should be our own Privy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 The Privy Council’s portals, if it is really to give relief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in  matters of the highest importance, should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people in the land, and I think that is impossible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Privy Council is to  decide our fate in matters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 There, too, I would guide ourselves by implicit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of our Judge to pronounce wise and absolutely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decisions.  I know that, in making great changes, we run always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risks.  The Privy Council here is an ancient institution,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which justly commands very great regard and respect;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the respect that I have for the Privy Council,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myself to believe that we will not be able to have a Privy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own which will command universal esteem.  Because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boast of very fine institutions, I do not think that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tied down to those institutions.  If we are to learn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from England, we should learn to erect those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 Otherwise there is a poor chance for this nation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we claim to be.  Therefore, I would ask us all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trust and confidence in ourselves at the present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beginning may be very small, but if we have strong,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hearts to give decisions, it does not matter 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that we have not got the legal traditions which the Judges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claim and very properly boast of  before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my view, I feel that this Federal Court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the widest jurisdiction possible, and not decide cases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arise from the administration of federal laws.  Federal laws,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will be there, but it should have the amplest jurisdiction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 cases that may come from the four corners of diction to try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that may come from the four corners of India.  It is, then,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where the subjects of the Princes will be and where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in.  Subject to what the Princes  may have to say,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suggest, with  the greatest defence and with equal hesitation,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be, I   hope, at the end of it—if we are going to make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 this Conference—something which will be common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to all the inhabitants of India, whether they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or whether they come from the rest of India. 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common between all of us, naturally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guardian of the rights that we may consider to be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all.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those rights should be, I am totally unable to say. 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entirely for the Princes to say what they can be  and what they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be.  In view of the fact that they represent here not only their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Houses but have taken on themselves the tremendous responsibility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representing their subjects also at this Conference,  I would certainly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a humble but fervent appeal  to them that they would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accord come forth with some scheme whereby their subjects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feel that, though they are not directly represented at this table,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voices will find adequate expression through these noble Princes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 the salary is concerned, you  will laugh, naturally,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 believe that it  is an impossible 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Congress,which represents a nation of dwarfs, to vie with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which represents  today giants in wealth.  India, whose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is 2d. per day, can ill afford to  pay the high salaries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here.  I feel that it is a thing which we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unlearn if we are going to have voluntary rule in India.  It is all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so long as the British bayonet is there, to squeeze out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salaries of Rs. 10,000 a month or salaries of Rs. 5,000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or salaries of Rs. 20,000 a month.  I do not consider,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country has sunk to such an extent that it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sufficient men who will live somewhat in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lives of the millions and still serve India nobly, truly and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for one moment that legal talent has to be bought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remain honest.  I  recall the names of Motilal Nehru, C. R. 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Manomohan Ghosh, Badruddin Tyabji and a host of others, who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legal talent absolutely free of charge and served their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and well.  The taunt may be flung in my face that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because they were able to charge princely fees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work.  I  reject that argument, for the simple reason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every one of   them with the exception of Manomohan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Ghosh.  It was not that they had plenty of money and therefore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of their talent when India required it.  It had no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ability to have ease and luxury.  I have seen them living the 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poor people and in perfect contentment.  I can point out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lawyers of distinction who, if they had  not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cause, would today be occupying seats on the High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Benches in  all  parts of  India.  I have therefore absolute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we come to conduct our  own affairs and so on, we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 in a patriotic spirit and taking account of the miserable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millions of India occupy.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word more  and  I have finished.  Seeing that the Congress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the view that this Federal Court or Supreme Court—whichever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call it—will occupy the position of the highest tribunal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man who is an inhabitant of India can  go, its jurisdiction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will be limitless.  It will have jurisdiction, so far as federal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are concerned, to the extent that the Princes are also willing;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I cannot possibly imagine that we shall have two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Courts—one in order to deal with merely federal law and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all the other matters that are not covered  by the federal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or the Federal Government. because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suppose, as things go, the Federal Government will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 the minimum subjects, matters of the highest moment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extrafederal.  Who is to adjudicate upon these extrafederal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this very Supreme Court?  Therefore, this Supreme Court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Court will exercise double jurisdiction, if necessary treble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jurisdiction.  The greater the power that we give to this Federal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the greater the confidence we shall be able to inspire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and also in the  nation itself.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taken up these precious minutes of 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Conference, but  I felt that, in  spite of my great reluctance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on  this  Federal Court,  I  must give you the views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in the Congress have been holding for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and which we would, if we could, spread throughout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breadth of  India.  I know the terrible handicap under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labouring.  All the  most distinguished lwyers are arrayed against 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Princes also probably arrayed against me so far as the salaries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of this Court are concerned.  But  I would be 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of duty  to the Congress  and  to you if I did not  give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that the Congress and  I  hold so  strongly on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 Federal Court.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much obliged to Mahatma Gandhi for so very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frankly and  so very fearlessly expressing his view. We are here to exchange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and to hear arguments upon them; that is the object of the Conference.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 will allow me to say so, when you know what a  man wants, you can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your best to meet him, and he will  no doubt do his best to meet you.  The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is to negotiate with a man who does not know what he wants.  I am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much obliged to  Mr. Gandhi for putting his views before us like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that.  It will always be my ambition to try and go as far as possible to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 them, and,  indeed, as far as possible to meet anybody’s views. I am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sure we shall have that spirit of accommodation all round the Federal Structure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Committee.  Meanwhile, let me express my personal thanks to  Mr. Gandhi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putting before us  so very frankly and so very fearlessly what his views upon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are.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JINNAH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 Gandhi made a reference to what I said. I did not quite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catch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see, you put Dr. Ambedkar in a quandary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saying what should happen, and Dr. Ambedkar was afraid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logical consequences of his  own  remarks.  Therefore,  I simply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brought your name in and said that, if India is divided into parts,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governed by the Crown and the other governed by herself, we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likely to fall between two stools.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JINNAH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I did not express any  opinion.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 I know you did not  express any opinion;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said: “I assume that Defence is a Crown subject.”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JINNAH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did not say “I assume”.  I said that, so far as the report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Federal Structure Committee has gone, it is assumed that Defence is a Crown subject.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 expressed no opinion.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That is right.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 and 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267-8</w:t>
      </w:r>
    </w:p>
    <w:p>
      <w:pPr>
        <w:autoSpaceDN w:val="0"/>
        <w:autoSpaceDE w:val="0"/>
        <w:widowControl/>
        <w:spacing w:line="292" w:lineRule="exact" w:before="32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 SPEECH AT GATHERING OF SCHOOLBOYS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occupy a big place in England. Some of you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ministers and generals in future and I am anxious to en-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  your hearts whilst your character is still being moulded and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easy yet to enter your hearts. I should place before you 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 facts as opposed to the false history traditionally imparted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high officialsI find ignorance, meaning not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but knowledge based on false data, and I want you 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data beforeyou as I think of  you,  ot as Empirebuilders, 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 of a  nation which  will have ceased exploting other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the guardian of  the peace of the world, not by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but by its moral strength. Well, then, I tell you 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like a Hindu case,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least so far as I am concerned, for in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 Mahadev Desai’s report: “The Week-end at Eton and Oxford: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Future Empire-Builders”.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his diary says that he went to Eton on this date in the evening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addressed a meeting of youths.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been asked  to present the Hindu case just as “Mr. Shaukat Ali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gave us the Muslim case”.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my country’s freedom I am no more a Hindu than you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Hindu case put by the Hindu Mahasabha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claim to represent the Hindu mind, but who, in my opinion,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so.  They will have a national solution  of the question,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nationalists but because it suits them.  I call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tactics,and am pleading with them that, representing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great majority, they must step out and give to the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what they want, and the atmosphere would  be as clear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by magic.  What the vast mass of Hindus feel and want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knows, but claiming as I do to have moved amongst them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I think they do not care for these pettifogging things,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troubled by the question of loaves and fishes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electoral seats and administrative posts. This bugbear of communalism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confined largely to the cities which are not India, but which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blotting sheets of London and other Western cities which 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unconsciously prey upon villages and share with you  in exploiting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becoming the commission agents of England.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question is of no importance before the  great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freedom of which the British ministers are studiously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shy.  They forget that they cannot go on  for long with a discontented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rebellious India—true, ours is a non-violent rebellion,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none the less. Freedom of India is superior to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for the time is corroding some portions of the  community,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the contitutional question is satisfactorily solved,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distemper will immediately vanish. The moment the alien wedge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the divided communities are bound to unite.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  Hindu case, and if there is one it must go by the 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study  this question, it will profit you nothing and when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its exasperating details you will, very likely, prefer to see us </w:t>
      </w:r>
      <w:r>
        <w:rPr>
          <w:rFonts w:ascii="Times" w:hAnsi="Times" w:eastAsia="Times"/>
          <w:b w:val="0"/>
          <w:i w:val="0"/>
          <w:color w:val="000000"/>
          <w:sz w:val="22"/>
        </w:rPr>
        <w:t>drowned in the Thames.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telling you God’s truth when I say that the communal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does not matter and should not worry you  at all.  But,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 will study history, study the much bigger question: How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millions of people make up their minds to adopt non-violence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how they adhered to it?  Study, not man in his animal nature,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following the law of the jungle, but study man in all his glory. 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engaged in communal squabbles are like specimens in a lunatic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asylum.  But study men  laying down their lives, without hurting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anyone, in the cause of their country’s freedom.  Study man in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glory, man following the law of his higher nature, the law of love,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when you grow to manhood you will have improved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heritage.  It can be no pride to you that your nation is ruling over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 No one chained a slave without chaining himself. 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kept another in subjection without herself turning into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 It is a most sinful connection, a most unnatural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existing at present between England and India and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bless our mission because we are naturally entitled to our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our birthright and we are doubly entitled to it by virtue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and suffering we have undergone. I want you,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up, to make a unique cotribution to the glory of your nation,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emancipating it from its sin of exploitation, and thus contrubute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mankind.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question was what would happen to India with the rapacious Princes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the Englishmen retire from India.  Gandhiji assured the young men there was no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danger from the Princes, but if they ran amok, they were easier to deal with than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Englishmen, that their very weakness would prevent them from doing any mischief,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India’s glory would lie, not in driving out the English, but in converting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from exploiters into friends, remaining there to protect India’s honour in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of need.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12-11-1931</w:t>
      </w:r>
    </w:p>
    <w:p>
      <w:pPr>
        <w:autoSpaceDN w:val="0"/>
        <w:autoSpaceDE w:val="0"/>
        <w:widowControl/>
        <w:spacing w:line="292" w:lineRule="exact" w:before="310" w:after="0"/>
        <w:ind w:left="0" w:right="17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40.  NOTE FOR MIRZA ISMAIL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glorious thing if the question can be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>settled.</w:t>
      </w:r>
    </w:p>
    <w:p>
      <w:pPr>
        <w:autoSpaceDN w:val="0"/>
        <w:autoSpaceDE w:val="0"/>
        <w:widowControl/>
        <w:spacing w:line="266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2188-9</w:t>
      </w:r>
    </w:p>
    <w:p>
      <w:pPr>
        <w:autoSpaceDN w:val="0"/>
        <w:autoSpaceDE w:val="0"/>
        <w:widowControl/>
        <w:spacing w:line="220" w:lineRule="exact" w:before="24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on a letter dated October 23 from the addressee,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read:“I saw the Aga Khan last night.  He said that he was meeting the 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on Monday and that he would mention the matter to them and let me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they viewed it. . . .   I feel hopeful that a satisfactory settlement of the vexed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may soon be reached.”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 SPEECH AT INDIAN MAJLIS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XFORD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1931</w:t>
      </w:r>
    </w:p>
    <w:p>
      <w:pPr>
        <w:autoSpaceDN w:val="0"/>
        <w:autoSpaceDE w:val="0"/>
        <w:widowControl/>
        <w:spacing w:line="260" w:lineRule="exact" w:before="82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Sikhs are all well organized.  The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 There is very little political consciousness among them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 so horribly treated that I want to save them against themselves.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separate electorates, their lives would be miserable in 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the strongholds of Hindu orthodoxy.  It is the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Hindus who have to do penance for having neglected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for  ages.  That penance can be done by active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and by making the  lot of the untouchables more bearable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of service, but not by asking for separate electorates for them.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 separate electorates you will throw the  apple of discord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untouchables and the orthodox.  You must understand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tolerate the proposal for special representation of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 only as a necessary evil.  It would be a positive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untouchables.  I am certain that the question  of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for the untouchables is a modern manufacture of a Satanic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The only thing needed is to put them on the voters’ list,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provided for fundamental rights for them in the Constitution.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they are unjustly treated and their representative is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they would have the right to special election triubunal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them  complete protection.  It should be open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tribunals to order the unseating of an elected candidate and election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excluded man.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electorates to the untouchables will ensure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in perpetuity. The Mussalmans will never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by having separate electorates. Do you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to remain untouchables for ever? Well, the sepa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electorates would perpetaute the stigma. What is needed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untouchability and when you have done it, the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sinister which has been imposed by an insolent “superior”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“inferior” class will be destroyed.  When you have destroy </w:t>
      </w:r>
      <w:r>
        <w:rPr>
          <w:rFonts w:ascii="Times" w:hAnsi="Times" w:eastAsia="Times"/>
          <w:b w:val="0"/>
          <w:i w:val="0"/>
          <w:color w:val="000000"/>
          <w:sz w:val="22"/>
        </w:rPr>
        <w:t>ed the bar sinister, to whom will you give the separate electorates?</w:t>
      </w:r>
    </w:p>
    <w:p>
      <w:pPr>
        <w:autoSpaceDN w:val="0"/>
        <w:autoSpaceDE w:val="0"/>
        <w:widowControl/>
        <w:spacing w:line="220" w:lineRule="exact" w:before="3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report: “The Week-end at Eton and Oxford: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Future Empire-Builders”.  Desai says the report has been “amplified by what </w:t>
      </w:r>
      <w:r>
        <w:rPr>
          <w:rFonts w:ascii="Times" w:hAnsi="Times" w:eastAsia="Times"/>
          <w:b w:val="0"/>
          <w:i w:val="0"/>
          <w:color w:val="000000"/>
          <w:sz w:val="18"/>
        </w:rPr>
        <w:t>he said about the same thing on other occasions”.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64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history of Europe. Have you got separate electorates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classes or women? With adult franchise, you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complete security. Even the orthodox Hindus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approach them for votes.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How, then, you ask, does Dr. Ambedkar, their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separate electorates for them? I have the highest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Ambedkar.  He has every right to be bitter. 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our heads is an act of self-restraint on  his part.  He is today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saturated with suspicion that he cannot see anything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sees in every Hindu a determined opponent of the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quite natural. The same thing hapened to me in my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South Africa where  I was hounded out by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went.  It is quite natural for him to vent his wrath.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electorates that he seeks will not give him social reform.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himself mount to  power and poition, but nothing good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accrue to  the untouchables.  I can say all this with  authority,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with the untouchables and having shared their joys and sorrows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years.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Do you still believe in the good faith of England?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in the good faith of England to the extent that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good fait hof human nature.  I  believe that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of the energy of mankind is not to bring us down but to lift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and that is the result of the definite, if unconcious,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love.  The fact that mankind persists shows that the cohesive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is greater than the disruptive force, centripetal force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centrifugal. And inasmuch as I know only of  the  poetry of love,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surpirsed that I trust the English people.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>been bitter and I have often said to myself, “When will this comou-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flage and? When  will these people ceases to exploit these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peoples?” But instinc tively I  get the reply: “That is the heritage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had from Rome.”I must conduct myself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dictates of the   law of the love, hoping and expecting in the long </w:t>
      </w:r>
      <w:r>
        <w:rPr>
          <w:rFonts w:ascii="Times" w:hAnsi="Times" w:eastAsia="Times"/>
          <w:b w:val="0"/>
          <w:i w:val="0"/>
          <w:color w:val="000000"/>
          <w:sz w:val="22"/>
        </w:rPr>
        <w:t>run to affect the English nature.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is your view about the industrialization of India?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Industrialism is, I am afraid, going to be a curse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 Exploitation of one nation by another cannot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time. Industrialism depends entirely on your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exploit, on foreign markets being open to you, and on the 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sence of competitors.  It is because these factors are getting less and 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 every day for England that its number of unemployed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mounting   up daily.  The Indian boycott was but a fleabite. 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state of England, a vast country like  India cannot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industrialization.  In fact, India, when it begins to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nations—as it must if it becomes industrialized—will be a curse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   nations, a menace to the world.  And why should  I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industrializing  India to exploit other nations?  Don’t you 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of the situation, viz., that we can find work for our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unemployed, but England can find none for its three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faced with a problem that baffles the greatest intellects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England?  The future of industrialism is dark.  England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succesful competitiors in America, Japan, France, Germany. 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competitors in the handful of mills in India, and as there has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in  India, even  so there will be an awakening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with its vastly richer resources—natural, mineral and human.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mighty English look quite pigmies before the mighty races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 They are noble savages after all, you will say.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noble, but no savages and in the course of few years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nations may cease to find in Africa a dumping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wares.  And  if the future of industrialism is dark for the West, </w:t>
      </w:r>
      <w:r>
        <w:rPr>
          <w:rFonts w:ascii="Times" w:hAnsi="Times" w:eastAsia="Times"/>
          <w:b w:val="0"/>
          <w:i w:val="0"/>
          <w:color w:val="000000"/>
          <w:sz w:val="22"/>
        </w:rPr>
        <w:t>would it not be darker      still for India?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do you think of the I.C.S.?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I. C. S. is not really the  Indian Civil Service, it is the 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S., the English Service.  I say this knowing that there are 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Service.  Whilst India is a subject nation they cannot but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England.  But supposing India secures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able Englishmen are prepared to serve India,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truly national servants.  At the present time, under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I.C.S. they serve the exploiting Government.  In a free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will  come out to India either in a spirit of adventure,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penance  and willingly serve on a small salary and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rigours of  indian climate, instead of being a burden on poor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they draw inordinately large salaries and try to live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English extravagance and reproduce even the English climate.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them as honoured comrades, but if there is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lurking desire to lord it over us and behave as a superior race,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wanted.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Do you say that you  are completely fit for independence?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are not, we will try to be.  But the question of fitness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arise, for the simple reason that those who have robbed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of independence have to render it back.  Supposing you  repented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conduct, you can express your repentance only by leaving us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But why not Dominion Status?  The fact is that the English understand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Dominion Status means.  They don’t know what is partnership, whereas Dominion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Status means very nearly what  you want.  Why not  accept it, if it is offered, 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Irish accepted the Free State status of their own accord. Does your partnership mean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more than that?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case  to me,  let me examine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find that Dominion Status that you present is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Independence, I shall accept it at once.  But I must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proving it on those who say that Dominion Status is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as Independence.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12-11-1931</w:t>
      </w:r>
    </w:p>
    <w:p>
      <w:pPr>
        <w:autoSpaceDN w:val="0"/>
        <w:autoSpaceDE w:val="0"/>
        <w:widowControl/>
        <w:spacing w:line="292" w:lineRule="exact" w:before="310" w:after="0"/>
        <w:ind w:left="0" w:right="20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 TALK  AT  OXFORD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XFORD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Gilbert Murray. . . seemed to be very much perturbed over what he thought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most dangerous manifestation of non-violent revolution and nationalism.  “I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myself today in greater disagreement with you than even Mr. Winston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Churchill”, he said. 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co-operation between nations for the salvaging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civilization. I want it too, but co-operation presupposes free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co-operation. If I am to help in  creating or restoring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goodwill and resist disturbances thereof I must have ability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and I a cannot do so unless my country has  come to its own.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moment, the very movement for freedom in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contrubution to peace. For so long as India is a subject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she is a danger to peace, but   also England which exploits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Other nations may tolerate  today England’s Imperialist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exploitation of other nations, but they certainly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it; and the would gladly help in the prevention of England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a greater and grea ter menace every day. Of course you will</w:t>
      </w:r>
    </w:p>
    <w:p>
      <w:pPr>
        <w:autoSpaceDN w:val="0"/>
        <w:autoSpaceDE w:val="0"/>
        <w:widowControl/>
        <w:spacing w:line="220" w:lineRule="exact" w:before="3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report: “The Week-end at Eton and Oxford: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Future Empire-Builders”.  Those present at the talk included Dr. Gilbert </w:t>
      </w:r>
      <w:r>
        <w:rPr>
          <w:rFonts w:ascii="Times" w:hAnsi="Times" w:eastAsia="Times"/>
          <w:b w:val="0"/>
          <w:i w:val="0"/>
          <w:color w:val="000000"/>
          <w:sz w:val="18"/>
        </w:rPr>
        <w:t>Murray, Dr.  Gilbert Slater, Prof. Reginald Coupland and Dr. Datta.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India free  can  become  a   menance   herself.  But  let 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she  will be have herself with her doctrine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achieves her freedom through it, and for all her bitter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being a victim to exploitation.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about my talking in terms of  revolution is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by what I have already said about nationalism. 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conditioned by one great and disturbing factor.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of course say that there can be no non-violent rebellion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none known to history.  Well, it is my ambition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an instance, and it is my dream that my country may win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through non-violence.  And, I would like to  repeat 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times without number that I will not purchase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freedom at the cost of non-violence.  My marriage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such an absolute thing that I would rather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than be deflected from my position.  I have not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this connection, simply because truth cannot be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by non-violence.  So, if you accept the conception, my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is sound. . . 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justified in saving that I must go more warily,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attack the fundamentals, you have to convince me. And 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the boycott may have nothing to do with nationalism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even.  It may be a question of pure reform, as without being intensely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nationalistic, we can refuse to purchase your cloth and make our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reformer cannot always afford to wait.  If he does not put into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belief he is no reformer.  Either he is too hasty or too afraid or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lazy.  Who is  to advise him  or provide him with a barometer?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guide yourself with a disciplined conscience, and then run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 with the protecting armour of truth and non-violence. A </w:t>
      </w:r>
      <w:r>
        <w:rPr>
          <w:rFonts w:ascii="Times" w:hAnsi="Times" w:eastAsia="Times"/>
          <w:b w:val="0"/>
          <w:i w:val="0"/>
          <w:color w:val="000000"/>
          <w:sz w:val="22"/>
        </w:rPr>
        <w:t>reformer could not do otherwise.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  India wait some time before she launched on the difficult task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self-government?  If we send out our soldiers, we have  to be responsible for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lives, and so may it not be that the sooner you get an  Indian army the better? 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 community said last year in a united voice that they did not want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 at the centre.  How are we to judge?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long and the short of it is that you will not trust us. 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the liberty to make mistakes.  If we cannot handle our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 who  is to say when we will be able to do so? 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determine  the  pace.  Consciously or unconsciously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 role  of  divinity.  I  ask  you  for  a moment to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>form  that pedestal.  Trust us to ourselves. I cannot imagine anything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happening than is happening today, a whole humanity lying </w:t>
      </w:r>
      <w:r>
        <w:rPr>
          <w:rFonts w:ascii="Times" w:hAnsi="Times" w:eastAsia="Times"/>
          <w:b w:val="0"/>
          <w:i w:val="0"/>
          <w:color w:val="000000"/>
          <w:sz w:val="22"/>
        </w:rPr>
        <w:t>prostrate at the feet of a small nation.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this talk of being responsible for the lives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soldiers.  I issue a notice to all foreigners to enlist for military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and if some Britishers will come, will you prevent them?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enlist, we should be responsible for their lives, as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whom they serve would be.  The key to self-government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is without doubt the control of the army.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a united demand, I must say, what I have now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times that you cannot have a united demand from a packed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It is my case that the Congress represents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Indians.  The British Ministers know it.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it, I must go back to my country and have as overwhelming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as possible. We had  a life-and-death struggle.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noblest of Englishmen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tried us and did not find us wanting.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he opened the jail gates and appealed to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Round Table Conference. We had long talks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during which we exercised the greatest patience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Settlement under which the Congress agreed to be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Round Table Conference.  The Settlement was respected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more in its breach than its observance, and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 agreed to come, if only to keep my word of honour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Englishman. On coming here I find that I had miscalculated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forces arrayed against India and the Congress. 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dismay me.  I must go and quality myself and prove by suffering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wants what it asks for .  Hunter has said that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battle-field was the shortest cut to power.  Well, we worker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on a different battle-field.  I am trying to touch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your body.  If I do not succeed this time, I shall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>next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12-11-1931</w:t>
      </w:r>
    </w:p>
    <w:p>
      <w:pPr>
        <w:autoSpaceDN w:val="0"/>
        <w:autoSpaceDE w:val="0"/>
        <w:widowControl/>
        <w:spacing w:line="240" w:lineRule="exact" w:before="1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Lord Irwin, as Viceroy of  India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 ANSWERS  TO 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XFORD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How far would you cut India off from the Empire?</w:t>
      </w:r>
    </w:p>
    <w:p>
      <w:pPr>
        <w:autoSpaceDN w:val="0"/>
        <w:autoSpaceDE w:val="0"/>
        <w:widowControl/>
        <w:spacing w:line="280" w:lineRule="exact" w:before="3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Empire entirely; from the  British nation not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want India to gain and not to grieve.  The British Empire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only because of India.  That Emperorship must go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love to be equal partner with Britain, sharing her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and equal partner with all Dominions.  But it must be  a </w:t>
      </w:r>
      <w:r>
        <w:rPr>
          <w:rFonts w:ascii="Times" w:hAnsi="Times" w:eastAsia="Times"/>
          <w:b w:val="0"/>
          <w:i w:val="0"/>
          <w:color w:val="000000"/>
          <w:sz w:val="22"/>
        </w:rPr>
        <w:t>partnership on equal terms.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To what extent would India be prepared to share the sorrows of England?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fullest extent.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Do you think India would unite her fortunes inextricably with England?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so long as she remains a partner.  But if she discovers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partnership is lke one between a giant and a dwarf, or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exploitation of the other races of the earth,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 it.  The aim is the common good of all nations of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it cannot be achieved, I have patience enough  to wait for ages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patch up an unreal partnership.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How would you distinguish exploitation from trading with a nation?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two tests: (1) The other nation must want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which should in no case be dumped on it against her will. (2)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 should not be backed by the navy.  And whilst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   I may say that, when you realize what wrong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England to  nations like us Indians, you will not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Britannia  rules the waves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any kind of pride.  Things,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Readers, which are matter for pride today, will have to be matters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shame, and you will  have to cease to take any pride over the defeat or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humiliation of other nations.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How far is the British attitude towards the communal question an obstacle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path?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Largely, or I should say half and half. 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consciously or unconsciously that policy of divide and rule working</w:t>
      </w:r>
    </w:p>
    <w:p>
      <w:pPr>
        <w:autoSpaceDN w:val="0"/>
        <w:autoSpaceDE w:val="0"/>
        <w:widowControl/>
        <w:spacing w:line="220" w:lineRule="exact" w:before="30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report: “The Week-end at Eton and Oxford: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Future Empire-Builders”.   The questions were put to Gandhiji at a meeting at </w:t>
      </w:r>
      <w:r>
        <w:rPr>
          <w:rFonts w:ascii="Times" w:hAnsi="Times" w:eastAsia="Times"/>
          <w:b w:val="0"/>
          <w:i w:val="0"/>
          <w:color w:val="000000"/>
          <w:sz w:val="18"/>
        </w:rPr>
        <w:t>the Raleigh Club.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in india.  The British officials have sometimes coquetted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party, sometimes with another.  Of course, if  I were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officail, I would probably do the same and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to consolidate the rule.  Our share of responsibility lies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that we fall easy victims to the game.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You think the British Government should suggest a solution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communal question?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But  I am  the only party to say no.  It is a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neither the Congress nor I can be party to it.  But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 judicial tribunal.  There are some committals on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 in Government of India and  Provincial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dispatches, though all Government solutions are tinged by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considerations.  As for us, each party, though talking of justice, fights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 of arbitration, which shows that there is a good deal of expediency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question of degree who is wrong and who is right.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tribunal can certainly be trusted to adjudicate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claims.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Could you  tell us anything about the personnel?</w:t>
      </w:r>
    </w:p>
    <w:p>
      <w:pPr>
        <w:autoSpaceDN w:val="0"/>
        <w:autoSpaceDE w:val="0"/>
        <w:widowControl/>
        <w:spacing w:line="280" w:lineRule="exact" w:before="3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may be non-Hindu and non-Muslim judges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High Courts or judges from the Judicial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Privy Council.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Would their decision be accepted?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can be no question of accepting the decision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 I may confess that there is a trick at the back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If Government will play the game and adopt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the whole atmosphere will change and before the 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comes into being the communities will come out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 For, there is sufficient material in the advances already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satisfy the politically-minded and each one knows the flaws in his </w:t>
      </w:r>
      <w:r>
        <w:rPr>
          <w:rFonts w:ascii="Times" w:hAnsi="Times" w:eastAsia="Times"/>
          <w:b w:val="0"/>
          <w:i w:val="0"/>
          <w:color w:val="000000"/>
          <w:sz w:val="22"/>
        </w:rPr>
        <w:t>own claim.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12-11-1931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 ANSWERS  TO 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24,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Why do Hindus  want joint electorates?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they are foolish.  They can take the wind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sails of Mussalmans by immediately giving them separate electorates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leaving them wondering whether there may not be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sinister in the separate electorates.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Why are you so uncharitable  to those who drink?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  am charitable to those who suffer from the effects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curse.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ever suffer from nerves?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Mrs. Gandhi.  She will tell you that I am on my best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 with the world but not with 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Well, my husband is on his best behaviour with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I am sure that Mr. Miles has bribed you heavily.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Is not the charkha a mediaeval device?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were doing many things in the middle ages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wise.  But if most of us have given them up, why accuse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wisdom? However mediaeval the device may be, I am not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adding thereby fifty per cent to the income of my impoverished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 During the War you produced potatoes and fashionable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of Lyceum Club invited men to stitch sleeping-suits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with plain needle and thread. Was it not mediaeval?  Well,  I </w:t>
      </w:r>
      <w:r>
        <w:rPr>
          <w:rFonts w:ascii="Times" w:hAnsi="Times" w:eastAsia="Times"/>
          <w:b w:val="0"/>
          <w:i w:val="0"/>
          <w:color w:val="000000"/>
          <w:sz w:val="22"/>
        </w:rPr>
        <w:t>learnt the mediaeval trick from the ladies of the Lyceum Club.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is the chief obstacle in the way swaraj?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unwillingness of the British officials 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power; or our incapacity to wrest power from unwilling  hands.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sorry that I have not given you the expected reply. 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understand that we can wrest power in spite of our disunion,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hands which have to yield power were willing, our disunion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disappear. You say the British are impartial on lookers! </w:t>
      </w:r>
      <w:r>
        <w:rPr>
          <w:rFonts w:ascii="Times" w:hAnsi="Times" w:eastAsia="Times"/>
          <w:b w:val="0"/>
          <w:i w:val="0"/>
          <w:color w:val="000000"/>
          <w:sz w:val="22"/>
        </w:rPr>
        <w:t>Well, I have had the audacity of accusing the Government of India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 Mahadev Desai’s “London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has reported together answers given on different dates. But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he says, was asked by some students at Oxford, where he was on October 24.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 was put by Mrs. Eustace. Miles.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67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like a wedge and of accusing the British Government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appointed a packed conference.  We have our own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arrived at by the Congress with enlightened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unfortunately, some Mussalmans claiming to represent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are not satisfied, and because of that the Government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hold on the chains they have thrown round us,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simultaneously strike a blow to break both the chain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disunion.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12-11-1931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 LETTER  TO MIRZA ISMAIL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24,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MIRZA,</w:t>
      </w:r>
    </w:p>
    <w:p>
      <w:pPr>
        <w:autoSpaceDN w:val="0"/>
        <w:autoSpaceDE w:val="0"/>
        <w:widowControl/>
        <w:spacing w:line="28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the cutting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read.  I hope you[r]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with Dr. Ambedkar will prevail.  It was a joy to me to meet </w:t>
      </w:r>
      <w:r>
        <w:rPr>
          <w:rFonts w:ascii="Times" w:hAnsi="Times" w:eastAsia="Times"/>
          <w:b w:val="0"/>
          <w:i w:val="0"/>
          <w:color w:val="000000"/>
          <w:sz w:val="22"/>
        </w:rPr>
        <w:t>Humayun at Oxford.  I wish I could have seen more of  him.</w:t>
      </w:r>
    </w:p>
    <w:p>
      <w:pPr>
        <w:autoSpaceDN w:val="0"/>
        <w:autoSpaceDE w:val="0"/>
        <w:widowControl/>
        <w:spacing w:line="220" w:lineRule="exact" w:before="66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2188-5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get your letters.  Do not stop writing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send any reply.  Nowadays I  have simply not the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Today I am utilizing a few minutes snatched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sessions.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delighted to learn that Dahyabhai had recovered.  Convey </w:t>
      </w:r>
      <w:r>
        <w:rPr>
          <w:rFonts w:ascii="Times" w:hAnsi="Times" w:eastAsia="Times"/>
          <w:b w:val="0"/>
          <w:i w:val="0"/>
          <w:color w:val="000000"/>
          <w:sz w:val="22"/>
        </w:rPr>
        <w:t>my good wishes to him and Yashoda.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 Mirza Ismail’s undated note which read: “May I request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glance through this cutting, especially the para I have marked, May I have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so that I may show it to Dr. Ambedkar and a few others in corroboration of what </w:t>
      </w:r>
      <w:r>
        <w:rPr>
          <w:rFonts w:ascii="Times" w:hAnsi="Times" w:eastAsia="Times"/>
          <w:b w:val="0"/>
          <w:i w:val="0"/>
          <w:color w:val="000000"/>
          <w:sz w:val="18"/>
        </w:rPr>
        <w:t>I have been telling them”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references to the visit to  Oxford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090" w:val="left"/>
          <w:tab w:pos="3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Laskhmidas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Manjubehn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 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in England till at least one more mail steamer arrives.</w:t>
      </w:r>
    </w:p>
    <w:p>
      <w:pPr>
        <w:autoSpaceDN w:val="0"/>
        <w:autoSpaceDE w:val="0"/>
        <w:widowControl/>
        <w:spacing w:line="220" w:lineRule="exact" w:before="66" w:after="3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Patro–4: 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79-80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 LETTER  TO  VALLABHBHAI  PATEL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get no time to write letters.  I am writing even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attending the meeting of the Federal Committee. 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some treatment for your nose.  All my work here is done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Conference.  It may not yield immediate results, but I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very good  results afterwards.  I have very little hope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with anything substantial.  However, I will not  return with </w:t>
      </w:r>
      <w:r>
        <w:rPr>
          <w:rFonts w:ascii="Times" w:hAnsi="Times" w:eastAsia="Times"/>
          <w:b w:val="0"/>
          <w:i w:val="0"/>
          <w:color w:val="000000"/>
          <w:sz w:val="22"/>
        </w:rPr>
        <w:t>dishonour.  I have been meeting many responsible 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Conference is likely to be over by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November.  I have invitations from nearly all over Europe.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eager to visit all those countries.  I think my visiting them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good.  Meet all the people and cable to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decisions. If you think it necessary that I should undertake the tour,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that I shall be away a month longer.  That is,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India not earlier than in January.  (Having written so far,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dozing in the chair.  As you can see, the pen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further.)  If you can spare me for so long, do so.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what you think best. You must have seen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 cable.  Irrespective of what happens here,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it becomes necessary to fight the Government   there on 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you should do so.  I see no possibility of anything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just now concerning local issues. I had thought that somet </w:t>
      </w:r>
      <w:r>
        <w:rPr>
          <w:rFonts w:ascii="Times" w:hAnsi="Times" w:eastAsia="Times"/>
          <w:b w:val="0"/>
          <w:i w:val="0"/>
          <w:color w:val="000000"/>
          <w:sz w:val="22"/>
        </w:rPr>
        <w:t>hing  could   be   done   about  the  Bengal  detenus,  but   I   got  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opportunity  to do anything.  I can’t say if anything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election.</w:t>
      </w:r>
    </w:p>
    <w:p>
      <w:pPr>
        <w:autoSpaceDN w:val="0"/>
        <w:autoSpaceDE w:val="0"/>
        <w:widowControl/>
        <w:spacing w:line="210" w:lineRule="exact" w:before="33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Manjubehn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 Jawaharlal Nehru”, 16-10-1931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in Gujarati the authorities are  violating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everything they do.  Fight against all their decisions.  The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received concerning Ras seems to me insolent.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we shall be able to fight it out with the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issues.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written enough.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6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15-6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 LETTER  TO  LADY  EVE CRERAR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being so long answering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 The fact is that I have been overwhelmed with work,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lay buried in the pile of arears. It was rescused today,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now sending you the cards duly autographed.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RERAR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LONSKEAGH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OTHERFIELD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USSEX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18184</w:t>
      </w:r>
    </w:p>
    <w:p>
      <w:pPr>
        <w:autoSpaceDN w:val="0"/>
        <w:autoSpaceDE w:val="0"/>
        <w:widowControl/>
        <w:spacing w:line="292" w:lineRule="exact" w:before="30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49.  LETTER  TO EVELYN WRENCH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LO</w:t>
      </w:r>
      <w:r>
        <w:rPr>
          <w:rFonts w:ascii="Times" w:hAnsi="Times" w:eastAsia="Times"/>
          <w:b w:val="0"/>
          <w:i w:val="0"/>
          <w:color w:val="000000"/>
          <w:sz w:val="18"/>
        </w:rPr>
        <w:t>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friend who writes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evidently missed the mark. The Congress is the Moderate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There is no such thing as an extreme demand. “Indepen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dence” is not an extreme demand, but it is the only selfres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pecting,  logical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demand.  Moderation is  in 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method. Congress eshews violence in any shape or form.  There is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party in  India which does not want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fears it, but that is a constitutional disease.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suffering from that disease naturally want their digestive apparatus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craves for.  Nobody would call that an extreme craving, nor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>man with a vigorous appetite to be satisfied with one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who has all </w:t>
      </w:r>
      <w:r>
        <w:rPr>
          <w:rFonts w:ascii="Times" w:hAnsi="Times" w:eastAsia="Times"/>
          <w:b w:val="0"/>
          <w:i w:val="0"/>
          <w:color w:val="000000"/>
          <w:sz w:val="22"/>
        </w:rPr>
        <w:t>but lost it.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is again wrong when he talks about meeting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with Indian sacrifice. I am reminded of a  striking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Dr. Chalmers: “Duty will be merit when debt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donation.” I hold that it is the duty of England to return to India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taken away from her.  There is no sacrifice  in the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obligation.  But so long as Englishmen believe that,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freedom England grants means so much sacrifice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England,  so long will there be no meeting ground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countries, because England will not be able to come up to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credit balance against England.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have made my meaning quite clear.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not, you will please state difficulty and I shall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>make it clear.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VELYN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RENCH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99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W.C.1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18181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 LETTER TO A. CARLYLE WALSH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5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pamphlets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by your late father have been, I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acknowledge.  I heard of your father’s love for India whilst I </w:t>
      </w:r>
      <w:r>
        <w:rPr>
          <w:rFonts w:ascii="Times" w:hAnsi="Times" w:eastAsia="Times"/>
          <w:b w:val="0"/>
          <w:i w:val="0"/>
          <w:color w:val="000000"/>
          <w:sz w:val="22"/>
        </w:rPr>
        <w:t>was in the jail last year.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pamphlets written by Walker Walsh, addressee’s father, was </w:t>
      </w:r>
      <w:r>
        <w:rPr>
          <w:rFonts w:ascii="Times" w:hAnsi="Times" w:eastAsia="Times"/>
          <w:b w:val="0"/>
          <w:i/>
          <w:color w:val="000000"/>
          <w:sz w:val="18"/>
        </w:rPr>
        <w:t>Gandhi and Free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so late in the day, I would like to convey my 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pectful condolence to your mother. I would also like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acquaintance if you could make time to see me—say Tuesday </w:t>
      </w:r>
      <w:r>
        <w:rPr>
          <w:rFonts w:ascii="Times" w:hAnsi="Times" w:eastAsia="Times"/>
          <w:b w:val="0"/>
          <w:i w:val="0"/>
          <w:color w:val="000000"/>
          <w:sz w:val="22"/>
        </w:rPr>
        <w:t>next, between 9 and 9.30 a.m. at the above address.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ARLYLE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ALSH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ORTHAM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THENAFEUM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HETSTONE</w:t>
      </w:r>
      <w:r>
        <w:rPr>
          <w:rFonts w:ascii="Times" w:hAnsi="Times" w:eastAsia="Times"/>
          <w:b w:val="0"/>
          <w:i w:val="0"/>
          <w:color w:val="000000"/>
          <w:sz w:val="20"/>
        </w:rPr>
        <w:t>, N. 20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18182</w:t>
      </w:r>
    </w:p>
    <w:p>
      <w:pPr>
        <w:autoSpaceDN w:val="0"/>
        <w:autoSpaceDE w:val="0"/>
        <w:widowControl/>
        <w:spacing w:line="292" w:lineRule="exact" w:before="302" w:after="0"/>
        <w:ind w:left="0" w:right="18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 NOTE TO MIRZA ISMAIL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October 28,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won’t do.  The draft refers to all other matters. 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is that all matters must be under the control of a cabinet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wholly responsible.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21884</w:t>
      </w:r>
    </w:p>
    <w:p>
      <w:pPr>
        <w:autoSpaceDN w:val="0"/>
        <w:autoSpaceDE w:val="0"/>
        <w:widowControl/>
        <w:spacing w:line="292" w:lineRule="exact" w:before="30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52.  LETTER TO MIRZA ISMAIL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MIRZA,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draft is defective.  My own draft is with them.  Here it is.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Complete Independence not to exclude partnership at will </w:t>
      </w:r>
      <w:r>
        <w:rPr>
          <w:rFonts w:ascii="Times" w:hAnsi="Times" w:eastAsia="Times"/>
          <w:b w:val="0"/>
          <w:i w:val="0"/>
          <w:color w:val="000000"/>
          <w:sz w:val="22"/>
        </w:rPr>
        <w:t>and on terms of absolute equality.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Therefore complete control of defence forces, external affairs </w:t>
      </w:r>
      <w:r>
        <w:rPr>
          <w:rFonts w:ascii="Times" w:hAnsi="Times" w:eastAsia="Times"/>
          <w:b w:val="0"/>
          <w:i w:val="0"/>
          <w:color w:val="000000"/>
          <w:sz w:val="22"/>
        </w:rPr>
        <w:t>and finance.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on the following note from the addressee: “The Moslems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fully associate themselves in demanding full self-government for India,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such transitional reservations with regard to the Army and External affairs as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found quite necessary in the interest of India.  All other matters will be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control of a Cabinet responsible to the  Legislature.”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exact date is not ascertainable.  It is , however, likely that this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about the same time as 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mentioned in the letter was followed by another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sent to Gandhiji and which the latter found “all right”,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Mirza </w:t>
      </w:r>
      <w:r>
        <w:rPr>
          <w:rFonts w:ascii="Times" w:hAnsi="Times" w:eastAsia="Times"/>
          <w:b w:val="0"/>
          <w:i w:val="0"/>
          <w:color w:val="000000"/>
          <w:sz w:val="18"/>
        </w:rPr>
        <w:t>Ismail”, 28-10-1931  The letter therefore must have been written before that date.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Resistance to any extension of special reservation or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electorate.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this is all the draft contains.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2188-2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 28,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your letters.  But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all the letters from the Ashram people and others.  I get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I must not give you a detailed reply.  You should take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and such medical advice as may be necessary.  You must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quickley.   Do not think much.  Simply trust God in all things.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247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 LETTER TO SIR HENRY S. LAWRENCE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S.W.1,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kind letter.  So far as the 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it is quite clear on the question of the vote for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on a par with men without any reservation.  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points you have mentioned, I am in agreement with you. 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avail myself of the kind offer of your hospitality.  But I see no </w:t>
      </w:r>
      <w:r>
        <w:rPr>
          <w:rFonts w:ascii="Times" w:hAnsi="Times" w:eastAsia="Times"/>
          <w:b w:val="0"/>
          <w:i w:val="0"/>
          <w:color w:val="000000"/>
          <w:sz w:val="22"/>
        </w:rPr>
        <w:t>chance so far as I can see at present.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18197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 SPEECH AT MONTESSORI TRAINING 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Madame, you  have overwhelmed me with your words.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true, I must admit it in all humility, that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 it may be, I endeavour to represent love in every fibre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being.   I am impatient to realize the presence of my Maker,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embodies Truth, and in the early part of my career  I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was to realize Truth I must obey, even at the cost of my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love.  And having been blessed with children, I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 of Love could be best understood and learned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children.  Were it not for us, their ignorant poor parents,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would be perfectly innocent.  I believe implicitly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is not born mischievous in the bad sense of the term.  If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behave themselves whilst the child is growing, before it is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after, it is a well-known fact that the child would instinctively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Truth and the law of Love.  And when I understood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the early part of my life, I began a gradual but distinct </w:t>
      </w:r>
      <w:r>
        <w:rPr>
          <w:rFonts w:ascii="Times" w:hAnsi="Times" w:eastAsia="Times"/>
          <w:b w:val="0"/>
          <w:i w:val="0"/>
          <w:color w:val="000000"/>
          <w:sz w:val="22"/>
        </w:rPr>
        <w:t>change in life.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describe to you  the several phases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stormy life of mine has passed, but I can only, in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perfect humility, bear witness to the fact that to the  extent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represented Love in my life, in thought, word and deed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“peace that passeth understanding”.  I have baffled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my friends when they have noticed in me peace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envied, and they have asked me for the cause of that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 I have not been able to explain the cause by saying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found that peace in me, it was due to my attempt to obey </w:t>
      </w:r>
      <w:r>
        <w:rPr>
          <w:rFonts w:ascii="Times" w:hAnsi="Times" w:eastAsia="Times"/>
          <w:b w:val="0"/>
          <w:i w:val="0"/>
          <w:color w:val="000000"/>
          <w:sz w:val="22"/>
        </w:rPr>
        <w:t>this, the greatest law  of our being.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1915 when I reached India, that I first became 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quainted with your activities.  It was in a place called Amreli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found that there was a little school being conducted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Montessori system. Your name had preceded that first acquaint </w:t>
      </w:r>
      <w:r>
        <w:rPr>
          <w:rFonts w:ascii="Times" w:hAnsi="Times" w:eastAsia="Times"/>
          <w:b w:val="0"/>
          <w:i w:val="0"/>
          <w:color w:val="000000"/>
          <w:sz w:val="22"/>
        </w:rPr>
        <w:t>ance. I found  no  difficulty in  finding  out  at  once  that  this school</w:t>
      </w:r>
    </w:p>
    <w:p>
      <w:pPr>
        <w:autoSpaceDN w:val="0"/>
        <w:autoSpaceDE w:val="0"/>
        <w:widowControl/>
        <w:spacing w:line="220" w:lineRule="exact" w:before="2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Desai’s report;“At Montessori Training College”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 Gandhiji’s Diary, he visited the institution on this date.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Madame Montesssori had welcomed Gandhiji “as a soul rather than a man”.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carrying out the spirit of your teaching; the letter was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there was an honest—more or less honest—effort being </w:t>
      </w:r>
      <w:r>
        <w:rPr>
          <w:rFonts w:ascii="Times" w:hAnsi="Times" w:eastAsia="Times"/>
          <w:b w:val="0"/>
          <w:i w:val="0"/>
          <w:color w:val="000000"/>
          <w:sz w:val="22"/>
        </w:rPr>
        <w:t>made,  I saw too that there was a great deal of tinsel about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in touch, then, with more such schools, and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touch, the more I began to understand that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 and splendid, if the children could be taught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nature—nature, consistent with human dignity, not nature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governs the beast.  I felt instinctively from the way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were being   taught that, whilst they were being indifferently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taught, the original teaching was conceived in obedience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law.  Since then,  I have had the pleasure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several of your pupils, one of whom had even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Italy and had received your personal blessings. 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meeting the children here and you all and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pleasure to me to see these children.  I had taken care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someting about these little children.  I had a foretaste of what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in Birmingham, where there is a school between which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difference.  But I also saw that there also human nature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to express itself.  I see the same thing here and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inexpressible joy to me that from their childhood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were  brought to understand the virtue of silence, and how,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whisper from their teacher, the children came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after another in that pindrop silence.  It gave great joy to see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beautiful rhythmic movements and, as I was watching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of the children, my whole heart went out to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of the semi-starved villages of  India, and I asked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heart went out to those children, “Is it possible for 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those lessons and the training  that  are being given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to those children”? We are conducting an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poorest of the children in India.   I do not know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will go.  We have the problem of giving real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eduction to these children of  India’s hovels, and we have no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fall back upon the voluntary assistance of teachers,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 look for teachers, they are very few, especially,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type wanted, in order to draw the best from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understanding, through studying their individuality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putting the child on its own resources, as it were,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honour. And believe me from my experience of hundreds,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say thousands, of children I know that they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perhaps a finer sense of honour than you and I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lessons in life if we would but stoop and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would learn not from grown-up learned men,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ignorant children.  Jesus never uttered a loftier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grander truth than when he said that wisdom cometh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mouths of babes. I believe it, I have noticed it in my own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would approach babes in humility and in innocence,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learn wisdom from them.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take up  your time.  I have simply given you what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agitating me, namely, the delicate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in human terms, of drawing out the best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children of whom I have told you.  But I have learned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lesson—that what is impossible with man is child’s play with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we have faith in that Divinity which presides over the destiny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meanest of His creation, I have no doubt that all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in that final hope I live and pass my time and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obey His will.  Therefore, I repeat that even as you, out of your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children, are endeavouring to teach those  children,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institutions, the best that can be brought out of them,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hope that it will be possible not only for the children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and the well-to-do, but for the children of paupers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of this nature.  You have very truly remarked that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real peace in this world and if we are to carry on a real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war, we shall have to begin with children and if they will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their natural innocence, we won’t have the struggle, we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pass fruitless idle resolutions, but we shall go from love to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 to peace, until at last all the corners of the world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that peace and love for which,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unconsciously, the whole world is hungering.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19-11-1931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2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56.  NOTE TO MIRZA ISMAIL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draft seems all right so far as it goes.  You know that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cover all points.   Please get the points they already have and work </w:t>
      </w:r>
      <w:r>
        <w:rPr>
          <w:rFonts w:ascii="Times" w:hAnsi="Times" w:eastAsia="Times"/>
          <w:b w:val="0"/>
          <w:i w:val="0"/>
          <w:color w:val="000000"/>
          <w:sz w:val="22"/>
        </w:rPr>
        <w:t>on them.</w:t>
      </w:r>
    </w:p>
    <w:p>
      <w:pPr>
        <w:autoSpaceDN w:val="0"/>
        <w:autoSpaceDE w:val="0"/>
        <w:widowControl/>
        <w:spacing w:line="294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M. K. 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2188-3</w:t>
      </w:r>
    </w:p>
    <w:p>
      <w:pPr>
        <w:autoSpaceDN w:val="0"/>
        <w:autoSpaceDE w:val="0"/>
        <w:widowControl/>
        <w:spacing w:line="292" w:lineRule="exact" w:before="262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INTERVIEW TO CHARLES PETRASCH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 29,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In your opinion, what is the method by which the Indian Princes,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landowners, industrialists and bankers acquire their wealth?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present by exploiting the masses.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Can these people enrich themselves without exploiting the Indian workers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peasants?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 to a certain point, yes.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Have these people any social right to live better than the simple workers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peasants who perform the labour from which they draw their wealth?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right.  My social theory is that, although we are all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equal, that is to say, that we have a right to equal opportunities,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we have not all the same abilities. By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it is impossible that we should all be of an equal stature,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have the same colour of skin, the same degree of intelli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gence; and consequently it is natural that some of us should be </w:t>
      </w:r>
    </w:p>
    <w:p>
      <w:pPr>
        <w:autoSpaceDN w:val="0"/>
        <w:autoSpaceDE w:val="0"/>
        <w:widowControl/>
        <w:spacing w:line="20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 was written on a letter dated About October 28, 1931 from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addresssee along with which he had sent a revised draft: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Mirza Ismail”,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28-10-1931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account of the interview,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 Monde, </w:t>
      </w:r>
      <w:r>
        <w:rPr>
          <w:rFonts w:ascii="Times" w:hAnsi="Times" w:eastAsia="Times"/>
          <w:b w:val="0"/>
          <w:i w:val="0"/>
          <w:color w:val="000000"/>
          <w:sz w:val="18"/>
        </w:rPr>
        <w:t>20-2-1932,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reproduced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Labour Monthly.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Petrasch says, he and his Indian friends “had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drawn up a list of question which we wished to put to Gandhi before his departure from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London” and that they “wrote down his replies as the interview went on.” 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reported the interview in his “London Letter”,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26-11-1931.  The two reports which have  slight verbal variations have been collated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Neither of the sourcces gives the date of the interview.  But Mahadev Desai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says, Sarojini Naidu’s son, Baba, was among the interviewers.  Gandhiji’s diary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entry under October 29, indicating the meeting with Baba and other youths.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fitted than others to acquire material gain.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wish to acquire more, and they utilize their abilities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 If they use their abilities in the best spirit, they will be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benefit of the people.  Those people will be ‘trustees’ and noth </w:t>
      </w:r>
      <w:r>
        <w:rPr>
          <w:rFonts w:ascii="Times" w:hAnsi="Times" w:eastAsia="Times"/>
          <w:b w:val="0"/>
          <w:i w:val="0"/>
          <w:color w:val="000000"/>
          <w:sz w:val="22"/>
        </w:rPr>
        <w:t>ing more.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allow a man of intelligence to gain more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hinder him from making use of his abilities.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of his gains ought to return to the people,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 of the children, whose work goes to the common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 They are only the ‘trustees’ of their gains, and nothing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sadly disappointed in this, but that is the ideal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uphold, and that is what is understood in the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rights.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Would you demand a higher reward for intellectual work?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 ideal state no one can demand a higher reward for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intelligence.  He who acquires more ought to use it for socail ends.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asked Gandhi if he did not believe that one of the principal causes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poverty of the Indian peasants and workers lay in the appropriation of the fruit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labour by the landlords and capitalists, since only a minute portion of 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profits of the latter class goes to the Government.  Gandhi agreed.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Don’t you think that the Indian peasants and workers are right in throwing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into a class struggle in order to secure their social and economic freedom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to rid themselves once and for all of the burden of supporting the parasite classes?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myself am making the  revolution for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By your movement for the reduction of rents in the U. P. you may ameliorate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condition of the peasants, but you do not strike at the root of the system.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Yes. But you can’t do everything at one and the same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would be your attitude in face of a revolution of the peasants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against the Princes, landlords, capitalists and their ally, the British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Government?  And also, what would be your attitude if such a revolution occurred in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 India, in an India under a Protectorate, in an India with Dominion Status,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in an India in no matter what kind of circumstances?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attitudes would be to convert the  better-off classes into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trustees of what they already possessed.  That is to say, they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the money, but they would have to work for the benefit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who procured them their wealth.  And for doing this they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and the answer that follow are taken from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receive a ‘commission’.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How do you count on organizing this trusteeship? By persuasion?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solely by verbal persuasion.  I will concentrate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have been called the greatest revolutionary of my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perhaps not correct, but I do believe that I am a revolutionary,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revolutionary.  My weapon is ‘non-co-operation’.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thrive without the collaboration, willing or forced,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Would you support a general strike?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General strike is a form of non-co-operation.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violent.  I should take the lead of such a movement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peaceful and justified from all angles.  Far from discouraging it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even encourage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Who constituted the capitalists trustees?  Why are they entitled to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have the right to a ‘commission’ because the money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possession.  No one compels them to be ‘trustees’. 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act as ‘trustees’.  I ask all owners of wealth to act as ‘trustees’,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not as wealth-owners by right, but as owners mandated </w:t>
      </w:r>
      <w:r>
        <w:rPr>
          <w:rFonts w:ascii="Times" w:hAnsi="Times" w:eastAsia="Times"/>
          <w:b w:val="0"/>
          <w:i w:val="0"/>
          <w:color w:val="000000"/>
          <w:sz w:val="22"/>
        </w:rPr>
        <w:t>by        those whom they have exploited.  I do not fix a figure for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‘commission’, but  I ask them only to demand what they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entitled to.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example, I shall ask the person who has a hundred rupees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fifty rupees and give the other fifty to the workers;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a person who has ten million rupees I shall ask him to retain,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one per cent.  So you see that my ‘commission’ would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>fixed figure because that would result in grave injustice.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The Maharajas and the landlords have allied themselves with the English,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you wish to make them ‘trustees’.  But your best followers are among the masses,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consider the Maharajas and landlords as enemies.  What attitude would you take if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masses, coming to power, decided to put  an end to these classes?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masses at the present time do not regard the landlords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Princes as enemies.  But it is necessary to make them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which is being done to them.  I do not teach the masses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capitalists as enemies, but I teach them that the latter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themselves harm.  My followers have never told the 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or that General Dyer are bad, but that they are the victims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system and that it is necessary to destroy the system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individual.  That is why British officials can live with impunity among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question is from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although the latter are  so inflamed by their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>liberty.</w:t>
      </w:r>
    </w:p>
    <w:p>
      <w:pPr>
        <w:autoSpaceDN w:val="0"/>
        <w:autoSpaceDE w:val="0"/>
        <w:widowControl/>
        <w:spacing w:line="240" w:lineRule="exact" w:before="48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you wish to attack the system, there is no difference between a 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capitalist and an Indian capitalist.  Why, then, do you not apply your system of non-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payment of taxes to  those which are demanded from you by your own landed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proprietors?</w:t>
      </w:r>
    </w:p>
    <w:p>
      <w:pPr>
        <w:autoSpaceDN w:val="0"/>
        <w:autoSpaceDE w:val="0"/>
        <w:widowControl/>
        <w:spacing w:line="260" w:lineRule="exact" w:before="3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landed proprietor is only an instrument of the system.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necessary to undertake a movement against them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against the English system. It is quite possible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two.  We have told the people not to pay the zamindars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with this money that they pay the Government.  But we </w:t>
      </w:r>
      <w:r>
        <w:rPr>
          <w:rFonts w:ascii="Times" w:hAnsi="Times" w:eastAsia="Times"/>
          <w:b w:val="0"/>
          <w:i w:val="0"/>
          <w:color w:val="000000"/>
          <w:sz w:val="22"/>
        </w:rPr>
        <w:t>are on good terms with the zamindars.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Tagore, Bernard Shaw and others, the suppression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landlords, capitalists and financiers in Russia and the establishment of the Soviets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system of Government has led in a very short time to a considerable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betterment  in the social, economic and cultural conditions of the people.  Now,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to be noticed that Russia, at the time of the Revolution essentially an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agricultural country, presented the same condition from a religious and cultural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 as does India today.  We should be curious to know your opinion on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matter.</w:t>
      </w:r>
    </w:p>
    <w:p>
      <w:pPr>
        <w:autoSpaceDN w:val="0"/>
        <w:autoSpaceDE w:val="0"/>
        <w:widowControl/>
        <w:spacing w:line="260" w:lineRule="exact" w:before="3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first place  I do not care about basing my opinions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others.  That is why I am unable to form an appreciation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Russia.  Moreover, believing for this is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Soviet leaders themselves say that the Soviet system is founded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employment of force, I have strong doubts of its final success.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is your concrete programme for giving to the peasants and workers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 power of deciding their own destiny?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programme is a programme which I am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elaborated by the  Congress.  I am certain that it is resulting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peasants and workers being infinitely superior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able to have within human memory.  I do not allude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material condition.  I mean the  extraodinary awakening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them and their capacity for resisting injustice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How do you propose to relieve the peasantry of their debt of five hundred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crores?</w:t>
      </w:r>
    </w:p>
    <w:p>
      <w:pPr>
        <w:autoSpaceDN w:val="0"/>
        <w:autoSpaceDE w:val="0"/>
        <w:widowControl/>
        <w:spacing w:line="260" w:lineRule="exact" w:before="3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knows the exact amount of debt.  Such as it is,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gets the power, the Congress will undertake the  scrutiny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obligations of the peasantry as it insists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obligations of the incoming Indian Government to be taken over from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outgoing alien Government.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Equally characteristic was Gandhiji’s reply to the next question, asking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 he had not demanded the inclusion in the R.T.C. of a representative of the  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States’ Subjects.  It would not have been consistent with the dignity of the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demand the inclusion of anybody in a Conference in the making of which it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power.  He explained: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plead on behalf of the Congress and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erstwhile rebel against the Government,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consistently entreat for the inclusion of anybody in the Conference.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do you mean by ‘machine’?  Is not the charkha a machine?  Is it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exploitation is not inherent in certain kinds of machines?   or do you think it is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 of using machines which makes them an instrument of exploitation?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charkha and similar instruments are clearly machines,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this you can gather my definition of machines.  I am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that it is largely the abuse of the machine system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exploitation of the working class in the world.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You speak of stopping the exploitation of the masses which implies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abolition of capitalism.  Do you intend to suppress capitalism, and if so are you ready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deprive the capitalists of his surplus wealth so as to prevent him from restarting 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capitalism?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come to power, I shall certainly abolish capitalism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 not abolish capitals, and it follows that I shall not abolish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capitalists. I am convinced that the co-ordination of capital and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possible.  I have seen it realized with success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what is  true in one case can become true for all.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 capital in itself as an evil, no more than I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machine system in itself as an evil.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then went on to speak about religious matters and we asked Gandhi if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that there existed a Hindu-Muslim problem.  His reply was definitely in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affirmative. We then asked him if this problem was of major importance for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masses, and in that case if he thought that it could be remedied by the application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measures, or by a compromise.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this problem exists among the masses,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not to a very great degree.  It is not possible to solve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measures, but it can be done by a compromise,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is the essence of life, inasmuch as it does not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>roots of the principles of life.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federal India, with the Princes as autonomous rulers, if the subjects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demanded   the  same   elementary   political  rights  as  the   people   of   British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and had recourse to civil disobedience, with a popular uprising to enforce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demands, would the federal froces be called to help the Princes in suppressing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uprising?  And what would your attitude be in that case?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had the power I should never use it, or allow it to be 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suppressing civil disobedience, no  matter how or where it arose,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hold civil disobedience to be a permanent law of our being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replacing violence, which is the law of the beast.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it true that you withdrew your support from those popular movements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arose in the native, states, movements with the object of demanding from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Princes the same which you demand from the British in British India?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looked at us in surprise and gave the lie to this report.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asked him what, in his opinion, was the difference between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“independence” and “equality of collaboration in Empire matters”.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is, and there is not, a difference between the two.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two independent states in an Empire can perfectly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partners, collaborating in an imperial association.  But obviously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 such  a situation.  Consequently, an association of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in the same Empire is a state, or rather a condition,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likened to independence, for a comparison can only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between two things of the same kind.  In this case the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same kind Hence, if there is to be an association,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footing, between Britain and India, the Empire must cease to </w:t>
      </w:r>
      <w:r>
        <w:rPr>
          <w:rFonts w:ascii="Times" w:hAnsi="Times" w:eastAsia="Times"/>
          <w:b w:val="0"/>
          <w:i w:val="0"/>
          <w:color w:val="000000"/>
          <w:sz w:val="22"/>
        </w:rPr>
        <w:t>exist.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this, we retorted that the Lahore Congress made no mention of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of equality within the limits of the Empire.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replied that it was no use mentioning this in the Congress, but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had been touched upon in the speeches.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Does this equality of association envisage the withdrawal of the Viceroy?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idea of “empire” must disappear entirely. 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to say definitely whether the idea of royalty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absolished.  I am quite unable to say at present that the king of </w:t>
      </w:r>
      <w:r>
        <w:rPr>
          <w:rFonts w:ascii="Times" w:hAnsi="Times" w:eastAsia="Times"/>
          <w:b w:val="0"/>
          <w:i w:val="0"/>
          <w:color w:val="000000"/>
          <w:sz w:val="22"/>
        </w:rPr>
        <w:t>Great Britain will cease to be the king 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Are you taking account of the fact that, since the time of the Lahore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Congress, when the declaration of Independence displaced the compromise resolution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adopted at Calcutta, the youth of India has believed that it was fighting for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India, in which there would no longer be a king?  Is it not bad politics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tell the youth of India now that royalty will remain?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Gandhi, quite unruffled, replied that there was no question of bad faith.  If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had been put to him at Karachi, he would have given the same reply.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Well, then, what difference is there between you and Malaviya,who was 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opposition at the  Lahore Congress?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difference is this, that Malaviya, still wished to give the</w:t>
      </w:r>
    </w:p>
    <w:p>
      <w:pPr>
        <w:autoSpaceDN w:val="0"/>
        <w:autoSpaceDE w:val="0"/>
        <w:widowControl/>
        <w:spacing w:line="294" w:lineRule="exact" w:before="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Empire a chance, whereas I did not.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8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India.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Do you regard King George and his predecessors as usurpers in India?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own that Great Britain and King George are usurpers of 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then asked him whether he thought it possible that a country which fought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exploitation could remain part of an Empire based on the exploitation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weaker races.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impossible, I would lend my heartiest support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abolition of the British system of Government, as well as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abolition of the capatalist system, but not to the abolition of capital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capitalists.  If the British Empire does not stop exploiting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weaker races, we shall refuse to collaborate with it.  Imperialist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exploitation must disappear;  collaboration will have to be free,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at liberty, if  she pleases, to sever the association.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were the reasons which led you to conclude a truce wih Lord Irwin?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it because, as we have been told, the Congress movement was only fighting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wing, and if a truce were not arranged, it would be in grave danger of being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strangled?  And does that mean that you and the Congress were afraid that you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crushed by the violence of the British Government?  Would it not have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preferable, for the principle of “non-violence”, that those of you who believe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principle, should continue the fight and refuse to surrender to the violence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Government?  Even if the movement thereby suffered a set-back, the reverse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itself would  have been its victory.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suggestion of the impending collapse of our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entirely false.  The movement was  showing no signs of slackening.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possible, and even probable, that in certain cases, it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wavered, but I did not know of it, since I was in prison. 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going absolutely against the rulers of satyagraha (non-co-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operation) to come to an agreement at the moment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(followers of non-co-operation) were showing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lukewarmness.  It is at that moment that they refuse to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I had no fear whatever that the movement was weakening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was such a thought in my head  when I put forward the idea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truce.  The idea of a truce was accepted on   its own merits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principles of satyagraha not to come to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>when suitable terms are offered.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opinion would have been right had it been through fear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suffering that we accepted the truce, but a satyagrahi would betray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ideal if he exposed his companions without reason to suffering. 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perfectly right if we had accepted the truce from base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selfish motives.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Labour Monthly,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March 1932,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26-11-1931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 STATEMENT TO THE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grieved to hear of the attacks made on the lives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Villiers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Durno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Ours is a difficult task and is rendered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by these senseless attacks.  I am convinced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do no good, but do create harm by increasing the vindictive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on both sides. I know that I shall be reminded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provocations as the wicked barbarities in Chittagong,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moved to indignation even the poet Rabindranath Tagore,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wanton firing in the Detenus camp at Hijli.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point, however, is that you must preserve the spirit of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 in spite of the greatest provocation.  Our success lies through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 wish impatient young men would help the Congress</w:t>
      </w:r>
    </w:p>
    <w:p>
      <w:pPr>
        <w:autoSpaceDN w:val="0"/>
        <w:tabs>
          <w:tab w:pos="59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and thus hasten the day of deliverence,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consummation, I know, is as dear to them as to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 SPEECH AT MEETING OF COMMONWEALTH OF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INDIA  LEAGUE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said,  there was a great deal of ignorance among the English people as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real state of affairs in India.  There was also false knowledge spread about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history of India.  He contended that most of the works that the British people read on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Villers, President of the European Association, Calcutta, was shot at in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on October 29.  He received minor injuries.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District Magistrate of Dacca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the Central Hall, Westminster, with J.F. Horrabin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history were, in his opinion, one-sided.  For instance, he pointed out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“Black Hole” of Calcutta.  It had now been found that it was largely a matter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imagination.  There was no such thing as the “Black Hole”.  It had been found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historians and other impartial writers that physically it was impossible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 so many in that room.</w:t>
      </w:r>
    </w:p>
    <w:p>
      <w:pPr>
        <w:autoSpaceDN w:val="0"/>
        <w:autoSpaceDE w:val="0"/>
        <w:widowControl/>
        <w:spacing w:line="260" w:lineRule="exact" w:before="5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many instances from modern history, and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have shown as mere fables many things which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supposed to be gospel truths.  It was therefore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like the Commonwealth League to acquire true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about India with reference to the past as well as the present.</w:t>
      </w:r>
    </w:p>
    <w:p>
      <w:pPr>
        <w:autoSpaceDN w:val="0"/>
        <w:autoSpaceDE w:val="0"/>
        <w:widowControl/>
        <w:spacing w:line="260" w:lineRule="exact" w:before="6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also, I see, a conspiracy of silence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happening in India.  Barbarities, or, I may say, atrocities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committed in Chittagong.  Chittagong is a most important 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town in Bengal.  It has a large population and there were,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today, large commercial interests.  An officer was assassinated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youth of about 16 years.  By way of reprisal, shops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looted and atrocities were committed which aroused even men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Poet Tagore to indignation.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 may be aware that as a rule that ailing, infirm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comes out into the public, but spends his time amidst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conducting a unique college and school at Santiniketan,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with so many things.  He can ill afford to go out, but </w:t>
      </w:r>
      <w:r>
        <w:rPr>
          <w:rFonts w:ascii="Times" w:hAnsi="Times" w:eastAsia="Times"/>
          <w:b w:val="0"/>
          <w:i w:val="0"/>
          <w:color w:val="000000"/>
          <w:sz w:val="22"/>
        </w:rPr>
        <w:t>he could not possibly rest himself on this occasion.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Chittagong, we have the incident at Hijli, where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what are called detenus.  Now, you may not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by  a detenu.  I shall tell you immediately.  A detenu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kept in prison without a trial.  He does not even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against him are.  Simply on suspicion of being a terrorist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terrorist organization, he is detained, and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indefinitely.  In no sense is he an ordinary prisoner. 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Hilji detenus are supposed not to have behaved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proper standard—the standard of the guards on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you simply the newspaper reports or a bare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of the report of a recent inquiry.  For their misbehaviour, </w:t>
      </w:r>
      <w:r>
        <w:rPr>
          <w:rFonts w:ascii="Times" w:hAnsi="Times" w:eastAsia="Times"/>
          <w:b w:val="0"/>
          <w:i w:val="0"/>
          <w:color w:val="000000"/>
          <w:sz w:val="22"/>
        </w:rPr>
        <w:t>these men were shot, two died and several others were injured.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Hijli atrocities the Poet is indignant.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only the Poet’s name because he is a well-known figure.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him,  many people of name and fame have attended meetings </w:t>
      </w:r>
      <w:r>
        <w:rPr>
          <w:rFonts w:ascii="Times" w:hAnsi="Times" w:eastAsia="Times"/>
          <w:b w:val="0"/>
          <w:i w:val="0"/>
          <w:color w:val="000000"/>
          <w:sz w:val="22"/>
        </w:rPr>
        <w:t>convened to condemn these wanton atrocities.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in this country, you do not know what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in  India and how they stir the people.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simply told by the British Press that the detenus are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fellows.  They are people who deserve what Government,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law and order, are giving them.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speak to you about the attacks on the lives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Villiers and Mr. Durno.  They are deplorable and,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disgraceful and most embarrassing to what I represent.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cannot understand why so much is made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incidents.  I should ask and tell you frankly that to you,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other incidents such as Chittagong and Hijli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>made much of.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ignore the fact that there is repression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Indain Government, and as a result there is terrorism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run amok, who have lost what I may call their balance.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out for vengeance and are determined to take some lives.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no one can claim more than I do that most severely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they do.  I hate violence, particularly when it is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people.  It interrupts my experiment.  It distrusts my mission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non-violence, which I have been making for the last so many years.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these young men do not belong to the Congress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its programme, yet a situation of such a character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worse for me.  This shows that the Congress is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suffi-cient influence on these people to prevent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>doing mad things.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such as have happened in Chittagong and Hijli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rise to open, widespread rebellion in any other country,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country things do not move so swiftly as that, for two </w:t>
      </w:r>
      <w:r>
        <w:rPr>
          <w:rFonts w:ascii="Times" w:hAnsi="Times" w:eastAsia="Times"/>
          <w:b w:val="0"/>
          <w:i w:val="0"/>
          <w:color w:val="000000"/>
          <w:sz w:val="22"/>
        </w:rPr>
        <w:t>reasons.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I sincerely think my people are too paralysed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resistance to violence and, for the last ten years the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which I have been preaching has become a disturbing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 to them.  Non-violence has given rise to a great awakening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people; that is, in spite of these grave provocations,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Press here do not care to take notice of the real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do what Russell did at the time of the Crimean War.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William Howard Russell in his report 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Crimea, exposed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mismanagement of the Crimean War and inspired the work of Florence Nightingale.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we have no Russell today who will  give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 true state of the affairs, nor have the newspapers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whole truth and nothing but the truth.  They are persisting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an incomplete account, a wholly incorrect picture, suited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interests.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has passed one more Ordinance. 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an Ordinance?  An Ordinance is passed over the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by the Viceroy in exercise of his special jurisdictionary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 This Ordinance gives the widest powers to the police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without trial and detain them. This is done as if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enjoyed were not enough.  I personally think that these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are not necessary, but the Indian Government, shall I say,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when this kind of terrorism takes place.  This is not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reprisal but as repression.  This has commenced now and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long.  In spite of the repression, the terrorists have become active,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and, I might say, foolhardy.  They dare to anything.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sacrificed life in advance.  They think their lives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 country are not worth the purchase.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of preventing Chittagong and Hijli is to let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her own affairs.  Let India mismanage her affairs,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manage or mismanage her affairs.  You have recently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hopelessly mismanaged affairs.  You place right men in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wrong men in right places.  It is a game of seesaw. 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and you can correct them by experience.  It is a fine game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(Loud laughter).  Human nature is like that.  But what is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India?  We cannot manage our own affairs.  Today India is one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prison-house.  We are prisoners.  You Englishmen and Englishwomen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 jailors.  You have to realize your responsibility, that just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to render an account of ourselves, you as jailors will also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render an account of yourselves.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what does it show?  It shows our unnatural relationship.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tell you that this unnatural relationship must be ended soon.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to do nothing but to attain our freedom.  God willing,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take our freedom from unwilling hands. These few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grace, brought about by that noble Englishman, may soon be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we had drunk enough of the cup of suffering and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out of the prison walls.  He nagotiated with us, as a result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settlement, which made it possible for the Congress to be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at the Round Table Conference.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offer.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would have been wrong of me as a satyagrahi not to accept his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telling you some home truths.  It is better,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to end this thing that exists in India.  But let me tell you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your fault.  It is the result of my limitations. 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enough.  I shall be content to go away to India to invite my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 to go through the fiery ordeal once again.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Chittagong and Hijli are beacon lights.They are pointers,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me to hurry to India.  But I shall not leave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abruptly in anger.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I never become angry.  But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sufficient strength to suppress that anger.  In any case,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 anger, I am not going to leave these shores because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 I shall wait, watch, pray and plead, but I keep in reserve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that, if the Round Table Conference fails and does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Congress demands, what the Congress is entitled to have,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do what we did not a long time back.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we shall not be found wanting in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come.  It will be your turn then to wake up England.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try to understand from now what the Congress means, </w:t>
      </w:r>
      <w:r>
        <w:rPr>
          <w:rFonts w:ascii="Times" w:hAnsi="Times" w:eastAsia="Times"/>
          <w:b w:val="0"/>
          <w:i w:val="0"/>
          <w:color w:val="000000"/>
          <w:sz w:val="22"/>
        </w:rPr>
        <w:t>what Chittagong means, what Hijli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4-11-1931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SPEECH AT MEETING OF COMMONWEALTH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OF INDIA 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1931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people, added Mahatma Gandhi, should not hasten to condemn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after reading one-sided reports in their press. He wanted them to know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side. He did not, however, ask them to accept the Congress version or any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version, but to seek to find the truth without blind acceptance. Mahatma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5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turning to the Chairman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 you had too many irons in the fire. Since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Parliament you will, I hope, have more time. As a true</w:t>
      </w:r>
    </w:p>
    <w:p>
      <w:pPr>
        <w:autoSpaceDN w:val="0"/>
        <w:tabs>
          <w:tab w:pos="490" w:val="left"/>
          <w:tab w:pos="53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concluding part of the speech reproduced in “Speech at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 of India League”, 30-10-1931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F. Horabin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India, your constituency, I have to doubt, is India.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express to you sufficiently our appreciation of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and your League have rendered to us. I have opened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 you, even at the risk of taking up so much of your time,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want you to know what is uppermost in my mind.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questions, Mr. Gandhi said he was not afraid of the Afridis, since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strength that enabled them to end British domination was sufficient to keep other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invaders away. The Afridis had no grudge against Indians.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able to give battle to powerful Britain, we can 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weapons against the Afridis. Besides, the Afridis are not savages,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Englishmen so sober and cultured that we can fight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I have seen Englishmen savage during my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African War.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would not print cheap literature to distribute in England, Mr.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that if he did that it would be discounted in advance. He said that was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true task of the Commonwealth of India League.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League should broadcast the literature; we can only supply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genuine information. Stead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prayed in St. Paul’s for  reverses to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arms during the Boer War—you can do likewise.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a question on the Hindu-Muslim problem, Mahatma Gandhi said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Congress had solved it.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British Government throws in our face the opinions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disagree with us. I have already had the audacity to accuse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Government of acting like a wedge between the two palms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 Table Conference is a packed Conference, 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elected representatives, and I will not be surprised if it fails.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anxious to hold a chain round our neck,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strike a simultaneous blow at this chain and our own disunion.</w:t>
      </w:r>
    </w:p>
    <w:p>
      <w:pPr>
        <w:autoSpaceDN w:val="0"/>
        <w:autoSpaceDE w:val="0"/>
        <w:widowControl/>
        <w:spacing w:line="294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News, </w:t>
      </w:r>
      <w:r>
        <w:rPr>
          <w:rFonts w:ascii="Times" w:hAnsi="Times" w:eastAsia="Times"/>
          <w:b w:val="0"/>
          <w:i w:val="0"/>
          <w:color w:val="000000"/>
          <w:sz w:val="22"/>
        </w:rPr>
        <w:t>3-11-1931</w:t>
      </w:r>
    </w:p>
    <w:p>
      <w:pPr>
        <w:autoSpaceDN w:val="0"/>
        <w:autoSpaceDE w:val="0"/>
        <w:widowControl/>
        <w:spacing w:line="240" w:lineRule="exact" w:before="160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 T. Stead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61.  CABLE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1931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ALLABHBHAI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ARDOLI 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BENGAL     REPRESSION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OTHER        THINGS        DISTURB        ME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12" w:lineRule="exact" w:before="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REALIZE           HELPLESSNESS             HERE.           NEVERTHELESS          REGARD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PRESENCE            HERE              NECESSARY          AND           THEREAFTER          TRAVEL-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LING             CONTINENT.             THIS             MAY            MEAN            INABILITY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       HOME             BEFORE            MIDDLE            JANUARY.           SEND 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CONSIDERED       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18211</w:t>
      </w:r>
    </w:p>
    <w:p>
      <w:pPr>
        <w:autoSpaceDN w:val="0"/>
        <w:autoSpaceDE w:val="0"/>
        <w:widowControl/>
        <w:spacing w:line="230" w:lineRule="exact" w:before="3150" w:after="0"/>
        <w:ind w:left="10" w:right="7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repression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item) had been launched under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 Law Ordinance No. 9, 1931, as amended to give greater power to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20" w:lineRule="exact" w:before="20" w:after="0"/>
        <w:ind w:left="10" w:right="7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this Vallabhbhai Patel later cabled : “Working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your cable.  On facts available here feel that your further continuing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unnecessary and liable be misunderstood but in view your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presence necessary apparently based on facts circumstances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to you Committee leaves final decision to you.  Situation here growing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critical.  Government attitude generally much worse.  Conditions Bengal worsening.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Province repression increasing.  All activities in some places there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stopped. United Provinces early non-payment campaign seems inevitable.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from Bardoli inquiry may soon become necessary owing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unsatisfactory procedure and other reasons.  Early return desirable.  Long Continental </w:t>
      </w:r>
      <w:r>
        <w:rPr>
          <w:rFonts w:ascii="Times" w:hAnsi="Times" w:eastAsia="Times"/>
          <w:b w:val="0"/>
          <w:i w:val="0"/>
          <w:color w:val="000000"/>
          <w:sz w:val="18"/>
        </w:rPr>
        <w:t>tour would have prejudicial effect.”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 CABLE TO SAILENDRA NATH GHOSE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31 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  CABLE.          REGRET          UNABLE        VISIT        AMERICA.        HAVE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EXPLAINED        FULLY        MRS.        GHOSE.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18209</w:t>
      </w:r>
    </w:p>
    <w:p>
      <w:pPr>
        <w:autoSpaceDN w:val="0"/>
        <w:autoSpaceDE w:val="0"/>
        <w:widowControl/>
        <w:spacing w:line="292" w:lineRule="exact" w:before="30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 SPEECH  AT  FRIENDS’ HOUSE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1931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should shortly say 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intended to bear the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but in the Congress mandate it is said it does not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partnership at will by either party; in order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any confusion and not to be uncertain, mandate mentions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includes the three controls, subject to such adjustment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in the interest of India.  A nation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subject nation and another which has been an exploiting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easily become partners.  But for the fact that our struggle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independence and partnership are incompatible and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severance would have been necessary.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Canada is not considered to be in partnership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Britain.It is a daughter State. They represent the same civili-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zationsame mode of life of course all humanity meets in the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ours is a distinct civilization. Independence was men-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 so that there may be no idea lingering in our mind of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>nation.  Then it is used to distinguish Dominion Status.  I was for it</w:t>
      </w:r>
    </w:p>
    <w:p>
      <w:pPr>
        <w:autoSpaceDN w:val="0"/>
        <w:autoSpaceDE w:val="0"/>
        <w:widowControl/>
        <w:spacing w:line="220" w:lineRule="exact" w:before="30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cable of 30-10-1931 saying : “Thanks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wife.  Burdwan arrived launching vigorous anti-Gandhi campaign supported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parties with practical appreciation importance American opinion.  If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same God guiding you then search inner conscience and realize with me way clear </w:t>
      </w:r>
      <w:r>
        <w:rPr>
          <w:rFonts w:ascii="Times" w:hAnsi="Times" w:eastAsia="Times"/>
          <w:b w:val="0"/>
          <w:i w:val="0"/>
          <w:color w:val="000000"/>
          <w:sz w:val="18"/>
        </w:rPr>
        <w:t>your visit. . .” S.N. 18208.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also reported briefly this meeting with the Quakers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“London Letter”,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19-11-1931.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“Partnership”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66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once, but when lawyers contended against me and said it was a higher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status, I said to myself that I was certainly for no lower status.  I said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Dominion Status is lower, I was for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Separate not from British Commonwealth—if India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independent in reality it must be complete severance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 It is an Empire because there are Princes, vassal States. 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should cease to subjugate all these Princes.  It means extinction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Empire and the Empire spirit.  I should not associate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which believed in exploitation and sustained its commerce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 A tremendous principle is at stake.  We are eager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exploitation but to prevent India from becoming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industrialized nation and becoming a menace to the world. 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to feel that they do not want any dominion on any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groups of individuals even.  There should be vital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nations, and even if it took years to make this idea mature,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wander in the wilderness to get them.  This is no verbal </w:t>
      </w:r>
      <w:r>
        <w:rPr>
          <w:rFonts w:ascii="Times" w:hAnsi="Times" w:eastAsia="Times"/>
          <w:b w:val="0"/>
          <w:i w:val="0"/>
          <w:color w:val="000000"/>
          <w:sz w:val="22"/>
        </w:rPr>
        <w:t>jugglery, but a fundamental yearning of human nature.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some years Britain would continue certain subject territories like Gold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Coast.  Would Mr. Gandhi object?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object.  India would certainly aspire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influencing British policy.  Supposing there came a cry from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Coast or Swaziland, India would feel that it was a partner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India to be an engine of oppression.  I am dreaming of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India would be a check on aggrandizement by other 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should not immediately sever the connection, though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Zulus, Swazis are being corrupted and exploited.  It is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radically wrong.  To be able to call these dominions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matter for pride.  There is no use your saying that,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Crown Colonies, you do for them everything, and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become responsible, you would do nothing.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Partnership means economic alliance or does it presuppose a common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Crown?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question has been agitating me. There is a Crown,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far I should be linked with the Crown I do not know.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argue it out with friends.  It is a solid and good question as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what connection India would have with the Crown. How the Council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defined is more a matter of phraseology than of moral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Termination of partnership like termination of alliances between nations—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few words here are not clear.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what terms?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profitable for Britain, it must retire.  I would wish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perpetuity.  Common relations would be contractual relations.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constitutional partnership I have not fixed any terms.  It does </w:t>
      </w:r>
      <w:r>
        <w:rPr>
          <w:rFonts w:ascii="Times" w:hAnsi="Times" w:eastAsia="Times"/>
          <w:b w:val="0"/>
          <w:i w:val="0"/>
          <w:color w:val="000000"/>
          <w:sz w:val="22"/>
        </w:rPr>
        <w:t>involve giving of a notice for dissolution.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have agreed yet to no safeguards. When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cornered, I have said safeguards for such I.C.S. members as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keep, such military officers as you keep.  For we want to go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as a solvent nation.  We should be sure of what we take over.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have been cruelly misrepresented as repudiating liabilities.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lurid picture of widows being ruined who had taken loans, etc.,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cruelly untruthful.  That party could not be harmed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 Great Britain’s honour, prestige and everything is concerned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in all these liabilities.  All that happens in a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should happen between Britain and India also. 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creditors that the liabilities we take over should be discharged.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third safeguard— existing interests of Europeans in India.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Every legitimate interest will be legally and lawfully protected.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desire for recial discrimination.  We have been fighting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and elsewhere.  But it is one thing and guarding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against ruinous competition is another thing. 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Swedish match factory combine which has descended upon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blight and threatens ruin of match factories. They have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terms from Government.  They have acquired fine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even penetrated the Andamans. I do not object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 Swedish combine.  I should have objected to it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combine.Under the partnership there would be a favoured </w:t>
      </w:r>
      <w:r>
        <w:rPr>
          <w:rFonts w:ascii="Times" w:hAnsi="Times" w:eastAsia="Times"/>
          <w:b w:val="0"/>
          <w:i w:val="0"/>
          <w:color w:val="000000"/>
          <w:sz w:val="22"/>
        </w:rPr>
        <w:t>nation clause, with outbeing charged with racial discrimination.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adjustment would be adjustment naturally due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outgoing and incoming firms. . 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Britain wants to do the thing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it decently.  Safeguards do not in any way derogate from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independence.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HORACE  ALEXANDER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 Schuster suggested assurance of establishment of 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Reserve Bank and raising a new internal loan.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 We would have to do it.  We want the Reserve </w:t>
      </w:r>
      <w:r>
        <w:rPr>
          <w:rFonts w:ascii="Times" w:hAnsi="Times" w:eastAsia="Times"/>
          <w:b w:val="0"/>
          <w:i w:val="0"/>
          <w:color w:val="000000"/>
          <w:sz w:val="22"/>
        </w:rPr>
        <w:t>Bank ourselves, but there are no reserves to fall back upon.  No gold</w:t>
      </w:r>
    </w:p>
    <w:p>
      <w:pPr>
        <w:autoSpaceDN w:val="0"/>
        <w:autoSpaceDE w:val="0"/>
        <w:widowControl/>
        <w:spacing w:line="220" w:lineRule="exact" w:before="22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few words here are not clear.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portions here are not clear.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reserve.  I have given you an inkling.  Partnership at will.  Period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No one came by right of election—none by invitation.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wanted to bar my entry he could do so.  An M.P.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put out.  No procedure is necessary to put one out. 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position.  I have come as a guest of the nation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warily and I cannot tell you how warily I am walking.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tremendous moral problem before me.  I have an invitation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King’s party.  I am feeling so heart-sick and sore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in India that I should not like to go.  If I had come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representative, I should have had not no hesitation. 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which is social [but] has a political nature, but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hastily.  I put myself in touch with Whitehall.  I am a man </w:t>
      </w:r>
      <w:r>
        <w:rPr>
          <w:rFonts w:ascii="Times" w:hAnsi="Times" w:eastAsia="Times"/>
          <w:b w:val="0"/>
          <w:i w:val="0"/>
          <w:color w:val="000000"/>
          <w:sz w:val="22"/>
        </w:rPr>
        <w:t>who every moment considers the morality of the thing, not its legality.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is packed.  The other representatives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by the Viceroy.  His conception was faulty.  The selection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and it was not possible for him to come to an unerring judgment.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demonstrate to you how wicked some of these things have been,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wire-pulling has been done.  We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captured the Mahasabha.  I would have been the only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untouchables.  I would be selling their birthright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lent myself to this vile scheme of separate representation.  Moonje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friend of mine, but he is a reactionary.  Would Congress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 Native States’ subjects’ rights to be sold away?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diabolical thing for them to say that they represent their own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 It is a fatal flaw in the formation of the Conference that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here in a double capacity.  There is a States’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it is held back under my iron rule.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them back and though they are men of great status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 I have asked them to be satisfied with their present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shows to you that it is wholly unrepresentative.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communalists occupy the front pages of newspapers.  I would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Mussalmans and Sikhs : take what you can. It is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of a visionary.  therefore, I have suggested three  things : (1)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before the R.T.C. the Congress Scheme framed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Hindus, Mussalmans and Sikhs.  They  met all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leading Sikhs.  (2) Otherwise private arbitration. (3) </w:t>
      </w:r>
      <w:r>
        <w:rPr>
          <w:rFonts w:ascii="Times" w:hAnsi="Times" w:eastAsia="Times"/>
          <w:b w:val="0"/>
          <w:i w:val="0"/>
          <w:color w:val="000000"/>
          <w:sz w:val="22"/>
        </w:rPr>
        <w:t>Failing that, a judicial tribunal. The fourth thing is one with which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not clear.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associate myself, viz., asking Government to suggest a 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selling the country.  For no Government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would suggest a solution unfavourable to themselves.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I said that could be done is to go to British Courts of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Non-Hindu, Non-Muslim Judges or Members of Judicial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Privy Council.  These are concerete alternative proposals.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summon courage, it is doomed to failure.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put themselves into a tight corner by suggesting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done without settlement.  What has Defence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settlement? No favoured minorities but pampered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minorities.  Congress foolishly lent itself to a communal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cannot be easily undone.  How can I go out of an express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jump into an aeroplane? I shall only be falling to my destruction.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have given you an outline of what is agitating me.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 Congress incapable of bargaining away any minorities’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to win swaraj.  The Congress considers it bad for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Hindus and bad for the nation to give them separate electorates.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worst for untouchables.  Untouchables are above this. 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feels with them and knows their life, it is equal to killing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electrorates are given them.  They are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classes.  They can suppress them completely and wreak </w:t>
      </w:r>
      <w:r>
        <w:rPr>
          <w:rFonts w:ascii="Times" w:hAnsi="Times" w:eastAsia="Times"/>
          <w:b w:val="0"/>
          <w:i w:val="0"/>
          <w:color w:val="000000"/>
          <w:sz w:val="22"/>
        </w:rPr>
        <w:t>vengeance upon the untouchables who are at their mercy.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opening out my shame to you.  But, 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how can I invite utter destruction for them?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guilty of that crime.  Dr. ambedkar, able as he is, has unhappily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his head over this question.  He sees blood wherever Hinduism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was a real representative, I should have withdrawn.  Today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coherently think of the problem.  I repudiate his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them.  I am the representative of the depressed classes.  Get </w:t>
      </w:r>
      <w:r>
        <w:rPr>
          <w:rFonts w:ascii="Times" w:hAnsi="Times" w:eastAsia="Times"/>
          <w:b w:val="0"/>
          <w:i w:val="0"/>
          <w:color w:val="000000"/>
          <w:sz w:val="22"/>
        </w:rPr>
        <w:t>a mandate and I may not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be elected but Ambedkar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 The Congress Scheme covers the interest of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 One line or clause I would insert—Judicial Tribunal.  I </w:t>
      </w:r>
      <w:r>
        <w:rPr>
          <w:rFonts w:ascii="Times" w:hAnsi="Times" w:eastAsia="Times"/>
          <w:b w:val="0"/>
          <w:i w:val="0"/>
          <w:color w:val="000000"/>
          <w:sz w:val="22"/>
        </w:rPr>
        <w:t>said I proposed this clause and I would see that it was carried.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take the other end.  I should resist separate representa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for Europeans on other grounds.  they are the ruling 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able to shadow an Indian Governor and make his life a hell.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Sinha’s Secretariat shadowed him.  His very servants were acting as his </w:t>
      </w:r>
      <w:r>
        <w:rPr>
          <w:rFonts w:ascii="Times" w:hAnsi="Times" w:eastAsia="Times"/>
          <w:b w:val="0"/>
          <w:i w:val="0"/>
          <w:color w:val="000000"/>
          <w:sz w:val="22"/>
        </w:rPr>
        <w:t>spies.  He died of a broken heart.  I had seen him at the height of 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that follow are not clear.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 I saw him when he was utterly broken.  I said smilingly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Hubert Carr, “why not come to us for votes?  You may be sure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Mr. Andrews would always be returned by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electrorate.”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Carr said Andrews would not be a fit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Mr. Andrews no more represents the English mind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does.  “Well, if the Englishman must stay there,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Indian mind.  Lord Salisbury’s black man Dadabhai </w:t>
      </w:r>
      <w:r>
        <w:rPr>
          <w:rFonts w:ascii="Times" w:hAnsi="Times" w:eastAsia="Times"/>
          <w:b w:val="0"/>
          <w:i w:val="0"/>
          <w:color w:val="000000"/>
          <w:sz w:val="22"/>
        </w:rPr>
        <w:t>Naoroji was elected by the suffrage of Central Finsbury.”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Anglo-Indians.  I know them much better than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Gidney does.  I have seen them weep before me.  They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say, “We are bastards.  Englishmen do not recognize us;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adopt us.”  I say, “Come to us, discard your tinsel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adopt you.”  I saw a fat man—an Anglo-Indian—he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idea that his mother was an Indian woman. 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pariahs and untouchables with a separate electorate under Nationl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Sir Henry Gidney may be all right but others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knighted.  But if they would come and claim the suffrage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they are quite welcome—Kumarappa—Joseph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>can turn Gujarat round his fingers by dint of service.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HORAGE  ALEXANDER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 You would have constituted the Conference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election.  Just how tell us?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orientation should have been defined.  There are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Jains—also Lingayats.  If you are to humour these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orientation, how can you do so?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Scheme recognizes (1) Weightage; (2) Sind [as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a] separate province if it can be economically sustained; (3)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and adult suffrage; (4) Reservations for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weightage; (5) Guarantees-cum-rights and civic liberties for all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Is it not a fact that the majority of Mussalmans [do not] consent to have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 in Centre if the majority question cannot be settled?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say whether they attend or not, the Conference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deliberations. If British Government wants 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its progress must not be allowed to be blocked by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If a proper scheme is prepared, what is the meaning of a </w:t>
      </w:r>
      <w:r>
        <w:rPr>
          <w:rFonts w:ascii="Times" w:hAnsi="Times" w:eastAsia="Times"/>
          <w:b w:val="0"/>
          <w:i w:val="0"/>
          <w:color w:val="000000"/>
          <w:sz w:val="22"/>
        </w:rPr>
        <w:t>party resisting the thing? After all, the Congress represents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J. C. Kumarappa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also.  Judicial tribunal composed of Parsis, Christians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but not of Hindus or Muslims.  It is foolish, tantalizing,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humiliating—this playing a waiting game.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 FRANCIS  YOUNGHUSBAND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 Would a formula in Act of Parliament,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indicating wish of the people of India to be separated, or not separated, do?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Yes; but the partnership must be a strong bond and not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be torn to pieces by disruptive forces.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Diary, 1931.  Courtesy 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 LETTER  TO  REGINALD  REYNOLDS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01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October/November,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6"/>
        </w:rPr>
        <w:t>MY  DEAR  REGINALD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in reply to your question whilst I am sitting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 I favour preference to Lancashire to help a partner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in its distress, assuming of course that partnership was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Japan complain that I prefer a partner in distress? 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partner instead of remaining subject, there is no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relate all my acts to ahimsa.  In ahimsa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immoral expedience.</w:t>
      </w:r>
    </w:p>
    <w:p>
      <w:pPr>
        <w:autoSpaceDN w:val="0"/>
        <w:autoSpaceDE w:val="0"/>
        <w:widowControl/>
        <w:spacing w:line="30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must meet before I leave.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4541.  Courtesy : Swarthmore College, Philadelphia</w:t>
      </w:r>
    </w:p>
    <w:p>
      <w:pPr>
        <w:autoSpaceDN w:val="0"/>
        <w:autoSpaceDE w:val="0"/>
        <w:widowControl/>
        <w:spacing w:line="224" w:lineRule="exact" w:before="205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</w:t>
      </w:r>
      <w:r>
        <w:rPr>
          <w:rFonts w:ascii="Times" w:hAnsi="Times" w:eastAsia="Times"/>
          <w:b w:val="0"/>
          <w:i/>
          <w:color w:val="000000"/>
          <w:sz w:val="18"/>
        </w:rPr>
        <w:t>To Live in Mankind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says :  “It was a reply to another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query relating to policy justifying economic concessions which I had wrongly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attributed to lack of firmness on his part.  His letter made it clear that he did not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concessions from weakness, but out of sympathy for the British people,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economic problems he had learnt a good deal.  He had been especially </w:t>
      </w:r>
      <w:r>
        <w:rPr>
          <w:rFonts w:ascii="Times" w:hAnsi="Times" w:eastAsia="Times"/>
          <w:b w:val="0"/>
          <w:i w:val="0"/>
          <w:color w:val="000000"/>
          <w:sz w:val="18"/>
        </w:rPr>
        <w:t>interested in the conditions of the Lancashire textile workers.”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4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 SPEECH  AT  PEMBROKE  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partnership has to be on equal terms.  It should not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‘subjection’ in glorified language. That means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must be completely transformed though the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retained, and that connection should be wholly and solely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mankind.  India by herself has no capacity to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nations of the earth, but with Great Britain’s assistance she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Now the partnership must mean that exploitation shall cease,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should not desist from it, India should sever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 All that is wanted is a fundamental change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eploitation.  Britain cannot thereafter boast that she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navy guarding the maritime highways and all her overseas </w:t>
      </w:r>
      <w:r>
        <w:rPr>
          <w:rFonts w:ascii="Times" w:hAnsi="Times" w:eastAsia="Times"/>
          <w:b w:val="0"/>
          <w:i w:val="0"/>
          <w:color w:val="000000"/>
          <w:sz w:val="22"/>
        </w:rPr>
        <w:t>commerce.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South African possession?  I would not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transformation of Britain’s relations with them, as a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 to our partnership.  But I should certainly strive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deliverance of those South African races which, I can say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are ground down under exploitation. Our deliverance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mean their deliverance.  But, if that cannot come about,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interest in a partnership with Britain, even if it were of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India.  Speaking for myself, I would say that a partnership,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 of a world set free from exploitation, would be a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for   my nation and I would maintain it for ever.  But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reconcile herself in any shape or form to any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and, speaking for myself, I may say that, if 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should adopt an imperial policy, I should sever my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would not the Congress be satisfied with a status equal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or Canada, for the time being at any rate?  I see </w:t>
      </w:r>
      <w:r>
        <w:rPr>
          <w:rFonts w:ascii="Times" w:hAnsi="Times" w:eastAsia="Times"/>
          <w:b w:val="0"/>
          <w:i w:val="0"/>
          <w:color w:val="000000"/>
          <w:sz w:val="22"/>
        </w:rPr>
        <w:t>the danger of saying ‘yes’.  If you visualize a higher or superior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“London Letter”.  According to desai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condensation of the talk which lasted several hours.  Present at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Ellis Barker, Lowes Dickinson, Dr. John Murray, Dr. Baker and Evelyn </w:t>
      </w:r>
      <w:r>
        <w:rPr>
          <w:rFonts w:ascii="Times" w:hAnsi="Times" w:eastAsia="Times"/>
          <w:b w:val="0"/>
          <w:i w:val="0"/>
          <w:color w:val="000000"/>
          <w:sz w:val="18"/>
        </w:rPr>
        <w:t>Wrench.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according to Gandhiji’s diary, which also says that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>was held in the morning.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towards which we have then to work, I should say ‘no’.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status beyond which we have not to aspire, I should say ‘yes’.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status which the ordinary man in the street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to be a radically different status from the present.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accept a transition period during which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a lower status. The Congress will not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>a state lower than the best.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the Princes? They do not want independence.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they don’t, and they cannot, as they are the mouthpiece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But there are others too who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 except under the protection of British arms. For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accept anything short of a complete control of the army.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leaders of the land were to accept a compromise on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 would say I would rather stay out, but would not resist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a call to the people to suffer. If there were such a large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which would ultimately and quickly lead to the final thing,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tolerate it, though I would not endorse it.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you say the British units will never serve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Government, it would mean to me a fatal objection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Great Britain.  We do not want, we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tolerate, an army of occupation.  No scheme of Indianization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any useful purpose inasmuch as, until the last moment,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will be British, and the same doubts about our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over charge will be expressed as are expressed today. 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can come when Britishers begin to trust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ability.  Chaos can be got over only when Britain has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it has done wrong to India and should now,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undoing the wrong, keep British troops at the disposal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 You are afraid that British soldiers may be cut to pieces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foolish orders of Indian ministers.  Well, I ask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that, during the Boer War, there came a time when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generals were described in England as asses and British soldiers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heroes.  If British generals erred, Indian ministers too may err.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mininters would certainly discuss everything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Commander-in-Chief and other military experts, but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and responsibility will certainly have to be the ministers’. </w:t>
      </w:r>
      <w:r>
        <w:rPr>
          <w:rFonts w:ascii="Times" w:hAnsi="Times" w:eastAsia="Times"/>
          <w:b w:val="0"/>
          <w:i w:val="0"/>
          <w:color w:val="000000"/>
          <w:sz w:val="22"/>
        </w:rPr>
        <w:t>Let the Commander-in-Chief then resign or obey.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my paying for freedom by blood startles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I, who claim to know the conditions of India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know that India is dying by inches.  The land revenue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exactions mean morsels forcibly taken out of the mouths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peasants’ children.  It is an indescribable agony through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 is passing.  In order to put that condition right, a transition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is not the remedy.  Do the British Government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transition as I mean it?  Would they keep the British soldiers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i.e., only in our interests?  If so, we would have them and pay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our means.  But, if the position honestly held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incapable, and the control should not be relaxed, then, if God wills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we must go through the purgatory.  I have not talked of rivers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people’s blood flowing, for I know that the party of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out.  But I have talked of Gangesful of our own blood—a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act of self-immolation to face the situation.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India to go through that purgatory if it must. 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there can be such communal riots as you fear.  Ninety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the population of India is rural and the strife is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ten per cent urban population. I would count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bloodshed as of no consequence  beside this slow ignominious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carries no glory with it. This, of course, assumes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starved to death by having  to pay the phenomenal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foreign army of occupation  and the most expensive civil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 Even Japan, which is armed to the teeth, does not pay </w:t>
      </w:r>
      <w:r>
        <w:rPr>
          <w:rFonts w:ascii="Times" w:hAnsi="Times" w:eastAsia="Times"/>
          <w:b w:val="0"/>
          <w:i w:val="0"/>
          <w:color w:val="000000"/>
          <w:sz w:val="22"/>
        </w:rPr>
        <w:t>for her army to the extent that we have to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quarrel with you is this. I know that every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wants to see India free, but is it not tragic for them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moment British arms are removed there would be invasions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internecine strife?  Well, as against that, my contention is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presence that is the cause of internal chaos,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ruled India according to the principle of divide and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your benevolent intentions you feel that the harrow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hurt the toad.  In the nature of things, it cannot but hurt. 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in India in response to our invitation.  You must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sullen discontent everywhere and everyone says, “We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foreign rule.”  And why  this over-anxiety about 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fare without you?  Go to the pre-British period.  History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record a larger number of Hindu-Muslim riots.  In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my own times shows a darker record.  The fact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arms are powerless to prevent riots, though they are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punish the guilty and the innocent.  We  hear of no riots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reign of even Aurangzeb.  As for the invasions, the worst invasion </w:t>
      </w:r>
      <w:r>
        <w:rPr>
          <w:rFonts w:ascii="Times" w:hAnsi="Times" w:eastAsia="Times"/>
          <w:b w:val="0"/>
          <w:i w:val="0"/>
          <w:color w:val="000000"/>
          <w:sz w:val="22"/>
        </w:rPr>
        <w:t>left the villages untouched.  There were periodic visitations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 If to avoid that kind of plague, which after all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process, we should have to maintain an army of doctors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 ourselves to pay for them, we would far rather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process.  Take the occasional inroads of tigers and 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 submit to the erection of castles and fortresses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millions of rupees rather than fight the beasts straight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risks?  Pardon me, we are not such a nation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 who would always run away from risk.  Better that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off the face of the earth than remain alive sustained by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bayonets.  No, you must trust us to know how to patch up our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deal with invasions.  India, which has survived many invasions,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showed a culture and a civilization unsurpassed by any on earth,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be pitied and kept in cotton-wool.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 SPEECH  AT  INDIAN  MAJLIS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1931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attitude of the delegates to the Round Table Conference was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of the attitude of the people of India.  If the Round Table Conference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failed, civil resistance would certainly be revived in India.  It would not occur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immediately.  Civil resistance was a movement under control and would be revived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after the Congress had formally decided to do so after due consideration.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said Mr. Gandhi speaking at a meeting of the Indian Majlis at Cambridge.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recalled that he addressed the Majlis in 1908.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question, Mr. Gandhi said that his solution was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solution, but as that was unacceptable to the Muslims, he proposed either private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arbitration or arbitration by a judicial tribunal.  If those two alternatives were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accepted, only time could  produce a settlement.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Failure to effect a settlement of the Punjab question arose from common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distrust among Hindus, Sikhs and Muslims. He warned the hearers against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exaggerating the importance of the Punjab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that paralysis has possessed the Hindu,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Sikh  masses  in  India.  Had it been the case, I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here to represent the biggest organization in India.  But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seems to be an error for 1909, when Gandhiji visited Britain as member </w:t>
      </w:r>
      <w:r>
        <w:rPr>
          <w:rFonts w:ascii="Times" w:hAnsi="Times" w:eastAsia="Times"/>
          <w:b w:val="0"/>
          <w:i w:val="0"/>
          <w:color w:val="000000"/>
          <w:sz w:val="18"/>
        </w:rPr>
        <w:t>of a deputation.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has been extracted from Mahadev Desai’s “London Letter”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is confined to the present company. Persent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not this House, but the Indian delegates in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Conference, including,of course, myself.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Why does not the unemployed rural population go to the towns and join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industry?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the Royal Commission on Agriculture  did not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this remedy.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Could you please tell us how an Englishman going to India can  co-operate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Indians and serve India?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the first thing he should do is to see Charlie Andrews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what he did and  what he has gone through to serve India.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dedicated every minute of his life to the service of India, and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several thousand Englishmen. Let the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his first lessons from him. Then, he must go, not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teach, but to learn how to serve India, and if he approaches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in that spirit, he will certainly teach.  But, in doing so,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efface him-self and merge himself with the Indians, as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Mr, Stokes has done in Simla Hills. Let them all identify themeselves,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Indians, and try to help them. What cannot real love do?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are fired with love for India certainly go to India.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needed there.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2-11-1931, and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19-11-1931</w:t>
      </w:r>
    </w:p>
    <w:p>
      <w:pPr>
        <w:autoSpaceDN w:val="0"/>
        <w:autoSpaceDE w:val="0"/>
        <w:widowControl/>
        <w:spacing w:line="260" w:lineRule="exact" w:before="35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 STATEMENT AT THE  FEDERAL STRUCTURE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silent I would like to express my dissent in writing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draft report in the following among other matters.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the view that one chamber would be the best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intended to be served. But, subject to certain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modifications, I would be prepared to support Sir Mirza Ismail’s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if the body contemplated by him becomes an advisory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is wholly opposed to the special representation of</w:t>
      </w:r>
    </w:p>
    <w:p>
      <w:pPr>
        <w:autoSpaceDN w:val="0"/>
        <w:autoSpaceDE w:val="0"/>
        <w:widowControl/>
        <w:spacing w:line="220" w:lineRule="exact" w:before="2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 had concluded consideration of paragraphs 1-51 of its Third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which were adopted with a few alterations.  Since this was Gandhiji’s day of </w:t>
      </w:r>
      <w:r>
        <w:rPr>
          <w:rFonts w:ascii="Times" w:hAnsi="Times" w:eastAsia="Times"/>
          <w:b w:val="0"/>
          <w:i w:val="0"/>
          <w:color w:val="000000"/>
          <w:sz w:val="18"/>
        </w:rPr>
        <w:t>silence, he made the statement in writing which was read out by Lord Sankey.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landlords, European and Indian commerce and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Reprsentatives of these interests should appeal to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electorate for their election.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similarly opposed to the nomination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 But specialists should have facility given to them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>the chamber on required occasions.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 would like to say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about the States especially on the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of the subjects of the States.  But I reserve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the proposal I had the privilege of making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 election or, rather, election through delegates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as units.  This scheme is based on adult suffrage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is pledged.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Sesssion):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 Committee and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334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 STATEMENT 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programme depends entirely on the situation in India. Discussing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he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spend the Xmas on the Continent 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on the situation in India.  I am not my own </w:t>
      </w:r>
      <w:r>
        <w:rPr>
          <w:rFonts w:ascii="Times" w:hAnsi="Times" w:eastAsia="Times"/>
          <w:b w:val="0"/>
          <w:i w:val="0"/>
          <w:color w:val="000000"/>
          <w:sz w:val="22"/>
        </w:rPr>
        <w:t>master, but a  willing slave of the whole nation.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7-11-1931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the statement at the conclusion of his talk with Prime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Ramsay MacDonald which lasted from 10.15 a.m. to 11 a.m.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02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69.  SPEECH AT CHIDREN’S HOUSE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86" w:after="0"/>
        <w:ind w:left="3810" w:right="0" w:firstLine="2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if the children received the right kind of training and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was what it really should be—to bring out what was best in them—we could </w:t>
      </w:r>
      <w:r>
        <w:rPr>
          <w:rFonts w:ascii="Times" w:hAnsi="Times" w:eastAsia="Times"/>
          <w:b w:val="0"/>
          <w:i w:val="0"/>
          <w:color w:val="000000"/>
          <w:sz w:val="18"/>
        </w:rPr>
        <w:t>have great hopes of the future generation.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situation at the present moment is so gloomy and the only ray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in the gloom is through the children who, profiting from our mistakes and </w:t>
      </w:r>
      <w:r>
        <w:rPr>
          <w:rFonts w:ascii="Times" w:hAnsi="Times" w:eastAsia="Times"/>
          <w:b w:val="0"/>
          <w:i w:val="0"/>
          <w:color w:val="000000"/>
          <w:sz w:val="18"/>
        </w:rPr>
        <w:t>bitterness and jealousies, can leave the world a better place for their being in it.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Manchester  Guardian,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4-11-1931</w:t>
      </w:r>
    </w:p>
    <w:p>
      <w:pPr>
        <w:autoSpaceDN w:val="0"/>
        <w:autoSpaceDE w:val="0"/>
        <w:widowControl/>
        <w:spacing w:line="280" w:lineRule="exact" w:before="6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 EXTRACTS FROM PROCEEDINGS OF THE FEDERAL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STRUCTURE COMMITTEE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2" w:lineRule="exact" w:before="10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4,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reference to “treaties of cession”.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Sir Samuel Hoare can give any information on this. </w:t>
      </w:r>
      <w:r>
        <w:rPr>
          <w:rFonts w:ascii="Times" w:hAnsi="Times" w:eastAsia="Times"/>
          <w:b w:val="0"/>
          <w:i w:val="0"/>
          <w:color w:val="000000"/>
          <w:sz w:val="22"/>
        </w:rPr>
        <w:t>Will these treaties be secret treaties or open treaties?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SIR SAMUEL HOARE: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Reading says that he thinks there are no private </w:t>
      </w:r>
      <w:r>
        <w:rPr>
          <w:rFonts w:ascii="Times" w:hAnsi="Times" w:eastAsia="Times"/>
          <w:b w:val="0"/>
          <w:i w:val="0"/>
          <w:color w:val="000000"/>
          <w:sz w:val="18"/>
        </w:rPr>
        <w:t>treaties of any kind.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 TEJ BAHADUR SAPRU: </w:t>
      </w:r>
      <w:r>
        <w:rPr>
          <w:rFonts w:ascii="Times" w:hAnsi="Times" w:eastAsia="Times"/>
          <w:b w:val="0"/>
          <w:i w:val="0"/>
          <w:color w:val="000000"/>
          <w:sz w:val="18"/>
        </w:rPr>
        <w:t>That is so.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>But will the new treaties all be public?</w:t>
      </w:r>
    </w:p>
    <w:p>
      <w:pPr>
        <w:autoSpaceDN w:val="0"/>
        <w:autoSpaceDE w:val="0"/>
        <w:widowControl/>
        <w:spacing w:line="28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LORD READING: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think, in a matter of this character, when you are dealing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rights which have to be ceded, that those who are interested in the Constitution,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are framing it, and who are taking part in it, and who are co-operating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must know what the treaty obligations are between the States and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India. . . 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>Would you add here that the Congress opinion is, or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at the annual meeting of the Children’s House at Bow, run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auspices of the Kingsley Hall Settlement.  Gandhiji also attended a party held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 was considering paragraphs 52-66 of is Third Report, which </w:t>
      </w:r>
      <w:r>
        <w:rPr>
          <w:rFonts w:ascii="Times" w:hAnsi="Times" w:eastAsia="Times"/>
          <w:b w:val="0"/>
          <w:i w:val="0"/>
          <w:color w:val="000000"/>
          <w:sz w:val="18"/>
        </w:rPr>
        <w:t>dealt with the Federal Court.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 is contended on behalf of the Congress, that the Federal Supreme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should be the final Court of Appeal?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 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 and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337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 SPEECH AT INDIAN MEDICAL ASSOCIATION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do not know  why I was brought here at all. 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friends came to me and said that, as I had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I should accept this invitation.  Also, I might say I was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come.  I have only  five minutes.  Of this scheme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expounded you are the best judges.  I really can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>no opinion whatsoever.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Manchester Guardian,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5-11-1931</w:t>
      </w:r>
    </w:p>
    <w:p>
      <w:pPr>
        <w:autoSpaceDN w:val="0"/>
        <w:autoSpaceDE w:val="0"/>
        <w:widowControl/>
        <w:spacing w:line="292" w:lineRule="exact" w:before="310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72. SPEECH AT MEETING OF POSTAL WORKERS’ UNION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almost going to address you as comrades.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trying to undertake in India all life and activities,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labour unions, postal unions and several other unions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Congress [work]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.I know something of the lives of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India.  Before I come to that, I must tell you what a pleasure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come.  It was your enthusiasm that brought me,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your work for the Leper Asylum. I felt irresistibly drawn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was so pleased to find that postmen could take such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oppressed humanity in India. I felt it was too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true.  This visit of mine is a compliment to you and I congra-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tulate Mr. Cardinal. This work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done in India really touches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fringe of it. Life in India is constituted quite differently from life 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 had just concluded consideration of paragraph 58 which said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right to refer matters to the Court for an advisory opinion must be vested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exclusively in the Governor-General, “acting, no doubt in the normal course on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Ministers’ advice”.  Shafa’at Ahmed Khan, Mohammad Shafi, Jinnah and others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opposed the inclusion of the last phrase which seemed to limit the power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Governor-General and the Chairman had agreed to omit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concerned the Indian Hospital in London.</w:t>
      </w:r>
    </w:p>
    <w:p>
      <w:pPr>
        <w:autoSpaceDN w:val="0"/>
        <w:autoSpaceDE w:val="0"/>
        <w:widowControl/>
        <w:spacing w:line="198" w:lineRule="exact" w:before="4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that follow are not clear.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and we have not in India anything like State-regulated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People know the value of charity themselves—so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philanthropy of people finds its way in a healthy channel. 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all charity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is wisely exercised.  You will find in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lepers staring you in the face and it is difficult to pass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go to a leper asylum.  Some have become rich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exploiters.  In the midst of this position [workers have] dropped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West.  It is one of the few things that has come as a boon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West.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comparison between your postal employees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ours.  Your officers give me joy, but there is nothing that I can offer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by way of comparison.  Our men are  wretchedly paid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(10/6 per month), exceedingly hard-worked men. Among a few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that are ably conducted, this Postal Department is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Postal union exists merely to ventilate grievances.  I dare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suggest to my postmen to copy you  and to subscribe for lepers.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Whilst I congratulate you upon the noble work you are doing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lepers, I would like you to take more and more interest in your fellow-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in India.  They have not got compact organizations.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struggling to live—and they do not know how to express themselves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precisely writing in a foreign tongue.  It will be a matter of charity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younger fellow-workers of yours in India to go to the substance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those matters.  You are capable of varying interests. Give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plenty that God has blessed you with.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the post office does for us—it does censoring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I have come here to take complete independence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dictionary sense of the word.  Some laugh at me—look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man  coming from a nation so utterly divided against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because you are being taught false history that if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there would be chaos, darkness invisible, and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instance—Kashmir. The Maharaja had to invite the over-worked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soldiers to go and impose order.  The whole thing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stage-managed. I do not mean that the whole trouble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fomented and soldiers were to be asked for at particular hours.  No,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the policy of divide and rule.  The Maharaja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You do not know what it is to be under  a foreign yoke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subjec race—not holding arms.  If that is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the street, condition of  the Princes is worse.  They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as they choose.  They have 21 [gun] salutes, palaces, but they are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connection with leprosy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that follow are not clear.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their own palaces, because while they have power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on their people, they have no real power.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armies, but are they free to train them in any way the like? 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are the blotting -sheet of your armoury.  Your thrown-out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the  Princes use. The Nizam is fabulously rich.  Could he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he liked against Jathas? These are utterly helpless;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may be well deserved or ill deserved,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but impotent.  At the critical moment they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they want to take.  Residuary powers vest in the overlord.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state of things my whole being rebels against.  [Indian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Service] is a freemasonry, the greatest  secret society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spell that this Civil Service has cast upon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 I myself showered compliments on them.  If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loyalist among loyalists, I was delighted, but after 30 years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and I found that underneath it was all brass.  Therefore,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 tells me that you cannot defend yourself, he  is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 compliment to the British rule in India.  We are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nations, depositories of  a matchless civilization.  Babylonian,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Egyptian, Greek—where are they?  Ancient India lives in the modern.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civilization which has persisted throughout all ages,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invasions of Genghis and Ghazni, India has lived. 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hopelessly wrong about India when the British came and they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fight.  We could have put up  a fight.  That nation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 all tests finds itself paralysed—that is not quite true though.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as a humble representative of a vast organization,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possesses.  This is a unique example in history of 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which has no army to back it and has carried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fight for  30 years.  It is a romantic story, although I say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truth and humility.  It is a nation which has hurled defiance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whole Empire.  Look at the other part of the enchanting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story—constructive work of an amazing character.  Postal Unions,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Unions covering thousands of members.  We have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dedicated their lifetime: Malaviyaji.  It is a libel both on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 to say that we are incapable of managing our affairs.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mould public opinion. We may have to go through fiery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ordeals of suffering and, when you hear of them, you will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tonight’s meeting and give your share. It is bound to count if it </w:t>
      </w:r>
      <w:r>
        <w:rPr>
          <w:rFonts w:ascii="Times" w:hAnsi="Times" w:eastAsia="Times"/>
          <w:b w:val="0"/>
          <w:i w:val="0"/>
          <w:color w:val="000000"/>
          <w:sz w:val="22"/>
        </w:rPr>
        <w:t>knowingly, willingly, intelligently given.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Diary, 1931.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 LETTER TO NICK SOLOMON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 Of course I see your sister often.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excuse me from the task you have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me—I have really not the knack for writing messages to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anything of the paper, surroundings and the life,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know what to write.</w:t>
      </w:r>
    </w:p>
    <w:p>
      <w:pPr>
        <w:autoSpaceDN w:val="0"/>
        <w:autoSpaceDE w:val="0"/>
        <w:widowControl/>
        <w:spacing w:line="266" w:lineRule="exact" w:before="2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OLOMON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214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ICKINSON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WARTHMORE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 U. 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18249</w:t>
      </w:r>
    </w:p>
    <w:p>
      <w:pPr>
        <w:autoSpaceDN w:val="0"/>
        <w:autoSpaceDE w:val="0"/>
        <w:widowControl/>
        <w:spacing w:line="292" w:lineRule="exact" w:before="30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 LETTER  TO THE PRIME MINISTER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PRIME  MINISTER,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deep concern that we hear rumours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will be introduced as a firt step in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 of India, leaving federation and responsibility at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Centre to follow later.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read a statement to the countrary, which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daily Press this morning (namely, November 6).  The rumours,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ar so strong and persistent that we must ask for leave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>our views before you beyond a possibility of doubt.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needs of the present situation can be met only by a com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 and comprehensive scheme, of which responsibility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Centre must be as integral a part as autonomy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federating units.  To divide the scheme into parts and bring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operation one of the parts and postpone the other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 fears of uncertainty and suspicions of the intentions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realize the importance of the Minorities question,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saisfactory solution has yet been found, but, at the same time,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allowed to block the way to a full and comprehensive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responsible government, which alone can provide an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settlement of the pressing problems.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are, dear Prime Minister,</w:t>
      </w:r>
    </w:p>
    <w:p>
      <w:pPr>
        <w:autoSpaceDN w:val="0"/>
        <w:autoSpaceDE w:val="0"/>
        <w:widowControl/>
        <w:spacing w:line="220" w:lineRule="exact" w:before="66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M.  M.  M</w:t>
      </w:r>
      <w:r>
        <w:rPr>
          <w:rFonts w:ascii="Times" w:hAnsi="Times" w:eastAsia="Times"/>
          <w:b w:val="0"/>
          <w:i w:val="0"/>
          <w:color w:val="000000"/>
          <w:sz w:val="14"/>
        </w:rPr>
        <w:t>ALAVIYA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V. S.  S. 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ASTRI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T. B. S</w:t>
      </w:r>
      <w:r>
        <w:rPr>
          <w:rFonts w:ascii="Times" w:hAnsi="Times" w:eastAsia="Times"/>
          <w:b w:val="0"/>
          <w:i w:val="0"/>
          <w:color w:val="000000"/>
          <w:sz w:val="14"/>
        </w:rPr>
        <w:t>APRU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P. S</w:t>
      </w:r>
      <w:r>
        <w:rPr>
          <w:rFonts w:ascii="Times" w:hAnsi="Times" w:eastAsia="Times"/>
          <w:b w:val="0"/>
          <w:i w:val="0"/>
          <w:color w:val="000000"/>
          <w:sz w:val="14"/>
        </w:rPr>
        <w:t>ETHNA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OWASJI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EHANGIR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M. R, 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AYAKAR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AMCHANDRA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4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.)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UBBARAYAN</w:t>
      </w:r>
      <w:r>
        <w:rPr>
          <w:rFonts w:ascii="Times" w:hAnsi="Times" w:eastAsia="Times"/>
          <w:b w:val="0"/>
          <w:i w:val="0"/>
          <w:color w:val="000000"/>
          <w:sz w:val="20"/>
        </w:rPr>
        <w:t>, A. R</w:t>
      </w:r>
      <w:r>
        <w:rPr>
          <w:rFonts w:ascii="Times" w:hAnsi="Times" w:eastAsia="Times"/>
          <w:b w:val="0"/>
          <w:i w:val="0"/>
          <w:color w:val="000000"/>
          <w:sz w:val="14"/>
        </w:rPr>
        <w:t>ANGASWAMI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YENGAR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URSHOTTAMDAS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HAKURDAS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G.  D. B</w:t>
      </w:r>
      <w:r>
        <w:rPr>
          <w:rFonts w:ascii="Times" w:hAnsi="Times" w:eastAsia="Times"/>
          <w:b w:val="0"/>
          <w:i w:val="0"/>
          <w:color w:val="000000"/>
          <w:sz w:val="14"/>
        </w:rPr>
        <w:t>IRLA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AMAL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UHAMMAD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S. K. D</w:t>
      </w:r>
      <w:r>
        <w:rPr>
          <w:rFonts w:ascii="Times" w:hAnsi="Times" w:eastAsia="Times"/>
          <w:b w:val="0"/>
          <w:i w:val="0"/>
          <w:color w:val="000000"/>
          <w:sz w:val="14"/>
        </w:rPr>
        <w:t>ATTA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4"/>
        </w:rPr>
        <w:t>JJAL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INH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OONJE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4"/>
        </w:rPr>
        <w:t>RS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)  S</w:t>
      </w:r>
      <w:r>
        <w:rPr>
          <w:rFonts w:ascii="Times" w:hAnsi="Times" w:eastAsia="Times"/>
          <w:b w:val="0"/>
          <w:i w:val="0"/>
          <w:color w:val="000000"/>
          <w:sz w:val="14"/>
        </w:rPr>
        <w:t>AROJINI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AMBE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ARENDRANATH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AMASWAMI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UDALIAR</w:t>
      </w:r>
      <w:r>
        <w:rPr>
          <w:rFonts w:ascii="Times" w:hAnsi="Times" w:eastAsia="Times"/>
          <w:b w:val="0"/>
          <w:i w:val="0"/>
          <w:color w:val="000000"/>
          <w:sz w:val="20"/>
        </w:rPr>
        <w:t>,  J</w:t>
      </w:r>
      <w:r>
        <w:rPr>
          <w:rFonts w:ascii="Times" w:hAnsi="Times" w:eastAsia="Times"/>
          <w:b w:val="0"/>
          <w:i w:val="0"/>
          <w:color w:val="000000"/>
          <w:sz w:val="14"/>
        </w:rPr>
        <w:t>ADHAV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AMPURAN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INGH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>AROOAH</w:t>
      </w:r>
      <w:r>
        <w:rPr>
          <w:rFonts w:ascii="Times" w:hAnsi="Times" w:eastAsia="Times"/>
          <w:b w:val="0"/>
          <w:i w:val="0"/>
          <w:color w:val="000000"/>
          <w:sz w:val="20"/>
        </w:rPr>
        <w:t>,  N.  M.  J</w:t>
      </w:r>
      <w:r>
        <w:rPr>
          <w:rFonts w:ascii="Times" w:hAnsi="Times" w:eastAsia="Times"/>
          <w:b w:val="0"/>
          <w:i w:val="0"/>
          <w:color w:val="000000"/>
          <w:sz w:val="14"/>
        </w:rPr>
        <w:t>OSHI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V. V.</w:t>
      </w:r>
    </w:p>
    <w:p>
      <w:pPr>
        <w:autoSpaceDN w:val="0"/>
        <w:autoSpaceDE w:val="0"/>
        <w:widowControl/>
        <w:spacing w:line="276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IRI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HIMANLAL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ETALVAD   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HIVA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AO </w:t>
      </w: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11-11-1931</w:t>
      </w:r>
    </w:p>
    <w:p>
      <w:pPr>
        <w:autoSpaceDN w:val="0"/>
        <w:autoSpaceDE w:val="0"/>
        <w:widowControl/>
        <w:spacing w:line="292" w:lineRule="exact" w:before="31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INTERVIEW  WITH  GEORGE  BERNARD  SHAW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26" w:after="0"/>
        <w:ind w:left="457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6,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Bernard Shaw had long been wanting to see Gandhiji, and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considerable hesitation that he came.  He sat with Gandhiji for close 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hour, interrogating him on a bewildering variety of topics—ethno-graphical,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religious, social, political, economic,—and his talk was illumined by his sparkling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 and sardonic humour.  “I knew something about you and felt something in you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kindred spirit.  We belong to a very small community on earth”.  said he.  Whilst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questions were of universal importance, he could not help asking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R.T.C. “Does not the Round Table Conference try your patience?”  he asked,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Gandhiji had to confess with sorrow: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more than the patience of a Job. 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a huge camouflage and the harangues that we are treated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meant only to mark time. Why not, I ask them, make a clean breast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announce your policy and let us make our choice? 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be in the English political nature to do so.  It must go by </w:t>
      </w:r>
      <w:r>
        <w:rPr>
          <w:rFonts w:ascii="Times" w:hAnsi="Times" w:eastAsia="Times"/>
          <w:b w:val="0"/>
          <w:i w:val="0"/>
          <w:color w:val="000000"/>
          <w:sz w:val="22"/>
        </w:rPr>
        <w:t>round about and tortuous ways!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19-11-1931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“London Letter”.  No other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is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taken from Gandhiji’s diary.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 ANSWERS  TO QUESTIONS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Why refuse special representation to the Depressed Classes if you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agreeable to surrender to the Muslims and Sikhs?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gladly resist Muslims and Sikhs also, but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for Muslims has been my [stand] since 1916. 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man, I realize it is impracticable to escape the legacy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but, as a sincere well-wisher of the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of the Nation, I should be failing in my duty if I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representation to smaller minorities.  My offer to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stands, but I certainly expect Muslims and Sikhs to agree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unable to escape seeking special protection,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any extension of special protection is undersirable.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so since adult suffrage, for which I stand, ensures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all sections who serve the community to enter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Since the need for swaraj is imperative, why not surrender to the Depressed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Classes also?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that is not swaraj. I consider it fundamental.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untouchables, but do not agree to the vivisection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 I am not afraid of the failure of the  conference. 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will fail, let us return to the country and seek other ways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 STATEMENT TO THE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6,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commenting on the East Africa Report, confirmed Mr. Sastri’s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conclusion.  The solution of the problem of overseas Indians lay in India’s 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inernal freedom.  In his inimitable style Gandhiji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can do something at the centre, the circumference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right.  When the centre is unfixed, the circumference is merely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make-shift.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7-11-1931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the Indian National Congress and the Muslim League, conceding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 electorates for Muslims.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3950" w:val="left"/>
        </w:tabs>
        <w:autoSpaceDE w:val="0"/>
        <w:widowControl/>
        <w:spacing w:line="296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78.  INTERVIEW  TO “THE STAR”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7,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emphatically denied the suggestion that his supporters have been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clamouring for his return to India because of imminent revolutionary trouble.  On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contrary he proposed to remain in England until his mission to the Conference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concluded.  Even then a whirlwind tour to European capitals might delay his return.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said.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trouble and unrest have been greatly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 attitude misrepresented. I don’t fear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likelihood of a return before the work is finished, but if my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is desired,  I shall of course go back.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 LETTER TO PREMABEHN KANTAK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November 8,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unnecessarily worry about developments here. 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any inference from newspaper reports. Have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 will not sell the country’s self-respect.  My method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be different from that of others.  You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 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comparisons.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understand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lies only when I return and explain to you. 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therefore, is not to occupy  your mind with what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>here.  Do you understand what I mean?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  Be satisfied with this.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10266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65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LETTER TO INDU PAREKH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lying before me.  I hope you are giving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your studies.  See that you justify my faith in you.  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also keep good health.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6261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 STATEMENT  TO  THE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whether, if eighty per cent of the Congress demand is granted ,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would declare a fight, Gandhiji replied: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personally not interested in anything less than full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cent.  If, however, it is really eighty per cent  that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conceded, it is likely that the Congress will consider whether to work </w:t>
      </w:r>
      <w:r>
        <w:rPr>
          <w:rFonts w:ascii="Times" w:hAnsi="Times" w:eastAsia="Times"/>
          <w:b w:val="0"/>
          <w:i w:val="0"/>
          <w:color w:val="000000"/>
          <w:sz w:val="22"/>
        </w:rPr>
        <w:t>or to fight the Constitution.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 DIWALI 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1931</w:t>
      </w:r>
    </w:p>
    <w:p>
      <w:pPr>
        <w:autoSpaceDN w:val="0"/>
        <w:autoSpaceDE w:val="0"/>
        <w:widowControl/>
        <w:spacing w:line="28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Diwali will come when swaraj is won.  Let us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Diwali represents the  annual celebration of the victory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of Rama—that is, non-violence and truth—over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Ravana—violence  and untruth.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10-11-1931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his Silence-Day, Gandhiji wrote this messsage on a  slip of paper </w:t>
      </w:r>
      <w:r>
        <w:rPr>
          <w:rFonts w:ascii="Times" w:hAnsi="Times" w:eastAsia="Times"/>
          <w:b w:val="0"/>
          <w:i w:val="0"/>
          <w:color w:val="000000"/>
          <w:sz w:val="18"/>
        </w:rPr>
        <w:t>when  a correspondent wished him a happy Diwali.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 STATEMENT 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1931</w:t>
      </w:r>
    </w:p>
    <w:p>
      <w:pPr>
        <w:autoSpaceDN w:val="0"/>
        <w:autoSpaceDE w:val="0"/>
        <w:widowControl/>
        <w:spacing w:line="28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anticipation of the Congress Working Committee’s decision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cancelled my Continental engagements.  My eye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been on the events in India, but  I feel it will be wrong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 to leave England while the  Round Table Conference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me here.  I expect that I will  be able to decide the date of my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 during this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10-11-1931</w:t>
      </w:r>
    </w:p>
    <w:p>
      <w:pPr>
        <w:autoSpaceDN w:val="0"/>
        <w:autoSpaceDE w:val="0"/>
        <w:widowControl/>
        <w:spacing w:line="292" w:lineRule="exact" w:before="31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 SPEECH AT FRIENDS’ HOUSE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9,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whether, though there was a voice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India for freedom, there were enough people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responsibility of the country.  To me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reasonable.  I shall endeavour, as brielfy as I can, to answer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question.    Let me tell you that the real point at issue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 demand on the one hand and, if I can  so put it, reluctance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responsible men to respond to that demand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 The Congress wants independence which in other words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wants control over Defence, External Relations and Finance,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at will terminable by either party.  That is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demand, because the Congress honestly believes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got capable hands to take over charge from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part of responsible men I have been seeing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wanderings and talks.  On the other hand, I find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considerable difficulties in conceding what is the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of the Congress.  I shall tell you without any modesty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seeks and claims to represent the whole mass of India. 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his Silence-Day, Gandhiji made the statement in writing at 11 a.m. </w:t>
      </w:r>
      <w:r>
        <w:rPr>
          <w:rFonts w:ascii="Times" w:hAnsi="Times" w:eastAsia="Times"/>
          <w:b w:val="0"/>
          <w:i w:val="0"/>
          <w:color w:val="000000"/>
          <w:sz w:val="18"/>
        </w:rPr>
        <w:t>on his return from his visit to  Oxford.</w:t>
      </w:r>
    </w:p>
    <w:p>
      <w:pPr>
        <w:autoSpaceDN w:val="0"/>
        <w:autoSpaceDE w:val="0"/>
        <w:widowControl/>
        <w:spacing w:line="220" w:lineRule="exact" w:before="2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in the evening, was organized by the Fellowship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Reconciliation.  The hall was filled to capacity and a large crowd had to go back </w:t>
      </w:r>
      <w:r>
        <w:rPr>
          <w:rFonts w:ascii="Times" w:hAnsi="Times" w:eastAsia="Times"/>
          <w:b w:val="0"/>
          <w:i w:val="0"/>
          <w:color w:val="000000"/>
          <w:sz w:val="18"/>
        </w:rPr>
        <w:t>disappointed.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676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cannot be disputed. You know India is in villages and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like Bombay, Calcutta or Madras.  The Congress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also even the Princes in spite  of themselves.  Of course,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to usurp their rights, but does justice to them also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their claims do not become inconsistent with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teeming millions.  At the same time, the Congress offers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them because it engages itself in putting forth the claims </w:t>
      </w:r>
      <w:r>
        <w:rPr>
          <w:rFonts w:ascii="Times" w:hAnsi="Times" w:eastAsia="Times"/>
          <w:b w:val="0"/>
          <w:i w:val="0"/>
          <w:color w:val="000000"/>
          <w:sz w:val="22"/>
        </w:rPr>
        <w:t>on behalf of the masses.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devoted to seeking avenues for peace,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recognizing the claim of the Congress.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past fifteen months before the Delhi Pact tells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masses were at war with Government, but it was a peaceful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the masses had taken the pledge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without shedding a drop of blood.  In this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upon thousands of women and children received lathi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blows.  Tens of thousands were sent to jail.  Women of  India rose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magic.  There was a phenomenal awakening on their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villages responded to the Congress message.  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why and how  I was not prepared for such a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me.  There must have been the hand of God behind.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villages and villagers were all unarmed, because remember,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compulsory disarmament in my 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wielded lathis and used bayonets did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women and villagers had with them an instrument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perishable and which was far more effective.  That instrument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of love, non-violence and truth against heir force of arms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brutal methods.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work ‘independence’ has a specific meaning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disctionary, to these masses it has also a larger and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 They do not understand what ‘Parliament’, ‘Responsible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Government’, or ‘Councils’ mean, but the word ‘swaraj’ gives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in the twinkling of  an eye.  Today they are paying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revenue but they do not know why and how much is spent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purposes.  They do not even know that 55 crores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over the military. At the same time, remember they have no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frontiers, or the Afghans or any other place. 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invasions never bother Indian villagers because invasions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did not begin with the East India Company.  We had them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period.  These invaders did not go beyond the cities. </w:t>
      </w:r>
      <w:r>
        <w:rPr>
          <w:rFonts w:ascii="Times" w:hAnsi="Times" w:eastAsia="Times"/>
          <w:b w:val="0"/>
          <w:i w:val="0"/>
          <w:color w:val="000000"/>
          <w:sz w:val="22"/>
        </w:rPr>
        <w:t>They did not go beyond Delhi and, as you know from the geography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 a vast number of its people living in villages were unaffected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invasions.  Moreover, internal quarrels do not affect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 They therefore need no protection.  Today the vast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in abject starvation. They do not know what it is to have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a day.  They have no bread and butter for themselves, nor a </w:t>
      </w:r>
      <w:r>
        <w:rPr>
          <w:rFonts w:ascii="Times" w:hAnsi="Times" w:eastAsia="Times"/>
          <w:b w:val="0"/>
          <w:i w:val="0"/>
          <w:color w:val="000000"/>
          <w:sz w:val="22"/>
        </w:rPr>
        <w:t>drop of milk for their children.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added dignity to their life and they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they will be able to make both ends meet and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wolf away from their doors.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purified politics.  It has almost spiritualized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personally I do not like that word.  We are out to win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non-violence and truth, by removel of untouchability,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every villager as a human being. Our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signifies that no man can possibly tyrannize over another.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movement is based on morality.  We do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of the sweet will of our rulers.   You know what we do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authorities say  do  this, which we know is a wrong order,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thank you, we will not do it.  We say we won’t do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injures our self-respect, hurts our human dignity, and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even millionaires have discarded their wealth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become trustees of their wealth for the betterment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British Ministers do not recognize my claim and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yoke on our neck, we may once again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fiery ordeal because, perhaps, we still need to suffer.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brought no benefit to my country.  It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emasculated   it.    It   is   a shame  that  we  are  made  incapable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ourselves against foreign yoke, and even in our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 That is terribly disgraceful, but what have we done?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created selfless workers in every village.  They are our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and they will do anything that he Congress asks them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capable of governing the country.  They know, as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that we have already burnt our boats and are marching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backs to the wall, because we are working for freedom of the teeming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12-11-1931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here was referring to the work done by the All-India Spinners’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 INTERVIEW TO J.  M. SEN GUPTA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know much this week.  I expect nothing either about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issues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Chittagong or Hijli or about the Constitution.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touch with everybody.  I am staying on so that I may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miss a single opportunity of coming to a settlement or to be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put in the wrong.  If something does come out of these discussions,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 of detenus is a certainty, but I have little on which to base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hope.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13-11-1931</w:t>
      </w:r>
    </w:p>
    <w:p>
      <w:pPr>
        <w:autoSpaceDN w:val="0"/>
        <w:autoSpaceDE w:val="0"/>
        <w:widowControl/>
        <w:spacing w:line="292" w:lineRule="exact" w:before="310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 SPEECH AT LONDON SCHOOL OF ECONOMICS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obstacle to my mission is—myself. 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tell me that the Congress demand is pitched too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I come to grips, they begin to listen to me.  Those respon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are equally guilty inasmuch as they are in no mood to listen.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does not seem to be that atmosphere which is responsive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receptive.  Some of the  best Englishmen and Englishwomen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something has got to be done to define freedom.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out of prison; with me there were thousands.  The avowed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Settlement with the Viceroy was that Congress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at the Round Table Conference. I and many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 trying to negotiate this.  Generally at a round table people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elected; who have got there is their own right.  I do not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right,  I am there on sufferance: our of nominated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expect brilliant results.  I have never known a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with nominated members which has decided on principles.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set out to give our own blood. But the attitude here [is]: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‘Look at these ungrateful fellows, they do not see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rule.’ It is not only the official mind, but those capable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interviewer had given Gandhiji an account of the sitaution in Bengal.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Press report “the theatre of the London School of Economics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suffice to accommodate the members of the School’s Students’ Union who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assembled to hear Mahatma Gandhi.  The audience consisted mostly of English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 and was perhaps the largest English audience Mahatma Gandhi had addressed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England”.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not clear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shaping public mind. It was Sir Henry Campbell-Bannerman who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good government was no substitute for self-government.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concerned do not feel that British  rule has done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said it has emasculated us. How has that nation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conscious of its strength? The obstacle is the colossal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best of Englishmen. The ignorance is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appalling.  It is misinformation, false history. The Press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what happens in India. Chittagong is a black page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Officers ran amok and created havoc on unarmed population.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Hijli innocent men were shot down; 16 were seriously injured.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condemn attempts on lives of Englishmen in the severest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possible.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what does this mean?  There is a vital connection between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Chittagong, Hijli and these attacks.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is seething with unrest for which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causes, and in which British rule is involved. 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progress of  India?   The sum total is nil.  See what a hurdle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I have to run.  I give you absolute assurance that day and night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 my very best to reach a solution and am putting no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way.  We have burnt our boats and we have our backs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wall.  I want freedom in the name of untouchables, poor masses.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sacrifice a million lives, and that freedom would be cheaply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bought.  Voluntary sacrifice of a million lives is infinitely preferable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death millions are undergoing by inches.  I cannot tolerate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restriction is that we shall not soil our fingers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blood of our opponents and we will not descend to untruth.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won’t have the tremendous weight of an army of occu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 pay  the  bulk  of  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savings to our  door-keepers.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 door-keepers, only uneualled matchless policemen.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difference between freedom and slavery. The axe would descend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upon the military budget. When Mir Alam Khan attacked me,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Englishman saved my life and his daughter sang “Lead Kindly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Light”. Are the ten thousand Mussalmans who went to jail going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traitors?.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Immediately the wedge is withdrawn we shall close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ranks. If the God of the  Afghans tells  them that they should take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lives, we shall invoke that very God—though they are taking 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 of that God five times a day. If God wants it , we will challenge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too. Let us shed the fear of man.</w:t>
      </w:r>
    </w:p>
    <w:p>
      <w:pPr>
        <w:autoSpaceDN w:val="0"/>
        <w:autoSpaceDE w:val="0"/>
        <w:widowControl/>
        <w:spacing w:line="204" w:lineRule="exact" w:before="26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words are not clear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autoSpaceDE w:val="0"/>
        <w:widowControl/>
        <w:spacing w:line="24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350" w:bottom="4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NEGRO STUDENT:</w:t>
      </w:r>
      <w:r>
        <w:rPr>
          <w:rFonts w:ascii="Times" w:hAnsi="Times" w:eastAsia="Times"/>
          <w:b w:val="0"/>
          <w:i w:val="0"/>
          <w:color w:val="000000"/>
          <w:sz w:val="18"/>
        </w:rPr>
        <w:t>You love an Englishman as much as an Indian and yet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dislike British Government. Now British people make up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 is superior to his method. A man's method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vile, and yet you may not aptly apply the adjective to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.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British system  is Satanic. But, in spite of British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Satanic, I love the British like  my brothers. I have a boy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rebelled against me. Yet I love that boy equally as I do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 detest his methods and ways. I have learnt from 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that, if I have humanity in me, I should love the Britisher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 made. And yet  I detest his method and am doing my best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his method. . . .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war of non-violence we walk in the fear of God, give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secret information, brook no treacherousness.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 LETTER TO JOHN HAYNES HOLMES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88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most diligent in writing to me and to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encouraging others to write to me about the much-talked-of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of mine to America. I do not know, however, wehther it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necessary for you to take all this trouble either for yourself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never entertained the slightest doubt about the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judgment, and  I have been absolutely clear in my state-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to every  Pressman that I would not go to America until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decided to bring me out  there. Having made up my mind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your judgment, was I not right in telling all and sundry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the keeper of my conscience  in this matter ?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it has thrown a little more responsibility upon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shoulders are broad enough to bear it and I am saved a lot of </w:t>
      </w:r>
      <w:r>
        <w:rPr>
          <w:rFonts w:ascii="Times" w:hAnsi="Times" w:eastAsia="Times"/>
          <w:b w:val="0"/>
          <w:i w:val="0"/>
          <w:color w:val="000000"/>
          <w:sz w:val="22"/>
        </w:rPr>
        <w:t>worry in arguing with importunate friends and reporters.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 Mr. Bomanji fairly often during the few days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here. He is now on his way to India.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EVEREND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J</w:t>
      </w:r>
      <w:r>
        <w:rPr>
          <w:rFonts w:ascii="Times" w:hAnsi="Times" w:eastAsia="Times"/>
          <w:b w:val="0"/>
          <w:i w:val="0"/>
          <w:color w:val="000000"/>
          <w:sz w:val="18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AYNES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OLMES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D.D.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18283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4730" w:val="left"/>
        </w:tabs>
        <w:autoSpaceDE w:val="0"/>
        <w:widowControl/>
        <w:spacing w:line="296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LETTER TO H. H. MONTGOMERY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88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your long  letter by me all these days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just a line of thanks for it and for the sentiments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Charlie Andrews also shared it with me and he found great </w:t>
      </w:r>
      <w:r>
        <w:rPr>
          <w:rFonts w:ascii="Times" w:hAnsi="Times" w:eastAsia="Times"/>
          <w:b w:val="0"/>
          <w:i w:val="0"/>
          <w:color w:val="000000"/>
          <w:sz w:val="22"/>
        </w:rPr>
        <w:t>joy to read the  sentences about him.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IGHT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EVEREND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18"/>
        </w:rPr>
        <w:t>ISHOP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ONTGOMERY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OVILLE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 D</w:t>
      </w:r>
      <w:r>
        <w:rPr>
          <w:rFonts w:ascii="Times" w:hAnsi="Times" w:eastAsia="Times"/>
          <w:b w:val="0"/>
          <w:i w:val="0"/>
          <w:color w:val="000000"/>
          <w:sz w:val="18"/>
        </w:rPr>
        <w:t>ONEGAL</w:t>
      </w:r>
      <w:r>
        <w:rPr>
          <w:rFonts w:ascii="Times" w:hAnsi="Times" w:eastAsia="Times"/>
          <w:b w:val="0"/>
          <w:i w:val="0"/>
          <w:color w:val="000000"/>
          <w:sz w:val="20"/>
        </w:rPr>
        <w:t>,  I</w:t>
      </w:r>
      <w:r>
        <w:rPr>
          <w:rFonts w:ascii="Times" w:hAnsi="Times" w:eastAsia="Times"/>
          <w:b w:val="0"/>
          <w:i w:val="0"/>
          <w:color w:val="000000"/>
          <w:sz w:val="18"/>
        </w:rPr>
        <w:t>RELAND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18131</w:t>
      </w:r>
    </w:p>
    <w:p>
      <w:pPr>
        <w:autoSpaceDN w:val="0"/>
        <w:tabs>
          <w:tab w:pos="4730" w:val="left"/>
        </w:tabs>
        <w:autoSpaceDE w:val="0"/>
        <w:widowControl/>
        <w:spacing w:line="298" w:lineRule="exact" w:before="316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 LETTER TO VIVIAN BUTLER BURKE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88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addressed to a mutual friend.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a previous letter from you.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rightly surmised, it is true that my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  London   is   regulated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 Mr.  Andrews.  I  do  not 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view that you hold.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the highest regard for Mr. Andrews.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him intimately for nearly twenty years, and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whatever to repent of having followed his advice.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said it was a pity that Gandhiji's plans were left to C.F.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and quoted an Irish saying: “One must never trust the horns of a bull and the </w:t>
      </w:r>
      <w:r>
        <w:rPr>
          <w:rFonts w:ascii="Times" w:hAnsi="Times" w:eastAsia="Times"/>
          <w:b w:val="0"/>
          <w:i w:val="0"/>
          <w:color w:val="000000"/>
          <w:sz w:val="18"/>
        </w:rPr>
        <w:t>smile of an Englishmen.”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this the addressee, writing on November 14, said:”. . . I only know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through Romain Rolland's book about you: it was Indian followers of your </w:t>
      </w:r>
      <w:r>
        <w:rPr>
          <w:rFonts w:ascii="Times" w:hAnsi="Times" w:eastAsia="Times"/>
          <w:b w:val="0"/>
          <w:i w:val="0"/>
          <w:color w:val="000000"/>
          <w:sz w:val="18"/>
        </w:rPr>
        <w:t>own who told me, in former years, that they did not trust  him, and it was suggested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656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to inform you that my contemplated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 is likely to be dropped, because of  a peremptory summons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India. If it is at all possible, however, I hope to visit Ireland,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case I shall stay with a  private friend.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V</w:t>
      </w:r>
      <w:r>
        <w:rPr>
          <w:rFonts w:ascii="Times" w:hAnsi="Times" w:eastAsia="Times"/>
          <w:b w:val="0"/>
          <w:i w:val="0"/>
          <w:color w:val="000000"/>
          <w:sz w:val="18"/>
        </w:rPr>
        <w:t>IVIAN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18"/>
        </w:rPr>
        <w:t>UTLER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18"/>
        </w:rPr>
        <w:t>URKE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UGORT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ESTPORT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>AYO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18207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 LETTER  TO  F. B.  FISHER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88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been receiving your very warm letters. I have time just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American visit, my own instinct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had not arrived to visit America. That instinct still abides.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made up my mind when the visit was first talked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do as Dr. Haynes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advised me. This was about 3 years ago or </w:t>
      </w:r>
      <w:r>
        <w:rPr>
          <w:rFonts w:ascii="Times" w:hAnsi="Times" w:eastAsia="Times"/>
          <w:b w:val="0"/>
          <w:i w:val="0"/>
          <w:color w:val="000000"/>
          <w:sz w:val="22"/>
        </w:rPr>
        <w:t>more when the visit was first talked about.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we  have since met. He was in London just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me, and I have told him that I would be guided entirely by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pressing invitations that I received from America </w:t>
      </w:r>
      <w:r>
        <w:rPr>
          <w:rFonts w:ascii="Times" w:hAnsi="Times" w:eastAsia="Times"/>
          <w:b w:val="0"/>
          <w:i w:val="0"/>
          <w:color w:val="000000"/>
          <w:sz w:val="22"/>
        </w:rPr>
        <w:t>on my landing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 that  he might have been the cause of my invitation to Ireland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ignored. I know of one case where one of the rare Englishmen who have consistently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courageously spoken for India's  right to complete freedom, and who wrote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was answered slightingly by Mr. Andrew's  secretary. As I am not a believer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 myself—finding in Eastern religions what appeals to me most—I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instinctive mistrust of Christian missionaries! —especially where Christian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interests are at stake! There are very, very few Englishmen willing to see </w:t>
      </w:r>
      <w:r>
        <w:rPr>
          <w:rFonts w:ascii="Times" w:hAnsi="Times" w:eastAsia="Times"/>
          <w:b w:val="0"/>
          <w:i w:val="0"/>
          <w:color w:val="000000"/>
          <w:sz w:val="18"/>
        </w:rPr>
        <w:t>their Empire destroyed for the sake of justice.”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Gandhiji authorized the following reply: “Mr. Gandhi has  your </w:t>
      </w:r>
      <w:r>
        <w:rPr>
          <w:rFonts w:ascii="Times" w:hAnsi="Times" w:eastAsia="Times"/>
          <w:b w:val="0"/>
          <w:i w:val="0"/>
          <w:color w:val="000000"/>
          <w:sz w:val="18"/>
        </w:rPr>
        <w:t>letter. You did a monstrous injustice to Mr. Andrews and yourself in referring to Mr.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 as you did, for which you  will be sorry when you realize it.”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Dr. John Haynes Holmes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Holmes and several other friends are decidedly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it would be a mistake for me to go to America.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therefore has come upon me as a surprise. You are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a friend to me as Dr. Holmes; I shall therefore look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your conversations with him. You know Richard Gregg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He also supports Dr. Holmes and enforces the opinion by adding </w:t>
      </w:r>
      <w:r>
        <w:rPr>
          <w:rFonts w:ascii="Times" w:hAnsi="Times" w:eastAsia="Times"/>
          <w:b w:val="0"/>
          <w:i w:val="0"/>
          <w:color w:val="000000"/>
          <w:sz w:val="22"/>
        </w:rPr>
        <w:t>that winter will not be the proper season for me to visit America.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IGHT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EVEREND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18"/>
        </w:rPr>
        <w:t>ISHOP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000000"/>
          <w:sz w:val="18"/>
        </w:rPr>
        <w:t>ISHER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000000"/>
          <w:sz w:val="18"/>
        </w:rPr>
        <w:t>IRST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ETHODIST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E</w:t>
      </w:r>
      <w:r>
        <w:rPr>
          <w:rFonts w:ascii="Times" w:hAnsi="Times" w:eastAsia="Times"/>
          <w:b w:val="0"/>
          <w:i w:val="0"/>
          <w:color w:val="000000"/>
          <w:sz w:val="18"/>
        </w:rPr>
        <w:t>PISCOPAL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8"/>
        </w:rPr>
        <w:t>HURCH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8"/>
        </w:rPr>
        <w:t>RBOR</w:t>
      </w:r>
      <w:r>
        <w:rPr>
          <w:rFonts w:ascii="Times" w:hAnsi="Times" w:eastAsia="Times"/>
          <w:b w:val="0"/>
          <w:i w:val="0"/>
          <w:color w:val="000000"/>
          <w:sz w:val="20"/>
        </w:rPr>
        <w:t>,  M</w:t>
      </w:r>
      <w:r>
        <w:rPr>
          <w:rFonts w:ascii="Times" w:hAnsi="Times" w:eastAsia="Times"/>
          <w:b w:val="0"/>
          <w:i w:val="0"/>
          <w:color w:val="000000"/>
          <w:sz w:val="18"/>
        </w:rPr>
        <w:t>ICHIGAN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18282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 INTERVIEW  TO  THE PRESS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1931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do not think the Conference must fail. If that were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 should not stay here at all. What I believe is that,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startling happens and unless all that is good in English 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conspires together to bring about a satisfactory result,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is likely to fail.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If the Conferece were to fail, to whom would you apportion  the blame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distribute the blame evenly between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whole of the Conference delegates. I am not prepared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party along, but I am convinced that, if the National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really wills it, the Conference need not fail at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How long do you think it will take you to be satisfied that such a will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manifest in the National Government?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know in a week. I shall continue to hope until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evidence that nothing is to be gained from my further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 am not going to think of civil disobedience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slightest vestige of hope, and I can give my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to all concerned that there will be no civil disobedience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Conference as long as there is a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negotiations such as I am engaged  in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have come here with a fixed  determination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>every effort humanly possible to achieve an honourable settlement—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both to Great Britain and to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06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reference to the administrators in England, Mr. Gandhi said: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administrators here, so far as I am concerned,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 suspicion that the information  they have about India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 there at present is at variance with the true  situation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it, and this is a terrible handicap in  spite of all their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 wishes. It has been a matter of the deepest regret to me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reasons I cannot understand, events of the gravest importance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appear in the Press, and I doubt if the authorities here know them </w:t>
      </w:r>
      <w:r>
        <w:rPr>
          <w:rFonts w:ascii="Times" w:hAnsi="Times" w:eastAsia="Times"/>
          <w:b w:val="0"/>
          <w:i w:val="0"/>
          <w:color w:val="000000"/>
          <w:sz w:val="22"/>
        </w:rPr>
        <w:t>from other sources.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atrocities that took place in Chittagong under the very nose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officials , and as the report before me says, “with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connivance, if not direct encouragement,”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them and certainly has not been noticed by the Press, and </w:t>
      </w:r>
      <w:r>
        <w:rPr>
          <w:rFonts w:ascii="Times" w:hAnsi="Times" w:eastAsia="Times"/>
          <w:b w:val="0"/>
          <w:i w:val="0"/>
          <w:color w:val="000000"/>
          <w:sz w:val="22"/>
        </w:rPr>
        <w:t>this is only one out of the many instances that I could quote.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Yorkshire Post,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SPEECH AT CONFERENCE OF DELEGATES TO  R.T.C.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 conference of the Round Table Conference  delegates this evening,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fully explained his conception of provincial autonomy, which 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understood to differ entirely from what is outlined in the Simon Report and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 despatch. Mahatma Gandhi’s main idea contemplates unfettered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popular control of all subjects, Governors not possessing any reserve powers, while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provinces should be so completely autonomous that interference from the Centre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such matters as internal disorders will be impossible except at the Provinces,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request. Moreover the Provinces should be free to refuse contributions to the Central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if they so desire.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14-11-1931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93.  STATEMENT TO THE  PRESS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Before </w:t>
      </w:r>
      <w:r>
        <w:rPr>
          <w:rFonts w:ascii="Times" w:hAnsi="Times" w:eastAsia="Times"/>
          <w:b w:val="0"/>
          <w:i/>
          <w:color w:val="000000"/>
          <w:sz w:val="22"/>
        </w:rPr>
        <w:t>November 12,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report is garbled,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 contradicts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accept. It is wholly unnecessary for me to go into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It is sufficient for me to say unequivocally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substance between what Mr. Sastri and other friends want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I am prepared to accept.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14-11-1931</w:t>
      </w:r>
    </w:p>
    <w:p>
      <w:pPr>
        <w:autoSpaceDN w:val="0"/>
        <w:autoSpaceDE w:val="0"/>
        <w:widowControl/>
        <w:spacing w:line="292" w:lineRule="exact" w:before="310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 SPEECH AT COMMONWEALTH OF INDIA LEAGUE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6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pleasure to be in your midst this morning.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that you have made in the working of your object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but I would suggest that you went a step further and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object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which is the Indian rendering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The original objective of the Indian National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swaraj, but since certian conventional meanings grew up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term, the Congress, in order to make its claim quite clear, added </w:t>
      </w:r>
      <w:r>
        <w:rPr>
          <w:rFonts w:ascii="Times" w:hAnsi="Times" w:eastAsia="Times"/>
          <w:b w:val="0"/>
          <w:i w:val="0"/>
          <w:color w:val="000000"/>
          <w:sz w:val="22"/>
        </w:rPr>
        <w:t>one word '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>', which means complete.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of the opinion that a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Commonwealth of India League should avoid affi-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liation to the Congress, in order that it may retain an indepen-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existence, that it may be at liberty to exercise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thereby acquiring a greater influence with public opi-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nion in this country than if it were merely the mouthpiece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Congress. I think it would be a calamity for an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of this nature to occupy the position merely of a creation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was orginally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date.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 is to the rumours that Gandhiji was strongly inclined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Autonomy and that his attitude was not shared by Srinivasa Sastri, Sapru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others.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 meeting of the Executive Committee and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League. Among those present were Horrabin, Chairman , and V.K. </w:t>
      </w:r>
      <w:r>
        <w:rPr>
          <w:rFonts w:ascii="Times" w:hAnsi="Times" w:eastAsia="Times"/>
          <w:b w:val="0"/>
          <w:i w:val="0"/>
          <w:color w:val="000000"/>
          <w:sz w:val="18"/>
        </w:rPr>
        <w:t>Krishna Menon, Secretary.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676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I have also always advised the Congress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affiliating outside. Indian Congress has in the past affiliated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has found it a mistake, and is now refusing affiliation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America and other  countries. What you have done in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the Congress is certainly the very best thing.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work which you are doing in this country,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nothing  is going to come out  of this Conference.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statement, but please do not think for a moment that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now doing nothing,or that I am obstructing 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passage towards the achievement  of a Constitution for India.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 less hope I see from outside the more efforts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making to achieve success from the inside. I do not want 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 through any fiery ordeal  again, but if necessary I 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and I know that it will be a much more terrible struggle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even than before, and therefore, I shall make every attempt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human being is capable to bring about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through negotiations.  But remember  I shall work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corners of my mandate. That means I believe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mandate and anything less than the mandate would not be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have control over Finance and the Army.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impracticable  this may appear to men over here,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it can handle these matters as successfully, nay, even </w:t>
      </w:r>
      <w:r>
        <w:rPr>
          <w:rFonts w:ascii="Times" w:hAnsi="Times" w:eastAsia="Times"/>
          <w:b w:val="0"/>
          <w:i w:val="0"/>
          <w:color w:val="000000"/>
          <w:sz w:val="22"/>
        </w:rPr>
        <w:t>more successfully, than the Government has done.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manipulation of the Exchange had been started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Lord Curzon and through this policy 85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India had suffered badly. The fixing of the rupee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at a  fixed price of one shilling and six pence has meant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agriculturists have to sell at prices that will not even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production. Even the advisers of the India Office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have admitted that, if the rupee was set free, the agriculturists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profit. The price of imports would certainly rise, but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people is so little  dependent upon imports that 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affected. The difficulty is that the majority of Britishers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knowledge of Indian conditions, and they draw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comparisons.</w:t>
      </w:r>
    </w:p>
    <w:p>
      <w:pPr>
        <w:autoSpaceDN w:val="0"/>
        <w:autoSpaceDE w:val="0"/>
        <w:widowControl/>
        <w:spacing w:line="220" w:lineRule="exact" w:before="3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had set up the British Committee in London which functioned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it was abolished by a resolution at the annual session of the Congress at Nagpur </w:t>
      </w:r>
      <w:r>
        <w:rPr>
          <w:rFonts w:ascii="Times" w:hAnsi="Times" w:eastAsia="Times"/>
          <w:b w:val="0"/>
          <w:i w:val="0"/>
          <w:color w:val="000000"/>
          <w:sz w:val="18"/>
        </w:rPr>
        <w:t>in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rupee has been sustained to make a greater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exports from this country to India. Each time that the rupee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it has been against the advice of Indian experts.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the party that has benefited. By fixing the rupee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 it has saved itself from insolvency. If financial control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Indians, the financial policy would be pursued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agriculturists, and not so much in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exporters.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an exporting country, and in nine out of  every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her exports have exceeded her imports, but  the balance of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used either for Civil Service  pensions or as capital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wild-cat schemes such as Sukkur Barrage, etc.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then referred to the scanty Press space that has been given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Government's acknowledgment of hopeless miscalculations over this scheme.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small corner in the Press he had seen that the actual cost of the irrigation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scheme was twice of that estimated. Mahatma Gandhi stated that he had no confidence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these large schemes which the Government put forward as they would not benefit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small agriculturists, but merely serve to strengthen and extend the capitalist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system.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then reasserted the Congress demand or complete control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finance and fiscal policy. He said, India must not be wrapped in cotton-wool. She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be given the chance even of making atrocious blunders. But in spite of every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effort, he added, he  had failed to impress this fact upon the official mind, which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fed upon blue-books and histories of India written by Englishmen, that is 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conquerors. He found himself baffled by the wall of ignorance around him in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country. Continuing,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necessary that  some of you in England 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up to the task of enlightening this ignorance, to start a hur-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ricane propaganda and the knowledge that so many in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working for us will perhaps soften the agony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over there. We shall treasure the knowledge of your frien-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dship, and be heartened  by you as Emily  Hobhouse heartened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suffered in South Africa during the Boer War. I ask you to help </w:t>
      </w:r>
      <w:r>
        <w:rPr>
          <w:rFonts w:ascii="Times" w:hAnsi="Times" w:eastAsia="Times"/>
          <w:b w:val="0"/>
          <w:i w:val="0"/>
          <w:color w:val="000000"/>
          <w:sz w:val="22"/>
        </w:rPr>
        <w:t>us, and if we are losing heart, perhaps send us a cablegram saying,</w:t>
      </w:r>
      <w:r>
        <w:rPr>
          <w:rFonts w:ascii="Times" w:hAnsi="Times" w:eastAsia="Times"/>
          <w:b w:val="0"/>
          <w:i w:val="0"/>
          <w:color w:val="000000"/>
          <w:sz w:val="22"/>
        </w:rPr>
        <w:t>‘Never mind, we Englishmen are watching and wishing  you success.’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pray for us, anything that will give us encour- ragement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sympathy. But please do it on one condition, that you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cause is worthy. If you think that we are making extravagant </w:t>
      </w:r>
      <w:r>
        <w:rPr>
          <w:rFonts w:ascii="Times" w:hAnsi="Times" w:eastAsia="Times"/>
          <w:b w:val="0"/>
          <w:i w:val="0"/>
          <w:color w:val="000000"/>
          <w:sz w:val="22"/>
        </w:rPr>
        <w:t>demands, then tell us that  and reject our demands. Then, if we see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are forsaking us, we shall perforce reconsider our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again whether what  we demand  is  just.But  in the last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reliance is on God. We do not ask our freedom as a gift,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our labours  and  sufferings. I came here to negotiate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we had suffered enough. If the Conference fails,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India must suffer  still more to impress this country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justice of her demand.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 Horrabin then asked Mahatma Gandhi what particular  sources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information would be available to the League in its work of spreading true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information about India, and Mahatma Gandhi said that the resources of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always be at the disposal of the Leauge. He said:</w:t>
      </w:r>
    </w:p>
    <w:p>
      <w:pPr>
        <w:autoSpaceDN w:val="0"/>
        <w:autoSpaceDE w:val="0"/>
        <w:widowControl/>
        <w:spacing w:line="260" w:lineRule="exact" w:before="3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whatever you want, and it will be given to you at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hesitate to send information by cable if necessary, also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literature that you need. If  you like, we could arrange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weekly service of news. Ask, and we shall supply and if there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with the authorities over information we have given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call upon us to substantiate whatever news we have given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us to the proof and if we are wrong we shall apologize, or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on our behalf to the India Office. We shall be 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exaggerate or mislead because the success of our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depend upon false or exaggerated information.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is to admit errors immediately and  to expose every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 of which its members have been guilty.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 Ellen Wilkinson asked Mahatma Gandhi if he thought it advisable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start a campaign about  the political prisoners in India. Mahatma Gandhi in reply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pointed out that, before such a campaign could be successfully begun, detailed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information was necessary, as each case stood on its own merits.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at present the attention of the authorities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engaged, but later on, if the Conference broke down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time to start such  a campaign. The Congress offices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ready to send all the information that is needed,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remember that it is an obstinate Government that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he considered were the chief agencies responsible for the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non-success of the Conference, Mahatma Gandhi replied that  he  believed the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fault to lie equally with the Indians for failing to reach a settlement over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question,  and with the British Government for the wrong lead that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 given in the early stages of the Conference. By making the communal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the central issue in the whole  scheme, the Government had laid the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way open for Hindus, Sikhs and Muslims to pull their own ways. In reality,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question was only one of many issues, and the Conference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the instrument to bring about a communal settlement.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called together the Conference, it knew that the communal leaders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come to an agreement and by bringing the communal question to the 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the Government prepared the way for disunion, and for perpetuating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disunion. Also one must remember that the Conference is a packed  Conference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non-responsible members. What the British Government did not realize was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is the nation  as far as swaraj is concerned. Had the Government recognized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instead of treating the Congress as just one  among the other parties, all this </w:t>
      </w:r>
      <w:r>
        <w:rPr>
          <w:rFonts w:ascii="Times" w:hAnsi="Times" w:eastAsia="Times"/>
          <w:b w:val="0"/>
          <w:i w:val="0"/>
          <w:color w:val="000000"/>
          <w:sz w:val="18"/>
        </w:rPr>
        <w:t>time would not have been wasted.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confident that ultimately it is only with the Congress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Government will have to reckon. As for myself, although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represent Sir Mahomed Shafi, I do  claim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Mussalmans; though I do not  represent Dr. Ambedkar, I do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>the Depressed Classes; though not Dr. Dutta, but the Christians.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do not want separate representation. I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330 millions of the Indian people are represented by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all classes must be subservient to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It is this representative character of the Congress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by the Government and herein lies the chief blame.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asked whether he did not think it was essential, should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down, that he should explain his position either at a public meeting or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group  people in this country, Mahatma Gandhi said that he was very anxious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an opportunity  for putting forward his reasons for action as he did, that he 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 wished to speak to a group, but that his original promise   not to hinder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would prevent his making any public declaration.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discussing the question of the multiplicity of organizations in this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for India, Mahatma Gandhi urged that every effort should be made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amalgamation  of these organizations. All energies must be concentrated, he added,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work or thorugh one channel, and that, in the main, the burden should fall 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people who could act with Indian advice. His advice to the Commonwealth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League was to widen their organization as much as possible and to invite 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 from all  possible quarters.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 TELEGRAM TO LORD IRWIN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1931</w:t>
      </w:r>
    </w:p>
    <w:p>
      <w:pPr>
        <w:autoSpaceDN w:val="0"/>
        <w:autoSpaceDE w:val="0"/>
        <w:widowControl/>
        <w:spacing w:line="212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CONFERENCE          CRUMBLING            DOWN.         LEAVING         LONDON         NEXT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THURSDAY.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 INTERVIEW  TO “NEWS CHRONICLE”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 want to know, Mr. Gandhi, whether you are going to sign the request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Prime Minister to arbitrate in the dispute between the Hindus and Muslims,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seems now almost certain to bring about the failure of the Round Table Conference.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afraid I cannot do so. I should have no objection to Mr. </w:t>
      </w:r>
      <w:r>
        <w:rPr>
          <w:rFonts w:ascii="Times" w:hAnsi="Times" w:eastAsia="Times"/>
          <w:b w:val="0"/>
          <w:i w:val="0"/>
          <w:color w:val="000000"/>
          <w:sz w:val="22"/>
        </w:rPr>
        <w:t>MacDonald personally as arbitrator. Do not mistake me there.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ask him, as Prime Minister, to arbitrate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the British Government to do so and that would be to put </w:t>
      </w:r>
      <w:r>
        <w:rPr>
          <w:rFonts w:ascii="Times" w:hAnsi="Times" w:eastAsia="Times"/>
          <w:b w:val="0"/>
          <w:i w:val="0"/>
          <w:color w:val="000000"/>
          <w:sz w:val="22"/>
        </w:rPr>
        <w:t>myself in a false position in respect of the Congress mandate.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on its side, would at once conceive itself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bargain on matters in which, in my view, no bargain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possible—I have in  mind, for example, the Army and Finance.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went on to say that his refusal to sign the request did not mean that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MacDonald need  be prevented from arbitrating. He continued: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would agree to any solution of the minorities problem </w:t>
      </w:r>
      <w:r>
        <w:rPr>
          <w:rFonts w:ascii="Times" w:hAnsi="Times" w:eastAsia="Times"/>
          <w:b w:val="0"/>
          <w:i w:val="0"/>
          <w:color w:val="000000"/>
          <w:sz w:val="22"/>
        </w:rPr>
        <w:t>accpeted by the Hindus, the Muslims and the Sikhs.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for me, the  minorities problem does not travel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communities, and if arbitration were contemplated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representation on the legislatures of the other minorities,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tolerate it. In my view that  would be the negation of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Mr. Gandhi whether, in view of the general feeling that the Conference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certian now to end in calamitous failure, he himself preserved any hope.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answered that he was not yet altogether hopeless, although at the moment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saw little on the horizon to justify it. He added:</w:t>
      </w:r>
    </w:p>
    <w:p>
      <w:pPr>
        <w:autoSpaceDN w:val="0"/>
        <w:autoSpaceDE w:val="0"/>
        <w:widowControl/>
        <w:spacing w:line="220" w:lineRule="exact" w:before="24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actually left London on December 5, 1931.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interviewed by the paper's Foreign Editor.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myself and others are using every possible means and </w:t>
      </w:r>
      <w:r>
        <w:rPr>
          <w:rFonts w:ascii="Times" w:hAnsi="Times" w:eastAsia="Times"/>
          <w:b w:val="0"/>
          <w:i w:val="0"/>
          <w:color w:val="000000"/>
          <w:sz w:val="22"/>
        </w:rPr>
        <w:t>sparing no effort to save the Conference even at the eleventh hour.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to go back empty-handed as we are,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>unavoidable consequences in India will be deplorable.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may I not take it, Mr. Gandhi, that you will be ready to put into effect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much of the new scheme  as has been agreed upon in London 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gladly do so, but without the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communities nothing could be done. It is impossible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legislatures should come into being until that is assured.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is impossible without a statutory guarantee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autonomy at the Centre. We have experienced enough already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autonomy in the Provinces cannot be worked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Central 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public hitherto has failed to realize is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the Centre and the Provinces so vital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would be entirely  helpless without autonomy in the Centre.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And what of the proposed Constituent Assembly, the Central Convention,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it is said had been  under discussion? Does that mean that it has been discussed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Government and the Indian leaders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been discussed with me. But  I am afraid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>is already at an end.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possibly agree to the meeting of any such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statutory guarantee of the same indispensable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at  the Centre.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dared to discuss provincial a part from  Central autonomy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in order to show the impossibility of creating autonomous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without the guarantee of Central responsibility—and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some of my friends in Fleet Street have reported me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>endorsed provincial autonomy  as a first instalment.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thing I have never contemplated, a part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that responsible government at the Centre will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>being almost immediately after the working of provincial authority.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‘almost immediately’ because I have contemplated a short </w:t>
      </w:r>
      <w:r>
        <w:rPr>
          <w:rFonts w:ascii="Times" w:hAnsi="Times" w:eastAsia="Times"/>
          <w:b w:val="0"/>
          <w:i w:val="0"/>
          <w:color w:val="000000"/>
          <w:sz w:val="22"/>
        </w:rPr>
        <w:t>interval in view of certain difficulties represented to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 my  proposal the same statute will provide for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 and complete responsibility at the Centre and will 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machinery for bringing into existence the Federal and Central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News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14-11-1931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6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 SPEECH AT MINORITIES COMMITTEE MEETING</w:t>
      </w:r>
    </w:p>
    <w:p>
      <w:pPr>
        <w:autoSpaceDN w:val="0"/>
        <w:autoSpaceDE w:val="0"/>
        <w:widowControl/>
        <w:spacing w:line="244" w:lineRule="exact" w:before="68" w:after="0"/>
        <w:ind w:left="467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PRIME  MINISTER  AND  FELLOW  DELEGATES,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very considerable hesitation and shame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discussion on the minorities question.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with the care and attention that it deserves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sent to the Delegates on behalf of certain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>and received this morning.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offer a few remarks on that memorandum,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and with all the deference and respect that are your due,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express my dissent from the view  that you put 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that the inability to solve the communal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hampering the progress of Constitution-building, and that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condition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 expressed at an early stage of the sittings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 I did not share that view. The experience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gained  has confirmed me in that view; and, if you will pardon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saying so, it was because of the emphasis that was laid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repeated this year upon this difficulty, that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were encou-  raged to press with all the vehemence at </w:t>
      </w:r>
      <w:r>
        <w:rPr>
          <w:rFonts w:ascii="Times" w:hAnsi="Times" w:eastAsia="Times"/>
          <w:b w:val="0"/>
          <w:i w:val="0"/>
          <w:color w:val="000000"/>
          <w:sz w:val="22"/>
        </w:rPr>
        <w:t>their command their own respective views.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against human nature if they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All of them thought that  this was the time to press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claims for all they were worth, and I venture to suggest again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emphasis has defeated the purpose which  I have no doubt it </w:t>
      </w:r>
      <w:r>
        <w:rPr>
          <w:rFonts w:ascii="Times" w:hAnsi="Times" w:eastAsia="Times"/>
          <w:b w:val="0"/>
          <w:i w:val="0"/>
          <w:color w:val="000000"/>
          <w:sz w:val="22"/>
        </w:rPr>
        <w:t>had in view .  Having received that  encouragement, we have failed to</w:t>
      </w:r>
    </w:p>
    <w:p>
      <w:pPr>
        <w:autoSpaceDN w:val="0"/>
        <w:autoSpaceDE w:val="0"/>
        <w:widowControl/>
        <w:spacing w:line="210" w:lineRule="exact" w:before="3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memorandum, submitted “on behalf of the Mohammedans,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the Anglo-Indians, The Europeans and a considerable section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groups”, demanded </w:t>
      </w:r>
      <w:r>
        <w:rPr>
          <w:rFonts w:ascii="Times" w:hAnsi="Times" w:eastAsia="Times"/>
          <w:b w:val="0"/>
          <w:i/>
          <w:color w:val="000000"/>
          <w:sz w:val="18"/>
        </w:rPr>
        <w:t>inner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that  these communities “shall have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in all legislatures through separate electorates. . . provided that, after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lapse of ten years, it will be open to Muslims in the Punjab  and Bengal and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communities in any other provinces to accept joint electorates. . 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Depressed Classes no change to joint electorates...  shall be made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20 years. . . .” Special claims  were advanced on behalf of Mussalmans,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Classes, the Anglo-Indians and the Europeans. The document was signed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Aga Khan, Dr. Ambedkar, Rao Bahadur Pannirselvam, Sir Henry Gidney and Sir </w:t>
      </w:r>
      <w:r>
        <w:rPr>
          <w:rFonts w:ascii="Times" w:hAnsi="Times" w:eastAsia="Times"/>
          <w:b w:val="0"/>
          <w:i w:val="0"/>
          <w:color w:val="000000"/>
          <w:sz w:val="18"/>
        </w:rPr>
        <w:t>Hubert Carr.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an agreement.  I therefore associate myself entirely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expressed by Sir Chimanlal Setalvad, that it is not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fulcrum, it is not this question which is the central fact, </w:t>
      </w:r>
      <w:r>
        <w:rPr>
          <w:rFonts w:ascii="Times" w:hAnsi="Times" w:eastAsia="Times"/>
          <w:b w:val="0"/>
          <w:i w:val="0"/>
          <w:color w:val="000000"/>
          <w:sz w:val="22"/>
        </w:rPr>
        <w:t>but the central fact is the Constitution-building.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certain that you did not convence this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bring us all six thousand miles away from our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occupations to settle the communal question, but you convened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you made deliberate declarations that we were invited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to share the process of Constitution-building, and that,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away from your hospitable shores, we should have the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we had built up an honourable  and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framework for the freedom of India, and that it awaited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imprimatur of the approval of the House of Commons and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>of Lords.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at the present moment, we are face to face with a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situation, namely, that, because there is no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agreed to by us, there is to be no building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and that, as a last resort  and as the last touch,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the policy of His Majesty's Government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and all the matters that may arise from it. 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feeling that it would be a sorry ending to a Conference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being with so much trumpeting and with so much hope </w:t>
      </w:r>
      <w:r>
        <w:rPr>
          <w:rFonts w:ascii="Times" w:hAnsi="Times" w:eastAsia="Times"/>
          <w:b w:val="0"/>
          <w:i w:val="0"/>
          <w:color w:val="000000"/>
          <w:sz w:val="22"/>
        </w:rPr>
        <w:t>excited in the minds and in the breasts of many people.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 to this document, I accept the thanks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by Sir Hubert Carr. Had it not been for the remarks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when I shouldered that burden, and had not it been for my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bring about a solution, Sir Hubert Carr rightly says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found the very admirable solution that he has been able,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the other minorities, to present to this Committee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and finally for the consideration and approval of His </w:t>
      </w:r>
      <w:r>
        <w:rPr>
          <w:rFonts w:ascii="Times" w:hAnsi="Times" w:eastAsia="Times"/>
          <w:b w:val="0"/>
          <w:i w:val="0"/>
          <w:color w:val="000000"/>
          <w:sz w:val="22"/>
        </w:rPr>
        <w:t>Majesty's Government.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deprive Sir Hubert Carr and his associates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satisfaction that evidently actuates them, but,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done is to sit by the carcass, and they have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>the laudable feat of dissecting  that carcass.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representing the predominant political organization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 have no hesitation in saying to His Majesty's Government,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friends who seek to represent or who think they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mino-rities mentioned against their names, and indeed to the whole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that this scheme is not one designed to achieve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is undoubtedly a scheme designed to share power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bureaucracy.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the intention—and it is the intention running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that document—I wish them well, and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out of it.  The Congress will wander no matter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the wilderness rather than lend itself to a proposal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the hardy tree of freedom and responsible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grow.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astonished that Sir Hubert Carr should tell us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a Scheme which, being designed only for a temporary period,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damage the cause of nationalism, but, at the end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we would all find ourselves  hugging one another and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into one another's laps. My  political  experience teaches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wholly different lesson. If this responsible government, whenever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is to be inaugurated under happy auspices,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the process of vivisection to which this scheme subjcts it; it is </w:t>
      </w:r>
      <w:r>
        <w:rPr>
          <w:rFonts w:ascii="Times" w:hAnsi="Times" w:eastAsia="Times"/>
          <w:b w:val="0"/>
          <w:i w:val="0"/>
          <w:color w:val="000000"/>
          <w:sz w:val="22"/>
        </w:rPr>
        <w:t>a strain which no government can possibly bear.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coping-stone to the structure, and I am surprised,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Prime Minister, that you allowed yourself to mention  this as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indisputable fact, namely, that the proposals may be taken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acceptable to well over one hundred  and fifteen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or about 46 per cent of the population of India.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demonstration of the inaccuracy of this figure. You have had, </w:t>
      </w:r>
      <w:r>
        <w:rPr>
          <w:rFonts w:ascii="Times" w:hAnsi="Times" w:eastAsia="Times"/>
          <w:b w:val="0"/>
          <w:i w:val="0"/>
          <w:color w:val="000000"/>
          <w:sz w:val="22"/>
        </w:rPr>
        <w:t>on behalf of the women, a complete repudiation of social representa-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and as very happen to be one-half of the population of India,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46 per cent is somewhat reduced, but not only that: the Congress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very insignificant organization, but I have not hesitated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claim, and I  am not ashamed to repeat the claim,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represent 85 per cent of the population not merely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 but of the whole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all the questions that may be raised, I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with all the emphasis at  my  command that  the Congress,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service, claims to represent that population which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agricultural population of India, and I would accept the challenge,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were to issue the challenge,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referendum in India, and you would immediately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Congress represents them or whether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them. But I go a step further. At the present moment if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examine the register of the Congress, if you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records of the prisons of India, you would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represented and represents on its register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 Moham-medans. Several thousand Mohammedans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 last year under the banner of the Congress. The Congress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several thousand Mohammedans on its register.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untouchables on its register. The Congress has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also on its register. I do not know that there is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which is not represented on the Congress register.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defence to the Nawab Sahib of Chhatari, even landlords and even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and millionaires are represented there. I admit 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Congress slowly, cautiously,  but the Congress is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them also. The Congress undoubtedly represents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this claim that the proposals set forth in this memorandum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acceptable to well over one hundred and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poeple needs to be taken with a very great deal of reservation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caution.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more and I shall have done. You have had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circulated to the members, I hope, the Congress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communal problem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venture to submit 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schemes that I have seen, it is the  most workable scheme,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in error there. I admit that it has not commended itself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representatives of the communities at  this table,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commended  itself to the  representatives of these very classes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creation of one brain, but it is the creation of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on which various important parties were represented.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have got on behalf of the Congress that scheme;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Congress has also suggested that there should be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Through arbitration all over the world  people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adjusted their differences, and the Congress is always open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decision of an arbitration court. I have myself ventured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might be appointed  by the Government  a judicial tribunal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examine this case and give its decision. But if none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are acceptable to any of us, and if this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Constitution-building, then I say it will be much  better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remain without so called responsible Government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should accept this claim.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Minorities Committee Meeting”, 8-10-1931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repeat what I have said before, that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always accept any solution that may be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Hindus, the Mohammedans and the Sikhs, Congress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party to special reservation or special electrorates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minori-ties. The Congress will always endorse clause or reservations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funda-mental rights and  civil liberty. It will be open to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placed on the voters' roll and to appeal to the common body of </w:t>
      </w:r>
      <w:r>
        <w:rPr>
          <w:rFonts w:ascii="Times" w:hAnsi="Times" w:eastAsia="Times"/>
          <w:b w:val="0"/>
          <w:i w:val="0"/>
          <w:color w:val="000000"/>
          <w:sz w:val="22"/>
        </w:rPr>
        <w:t>the electorates.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proposition enunciated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Hubert Carr is the very negation of responsible Government,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negation of nationalism. If he says  that, if you want a live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legislature, then he must be elected by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well, Heaven help India if India has to have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these several, special, cut-up groups. That  European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India as a whole, and the European only, who commands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the common electorate and not the mere Europeans.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idea suggests that the responsible Government will always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  against these interests which will always be in conflict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spirit—against this body of 85 per cent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 population. To me it is an unthinkable thing.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bring into  being responsible Government and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get real freedom, then I venture to suggest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proud privilege and the duty of every one of these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classes to seek entry into the Legislatures through this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door, through the election  and approval of the common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electorates. You know that Congress is wedded to adult suffrage,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adult suffrage it will be open to all to be placed on the voters' </w:t>
      </w:r>
      <w:r>
        <w:rPr>
          <w:rFonts w:ascii="Times" w:hAnsi="Times" w:eastAsia="Times"/>
          <w:b w:val="0"/>
          <w:i w:val="0"/>
          <w:color w:val="000000"/>
          <w:sz w:val="22"/>
        </w:rPr>
        <w:t>list.  More than that nobody  can ask.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word more as to the so-called untouchables.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claims advanced by other minorities but </w:t>
      </w:r>
      <w:r>
        <w:rPr>
          <w:rFonts w:ascii="Times" w:hAnsi="Times" w:eastAsia="Times"/>
          <w:b w:val="0"/>
          <w:i w:val="0"/>
          <w:color w:val="000000"/>
          <w:sz w:val="22"/>
        </w:rPr>
        <w:t>the claims advanced on behalf of the untouchables, that to me is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“unkindest cut of all”. It means the perpetual bar-sinister.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sell the vital interests of the untouchables  even for the 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the freedom of India. I claim myself in my own 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vast mass of untouchables. Here I speak not merely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 of the Congress, but I speak on my own  behalf, and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get, if there was a referendum  of  the untouchables,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vote, and that I would top the poll. And I would work from  one end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to the other to tell the  untouchables that separate electorates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separate reservation is not the way to remove this bar-sinister,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the shame,  not of them, but of orthodox  Hinduism.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 this Committee and let the whole world know that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body of Hindu reformers who are pledged to remove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 of untouchability. We do not want on our register and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 untouchables classified as a seprate class. Sikhs may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 perpetuity, so may Mohammedans, so may Europeans.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remain  untouchables in perpetuity? I would far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Hinduism died than that Untouchability lived. Therefore,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regard for Dr. Ambedkar, and for his desire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uplifted, with all my regard for his ability, I must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  humility that here the great wrong under which he has laboured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the bitter experiences that he has  undergone 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warped his judgment. It hurts me to have to say this,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untrue  to the cause of the untouchables, which is as dear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 as life itself,  if I did not say it. I will not bargain away their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kingdom   of  the whole world. I am speaking with a due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responsibility, and I say that it is not a proper claim 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by  Dr. Ambedkar when he seeks to speak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of India. It will  create a division in Hindusim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possibly look forward  to with any satisfaction whatsoever.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untouchables , if they so desire, being converted to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Christianity. I should tolerate that, but I cannot possibly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store for Hinduism if there are two divisions set forth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Those who speak of the political rights of untouchables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their India, do not know how Indian society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constructed, and therefore I want to say with all the emphasis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command that, if I was the only person to resist this thing,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resist it with my life.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Structure Committee and Minorities Committee, 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543-4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 SPEECH  AT WESTMINSTER  SCHOOL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4670" w:val="left"/>
          <w:tab w:pos="5710" w:val="left"/>
        </w:tabs>
        <w:autoSpaceDE w:val="0"/>
        <w:widowControl/>
        <w:spacing w:line="258" w:lineRule="exact" w:before="5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13,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the Conference seems to have fizzled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there seems to be no ray of hope in the impenetrable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gloom. But some of your great men are trying their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 catastrophe. If they fail and if the Conference ulti-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 ends  in  a  fiasco,  as  I  fear  it  will,   there  will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upon thousands ready to go through the fire of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quail  before the fiercest repression. We are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repression that is coming will be ten times as fierce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year's . But I shall pray that humanity may be spared that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of brute power.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 INTERVIEW TO THE PRESS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is your attitude towards the Prime Minister's  request that all parties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agree  to his arbitration 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unable to agree that a signed request should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Premier to arbitrate, but I must explain that I am not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Mr.  MacDonald personally or to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On the contrary, I have always pleaded for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 arbitration, but I must refuse to be a party  to requesting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Premier to arbitrate because  the Premier  makes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his private capacity as Mr. MacDonald, but as the Premier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is placed by the Cabinet. He, therefore, speaks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I cannot be a party to the Government deciding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issue. It is because I have a high sense of honour  that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the obligation of the Government hand. I cannot compromise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Congress political demands. I can accept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adjustments as are manifestly in the interest of India. Therefore, I will </w:t>
      </w:r>
      <w:r>
        <w:rPr>
          <w:rFonts w:ascii="Times" w:hAnsi="Times" w:eastAsia="Times"/>
          <w:b w:val="0"/>
          <w:i w:val="0"/>
          <w:color w:val="000000"/>
          <w:sz w:val="22"/>
        </w:rPr>
        <w:t>accept no obligation.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Desai's “London Letter”. No other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speech is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Does this mean that there can be no response to the Premier's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there can be. In fact, friends are considering addressing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letter to the Premier leaving me out. In fact, my consent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 arbitrating is totally unnecessary since I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not any community. Also because,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solution, I am bound to accept any settlement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Sikhs and Muslims. Therefore, if Premier  MacDonald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arbitrates and Sikhs, Hindus and Muslims accept it, I am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same. There is also another way. All the parties may sign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accepting arbitration on which the parties might nominate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MacDonald as arbitrator. But I must repeat that such an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concern Hindus, Sikhs and Muslims. If any award  deals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communities, I cannot take a tolerant position,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resist every attempt to vivisect India converting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 into a communal cockpit.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you promised, speaking at the Federal Committee, to provide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convention or co-option adequate representation to smaller  minorities, in case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not elected  through the open door 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withdrawn the offer. It stands. I accept as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 made  on behalf of smaller minorities that, if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through the open door the defect must be remedied.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provide through convention or co-option, but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agree to separate  electorates or special reservation.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Are other delegates likely to approach the Premier?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know. The delegates discussed the question, but were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reach any decision.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there any prospect  of a  communal  settlement now or in the immediate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say no effort will be spared for that purpose,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>no prospects.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Will you continue your efforts to solve the communal deadlock when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return to India?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Certainly. I am  sure to reach an agreement in India,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concrete plans just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Whose scheme is this to introduce provincial autonomy into the provincial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legislatures electing Constituent Assembly?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correct to say that the scheme was discussed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39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correct to say that the scheme was discussed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circles with me and  also other delegates.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whether it is Government 's scheme, but it is not proposed by any </w:t>
      </w:r>
      <w:r>
        <w:rPr>
          <w:rFonts w:ascii="Times" w:hAnsi="Times" w:eastAsia="Times"/>
          <w:b w:val="0"/>
          <w:i w:val="0"/>
          <w:color w:val="000000"/>
          <w:sz w:val="22"/>
        </w:rPr>
        <w:t>delegate.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it true that you are agreeable to the scheme with slight modifications?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I am totally opposed to the scheme of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 as a first instalment. The only difference between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is, they refused to discuss this scheme, while I dared to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the scheme.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are the conditions attached to your scheme?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Firstly, the statute which embodies provincial autonomy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 also  embody   responsibility  at  the  Centre.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Secondly, 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fix a time limit within which the Federal Constitution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at the Centre will come into operation. I suggested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Thirdly, the provinces must enjoy practically sovereign </w:t>
      </w:r>
      <w:r>
        <w:rPr>
          <w:rFonts w:ascii="Times" w:hAnsi="Times" w:eastAsia="Times"/>
          <w:b w:val="0"/>
          <w:i w:val="0"/>
          <w:color w:val="000000"/>
          <w:sz w:val="22"/>
        </w:rPr>
        <w:t>rights.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is then left for the Constituent Assembly to decide?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can be reserved for the Constituent Assembly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through single or bicameral  legislature and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Federal Legislature should be. But I have left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anybody's mind that the decision  must be reached  here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responsibility at the Centre, especially, the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>Finance, Army and Foreign Affairs.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Have you given up all hopes of reaching a settlement?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I am sparing no endeavour to explore all avenues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I would not be surprised if a settlement were reached even </w:t>
      </w:r>
      <w:r>
        <w:rPr>
          <w:rFonts w:ascii="Times" w:hAnsi="Times" w:eastAsia="Times"/>
          <w:b w:val="0"/>
          <w:i w:val="0"/>
          <w:color w:val="000000"/>
          <w:sz w:val="22"/>
        </w:rPr>
        <w:t>at twelfth hour.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was  asked if the Conference failed to reach a settlement,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effects would it have on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answered  if the Congress failed to reach a settlement here and now,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 must inevitably result in the revival immediately of civil disobedience with all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consequences, because the failure of the Conference means that Indian reformers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wedded to responsibility  at the Centre must not  hope to expect the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meet them for an indefinite time. The civil disobedience is bound to start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once it is clear that the Conference has failed.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16-11-1931 and 18-11-1931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 LETTER TO  PRIME MINISTER</w:t>
      </w:r>
    </w:p>
    <w:p>
      <w:pPr>
        <w:autoSpaceDN w:val="0"/>
        <w:tabs>
          <w:tab w:pos="5310" w:val="left"/>
        </w:tabs>
        <w:autoSpaceDE w:val="0"/>
        <w:widowControl/>
        <w:spacing w:line="286" w:lineRule="exact" w:before="106" w:after="0"/>
        <w:ind w:left="4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88, 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 W.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PRIME MINISTER,</w:t>
      </w:r>
    </w:p>
    <w:p>
      <w:pPr>
        <w:autoSpaceDN w:val="0"/>
        <w:autoSpaceDE w:val="0"/>
        <w:widowControl/>
        <w:spacing w:line="28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letters signed by delegates are being sent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you to settle the  Hindu-Muslim-Sikh question.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the absence of my signature in any of  those letters.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desirous of seeing a successful  issue to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have suggested that it would help you if I sent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explaining why I do not sign the letters.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no hesitation in putting my signature to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you sole arbitrator in your individual capacity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communal  question, so far as the Hindus, Muslims and Sikhs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but you will appreciate my hesitation in consenting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appointment as arbitrator in your capacity as Prime Minister,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simple  reason  that if I did so, I should feel embarrassed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the Congress claim on the constitutional issue.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reluctance does not mean that  the Congress will in any way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award;  in fact Congress cannot do so, for it is  bound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approve of any solution  that is acceptable to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concerned, and if those claiming to represent the 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refer the matter for your decison, the Congress cannot </w:t>
      </w:r>
      <w:r>
        <w:rPr>
          <w:rFonts w:ascii="Times" w:hAnsi="Times" w:eastAsia="Times"/>
          <w:b w:val="0"/>
          <w:i w:val="0"/>
          <w:color w:val="000000"/>
          <w:sz w:val="22"/>
        </w:rPr>
        <w:t>object to your award.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regarding the  other minorities  is different.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position taken up  on behalf  of the Congress. As I reiterated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last meeting of the Minorities Committee, in  my opinion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satisfied with complete protection of their civic and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gious rights and of all their legitimate interests.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extra-legal ways that can be suggested for ensuring the election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deser-ving candidates from all the other minorities 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electorate, and I feel that that is the only 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>legitimate course.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36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the Congress will never be reconciled to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 of the principle of separate electorate or special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>reservation.</w:t>
      </w:r>
    </w:p>
    <w:p>
      <w:pPr>
        <w:autoSpaceDN w:val="0"/>
        <w:autoSpaceDE w:val="0"/>
        <w:widowControl/>
        <w:spacing w:line="220" w:lineRule="exact" w:before="6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 etc.,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IGHT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ONOURABLE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8"/>
        </w:rPr>
        <w:t>RIME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 D</w:t>
      </w:r>
      <w:r>
        <w:rPr>
          <w:rFonts w:ascii="Times" w:hAnsi="Times" w:eastAsia="Times"/>
          <w:b w:val="0"/>
          <w:i w:val="0"/>
          <w:color w:val="000000"/>
          <w:sz w:val="18"/>
        </w:rPr>
        <w:t>OWNING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S.W.1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9382, Courtesy: India Office Library</w:t>
      </w:r>
    </w:p>
    <w:p>
      <w:pPr>
        <w:autoSpaceDN w:val="0"/>
        <w:autoSpaceDE w:val="0"/>
        <w:widowControl/>
        <w:spacing w:line="292" w:lineRule="exact" w:before="30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 LETTER TO MARY OSBORN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read your letter carefully and heartily endorse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say. You rightly say that we are one with the Universal Spi-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rit. I have found that in order to realize this state we must serve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lives. This service is possible only if we reduce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zero. Self-effacement, i.e., self-sacrifice, is the law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 lest  we feel that it is I who produced a particular  result,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    learn    to    know    that 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  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 a result. We must therefore work without attaching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results. Ours is to work, the result is in the hands of God. You seem </w:t>
      </w:r>
      <w:r>
        <w:rPr>
          <w:rFonts w:ascii="Times" w:hAnsi="Times" w:eastAsia="Times"/>
          <w:b w:val="0"/>
          <w:i w:val="0"/>
          <w:color w:val="000000"/>
          <w:sz w:val="22"/>
        </w:rPr>
        <w:t>to be on the right path.</w:t>
      </w:r>
    </w:p>
    <w:p>
      <w:pPr>
        <w:autoSpaceDN w:val="0"/>
        <w:autoSpaceDE w:val="0"/>
        <w:widowControl/>
        <w:spacing w:line="220" w:lineRule="exact" w:before="66" w:after="0"/>
        <w:ind w:left="0" w:right="5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1295</w:t>
      </w:r>
    </w:p>
    <w:p>
      <w:pPr>
        <w:autoSpaceDN w:val="0"/>
        <w:autoSpaceDE w:val="0"/>
        <w:widowControl/>
        <w:spacing w:line="292" w:lineRule="exact" w:before="30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 MESSAGE  TO  F. B. FISHER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58" w:lineRule="exact" w:before="40" w:after="0"/>
        <w:ind w:left="46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17, 1931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in India, members of the Working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have cabled me to return to India, immediately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is over; so I must not go to America.  It seems  that there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was conveyed to Bishop Fisher, who was in Chicago, on the </w:t>
      </w:r>
      <w:r>
        <w:rPr>
          <w:rFonts w:ascii="Times" w:hAnsi="Times" w:eastAsia="Times"/>
          <w:b w:val="0"/>
          <w:i w:val="0"/>
          <w:color w:val="000000"/>
          <w:sz w:val="18"/>
        </w:rPr>
        <w:t>telephone.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a long time before I could give any message to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God thinks that, though I would like to meet   friends,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reason to go to America.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 EXTRACT  FROM  PROCEEDINGS  OF THE  FEDERAL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STRUCTURE  COMMITTEE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1931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Chancellor and fellow Delegates, I know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responsibility rests upon my shoulders in having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view on this most important question.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sent here with the deliberate intention of exloring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possible avenue to achieve an honourable settlement, whether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discussion at this table or by private conferences with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public men who influene public opinion here, and with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interested in questions vitally affecting India. Therefore,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obli-gation not to leave a single stone unturned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a settle-ment, if only because the Congress is wedded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which is known to you all. The Congress is intent upon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its goal at the earliest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moment, and holds also very decided views upon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What is more to the purpose, it is today, or considers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capable of shouldering all the responsibilities that flow from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self-government.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the case, I thought that I could not possibly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on this most important  matter to close without placing,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 as I could, and as briefly as I could, the Congress view on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all aware, the Congress case is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responsibility transferred to India. That means,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there stated, that there should be complete control over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 External Affairs; but it also contemplates  adjustments.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we ought not to deceive ourselves, deceive  the world,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we would be getting responsible government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we may not ask for responsibility in this vital matter. I think that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subject being considered by the Committee was Defence.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396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 that has no control over her own defence forces and over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external policy is hardly a  responsible nation. Defence, its Army, is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nation the very essence of its existence, and if a nation's defence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controlled by an outside agency, no matter how friendly it is, then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 is certainly not resopnsibly governed. This is what our English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teachers have taught us times without number, and thereore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Englishmen twitted me also when they heard the talk that we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responsible government, but we would not have or would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claim control over our own defence forces.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I am here very respectfully to claim, on behalf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Congress, complete control over the Army, over the Defence forces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over External  Affairs. I put in this also so as to avoid having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speak on it when Sir Tej Bahadur Sapru speaks on that tsubject.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this conclusion we have come with the greatest deliberation.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do not get this control at the time of embarking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responsibility, I cannot conceive a time when, because we are enjoying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 in other matters, we would be suddenly found fit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control our own defence forces.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this Committee for just a few brief moments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what this Army at the present moment means.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in my opinion, whether it is Indian or whether it is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an army of occupation. It does not matter to us,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a bit—I speak from experience—that they are Sikhs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Gurkhas or that they are pathans or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from Madras or that they are Rajputs; not matter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they are foreigners to me whilst they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controlled by an alien government. I cannot speak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have come to me stealthily, and have been afraid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me, because they felt that they might be reported.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possible  for us ordinarily to go to the places where  the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kept. They are also taught to regard us not as their countrymen.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any other country in the world, there is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them and the ordinary civil population.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as my evidence before  this Committee as a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come into touch with every part of Indian life,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with whom it was possible for me to come into touch 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own personal experience alone, but it  is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and thousands of Congressmen that there is an absolute wall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them and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therefore quite aware that it is a tremendous thing for us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once to shoulder that responsibility and to have control of this Army,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say, less the British soldiers. That is our unfortunate, unhappy </w:t>
      </w:r>
      <w:r>
        <w:rPr>
          <w:rFonts w:ascii="Times" w:hAnsi="Times" w:eastAsia="Times"/>
          <w:b w:val="0"/>
          <w:i w:val="0"/>
          <w:color w:val="000000"/>
          <w:sz w:val="22"/>
        </w:rPr>
        <w:t>position, created  for us, I am sorry to have to say, by our rulers.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 the British section of the Indian Army.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this British Army? Every Indian child knows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Army is there, including  the Indian Army, for the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interests and for avoiding or resisting foreign aggression.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have to make  these remarks, but that is precisely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and have experienced, and it would be unjust even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friends if I  did not give expression to the truth as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as I hold it. Thirdly, it is an Army intended to suppress </w:t>
      </w:r>
      <w:r>
        <w:rPr>
          <w:rFonts w:ascii="Times" w:hAnsi="Times" w:eastAsia="Times"/>
          <w:b w:val="0"/>
          <w:i w:val="0"/>
          <w:color w:val="000000"/>
          <w:sz w:val="22"/>
        </w:rPr>
        <w:t>rebellion against constituted authority.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then,  are the main functions of that Army, and hence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surprise me that Englishmen should take the view they do.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were an Englishman, and had also the ambition to rule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I would do precisely the same thing. I would take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train them as soldiers, and I would train them to be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so loyal that they  would at my command, shoot  anybody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them to shoot. Who was it that shoot people at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Bagh, if it was not their own countrymen? It is therefore not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surprise to me, but it is a fact which stares  me in the face.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the Birtish troops there is also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this very purpose; it holds the balance between these dif-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ferent Indian soldiers evenly. It undoubtedly protects, as it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officers, and it protects British lives. Again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complaint, if I would  assume the premise that it was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Great Britain to occupy India, and that it is right for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hold India today and to continue to hold India, no matter under </w:t>
      </w:r>
      <w:r>
        <w:rPr>
          <w:rFonts w:ascii="Times" w:hAnsi="Times" w:eastAsia="Times"/>
          <w:b w:val="0"/>
          <w:i w:val="0"/>
          <w:color w:val="000000"/>
          <w:sz w:val="22"/>
        </w:rPr>
        <w:t>what altered conditions.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I have no difficulty in answering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Sir Tej  Bahadur Sapru would not face and which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 Mohan Malaviya also would not face. Both of them said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experts, they were not able to say to what  extent this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or should be reduced. I, however, have no such difficulty.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saying what should  happen to this Army;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I would say emphatically that the whole of this Army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disbanded, if it does not pass under my control, before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shoulder the burden  of running 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terrible handicaps under which we are labouring as a legacy </w:t>
      </w:r>
      <w:r>
        <w:rPr>
          <w:rFonts w:ascii="Times" w:hAnsi="Times" w:eastAsia="Times"/>
          <w:b w:val="0"/>
          <w:i w:val="0"/>
          <w:color w:val="000000"/>
          <w:sz w:val="22"/>
        </w:rPr>
        <w:t>of alien rule.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being my fundamental position,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British Ministers and British people really wish well by India,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transfer power now to us, then regard this as a vital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Army should pass  under  our control in its entirety.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 have told you that, I know the risk that is  attendant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Army will not accept  my command. I know that  very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British Commander-in-Chief will  not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command; nor would the Sikhs, nor the proud Rajputs—none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accept my command.  But I expect, even so, to exercise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with the goodwill of  the British people, that they will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the time of transferring  the command to teach  a new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very soldiers, and to tell them that they are after all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countrymen if they do so. British troops may also be told;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'Now is the time for you     not  to remain  here to protect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and British lives, but   you are here to protect India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 aggression, even against internal insurrection, as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defending and serving  your own countrymen.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dream. I know that I shall not realize that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That is what I feel; the evidence that is before  me,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senses, tells me that I am not going to realize that dream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here as a reuslt of the deliberations of this Conference.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still che-rish that dream. It is the dream I should like to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end of my  time. But, seeing the atmosphere here,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possibly infect British statesmen or the British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idea or with  the ideal that this should be also their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That is how  I would interpret the Prime Minister’s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declaration; that is how I would interpret Lord Irwin's wishes.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 proud privilege and the proud duty  of Great Britain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  us in the mysteries of conducting our own defence.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clipped our wings, it is their duty to give us wings whereby we can fly,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they fly. That is really my ambition , and therefore I say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wait till eternity if I cannot get control of Defence.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myself that I am going  to embark upon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although I cannot control my Defence.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India is not a nation which has never known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herself. There is all the material there. There are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Mohammedans, standing in  no dread of foreign invasion.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refuse  to think that they can be conquered by anybody.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Gurkha, immediately he develops the national mind, will say: 'I alone </w:t>
      </w:r>
      <w:r>
        <w:rPr>
          <w:rFonts w:ascii="Times" w:hAnsi="Times" w:eastAsia="Times"/>
          <w:b w:val="0"/>
          <w:i w:val="0"/>
          <w:color w:val="000000"/>
          <w:sz w:val="22"/>
        </w:rPr>
        <w:t>can defend  India.' Then there are the Rajputs , who are supposed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responsible for a thousand Thermopylaes, and not one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Thermopylae [as] in Greece. That is what the Englishman, Colonel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Tod, told us. Colonel Tod  has  taught  us to believe that every pass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Rajputana is a Thermopylae. Do these people stand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the  art of defence?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 that, if I shoulder the burden of responsibility,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are going to join hands. I am here writhing in agony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we have not yet come to terms on the communal  question;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whenever the communal  settlement comes, it must presuppose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going to trust each other. Whether the rule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Mohammedan or Sikh or Hindu, they will not rule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Mohammedans or Sikhs, but  they will rule as Indians.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distrust of one another, then we want British people there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be killed by one another. But then let us not talk of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government.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 least cannot possibly think that we have got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without control of the Army, and therefore I feel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at the bottom of my heart that if we are to have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government—and the Congress wants responsible government,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faith in itself, in the masses of the people, and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brave military  races, and what is more, the Congress has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Englishmen  some day doing their duty and transferring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control to us—we must infect the British with that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would enable   her to stand on her own feet.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think that  we shall require a century before that can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 for that century the Congress will wander in the wilderness,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must  go through that terrible fiery ordeal, it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storm of distress, misrepresentation and—if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and if it is God's will—a shower of bullets. If this happens,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because we cannot trust one another, because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>Indians have different angles of vision.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fundamental position. I do not want to go into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I have put this case as forcibly as I am capable of putting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one thing is admitted, I am resourceful enough to submit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safeguard after safeguard which will commend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unbiased mind, provided that it is common cause 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must be in the interests of India. But I want to go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endorse what Lord  Irwin said,  that although the safeguards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Pact are stated to be in the interests of India, they must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considered—I believe Lord Irwin  used my name,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also said they must be considered—as in the mutual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and England. I endorse that. I do not conceive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that will be only in the interests of India,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that will  not be also in the interests of Great Britain,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we contemplate a partnership, a partnership at will,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on  absolutely equal terms. The very reasons 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today for demanding complete control  for the Army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reasons for pleading for, for demanding, control over our </w:t>
      </w:r>
      <w:r>
        <w:rPr>
          <w:rFonts w:ascii="Times" w:hAnsi="Times" w:eastAsia="Times"/>
          <w:b w:val="0"/>
          <w:i w:val="0"/>
          <w:color w:val="000000"/>
          <w:sz w:val="22"/>
        </w:rPr>
        <w:t>External Affairs.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well versed in what is really meant by External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having to plead my ignorance of what is stated in these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 Table Conference on the subject, I asked my friends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Iyengar and Sir Tej Bahadur Sapru to give me a first lesson in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by external affairs  and foreign relations. I have got their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They state that the words mean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powers, relations with Indian States, relations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in international affairs, relations with the Dominions.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external affairs, I think  we are quite capable of shouldering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and discharging our obligations in connection with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We can  undoubtedly negotiate terms of peace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kith and kin, with our own neighbours, with our own countrymen,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Princes. We can cultivate the friendliest relations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the Afghans, and across the seas with Japanese;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we can negotiate with the Dominions also. If the Dominions,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our countrymen to live there in perfect self-respect, we </w:t>
      </w:r>
      <w:r>
        <w:rPr>
          <w:rFonts w:ascii="Times" w:hAnsi="Times" w:eastAsia="Times"/>
          <w:b w:val="0"/>
          <w:i w:val="0"/>
          <w:color w:val="000000"/>
          <w:sz w:val="22"/>
        </w:rPr>
        <w:t>can deal with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I am talking out of folly,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Congress has thousands and tens of thous-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ands of foolish men and foolish women like me, and it is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that I respectfully register this claim, again saying that,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we have conceived, we shall literally fulfil our obligations.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Madan Mohan Malaviya has sketched the safeguards.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what he has said I entirely associate myself, but that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solitary safeguard. If Englishmen and Indians put their 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sailing in the same direction  with no mental 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it is possible, I submit with every confidence,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bring into being safeguards which will be honourable alike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to England, and which would be a guarantee for the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 British life and the safety of every British interest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India pledges her honour.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Chancellor, I cannot go further. I tender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apologies for taking up the time of this meeting,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 the feeling that is welling up in  me sitting here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and thinking of it day and night, how these deliberations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successful issue. You will understand the feeling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actuates me. It is a feeling of absolute goodwill towards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>and a feeling of absolute service to my countrymen.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 have listened with very great  interest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, and I want you to be good enough, if you  will, to help me personally,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very much impressed first of all by what you call your dream— I cannot,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share your dream—and then I am very much impressed by your ideals.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can—perhaps not to the height that you entertain  them—share to a very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extent. I am just as anxious to secure peace and happiness in India as you are,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just as anxious as you are and as Lord Irwin is to carry out those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and you arrived at the beginning of the year, and which, in paragraph 2, read </w:t>
      </w:r>
      <w:r>
        <w:rPr>
          <w:rFonts w:ascii="Times" w:hAnsi="Times" w:eastAsia="Times"/>
          <w:b w:val="0"/>
          <w:i w:val="0"/>
          <w:color w:val="000000"/>
          <w:sz w:val="18"/>
        </w:rPr>
        <w:t>as follows 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“Of the scheme there outlined, Federation is an essential part;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are Indian responsibility and reservations or safeguards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India for such matters as, for instance, Defence, External Affairs,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minorities, the financial credit of India and discharge of </w:t>
      </w:r>
      <w:r>
        <w:rPr>
          <w:rFonts w:ascii="Times" w:hAnsi="Times" w:eastAsia="Times"/>
          <w:b w:val="0"/>
          <w:i w:val="0"/>
          <w:color w:val="000000"/>
          <w:sz w:val="18"/>
        </w:rPr>
        <w:t>obligations.”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ask you to assume that I am just as anxious as you are to carry out that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programme. I do not doubt your good faith. I ask you not to doubt mine.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said, in the course of your remarks, that you hoped  that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teach you the lesson of self-defence. (I am only summing up general-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ly some of the matters  that you referred to.) Nobody doubts the bravery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fellow-countrymen. It has been, through the centuries, manifested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 a  stricken field. But supposing it is right, as I think it is, that what you say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correct—namely, that at the present moment the Indians have to learn this lesson of </w:t>
      </w:r>
      <w:r>
        <w:rPr>
          <w:rFonts w:ascii="Times" w:hAnsi="Times" w:eastAsia="Times"/>
          <w:b w:val="0"/>
          <w:i w:val="0"/>
          <w:color w:val="000000"/>
          <w:sz w:val="18"/>
        </w:rPr>
        <w:t>self-defence. I agree with you. I think that is right. Now let me  tell you my trouble.</w:t>
      </w:r>
    </w:p>
    <w:p>
      <w:pPr>
        <w:autoSpaceDN w:val="0"/>
        <w:autoSpaceDE w:val="0"/>
        <w:widowControl/>
        <w:spacing w:line="24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is right that at the present moment an Indian Army is not ready for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asking me and you are asking us to take a terrible responsibility when you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either to withdraw the Army or to reduce it to such a size as to make it not </w:t>
      </w:r>
      <w:r>
        <w:rPr>
          <w:rFonts w:ascii="Times" w:hAnsi="Times" w:eastAsia="Times"/>
          <w:b w:val="0"/>
          <w:i w:val="0"/>
          <w:color w:val="000000"/>
          <w:sz w:val="18"/>
        </w:rPr>
        <w:t>consistent with safety.</w:t>
      </w:r>
    </w:p>
    <w:p>
      <w:pPr>
        <w:autoSpaceDN w:val="0"/>
        <w:autoSpaceDE w:val="0"/>
        <w:widowControl/>
        <w:spacing w:line="24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much of what you say I have the greatest sympathy, but, if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forgive me for saying so, Mr. Gandhi, the difficulty I feel is the responsibility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incur if I were a dictator and said, ‘Tomorrow I will withdraw every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soldier.’ It would be a terrible risk, and if anything  happened to the peace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prosperity of India, I for one could never forgive myself for taking a decision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when, upon admission, the lesson has to be learned how Indians can conduct </w:t>
      </w:r>
      <w:r>
        <w:rPr>
          <w:rFonts w:ascii="Times" w:hAnsi="Times" w:eastAsia="Times"/>
          <w:b w:val="0"/>
          <w:i w:val="0"/>
          <w:color w:val="000000"/>
          <w:sz w:val="18"/>
        </w:rPr>
        <w:t>their own defence.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36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because I feel that responsibility that, although I like to share your ideals,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feel it is asking me, at any  rate, to go beyond what I really ought to agree to. I agree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you. Mr. Gandhi,  that what we have to consider here are the interests of India;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give me at any rate the same credit that I give you when I tell you that honestly 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not think it would be in the interests of India to comply with an immediate request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withdraw the Army. It is a responsibility that I think no statesman who has a real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 for the interests of India—forgive me for putting it in that way—could justify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in assuming. The time may come,  and I hope it will....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just correct you ? I have not asked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British troops. I do not think that there was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in my remarks to that effect, and if I did utter a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that character, I should like to withdraw it.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 (Second Session) : Proceedings of Federal</w:t>
      </w:r>
    </w:p>
    <w:p>
      <w:pPr>
        <w:autoSpaceDN w:val="0"/>
        <w:autoSpaceDE w:val="0"/>
        <w:widowControl/>
        <w:spacing w:line="240" w:lineRule="exact" w:before="22" w:after="262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Structure Committee and Minorities Committee,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387-9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259"/>
        <w:gridCol w:w="3259"/>
      </w:tblGrid>
      <w:tr>
        <w:trPr>
          <w:trHeight w:hRule="exact" w:val="920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144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104.  SPEECH  AT  MEETING  OF  WOMEN'S  INDIAN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COUNCIL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70" w:lineRule="exact" w:before="1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took the opportunity of correcting various fantastic notions about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women  of India and presented a vivid picture of the heroic part they had played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struggle. He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perhaps in many ways superior to you. You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untold suffering  to win your suffrage. In India women got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asking. No hindrances have been placed in the way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public life and the Congress had not only women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Presidents, but had Mrs. Naidu as a member of its Cabinet.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and during the last struggle  when our organizations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illegal and those in charge of them put into prison,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 came  to the forefront, took  the place of “dictators”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the jails. That, however, does not  mean 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at the hands of  men. They have had their bitter cups to </w:t>
      </w:r>
      <w:r>
        <w:rPr>
          <w:rFonts w:ascii="Times" w:hAnsi="Times" w:eastAsia="Times"/>
          <w:b w:val="0"/>
          <w:i w:val="0"/>
          <w:color w:val="000000"/>
          <w:sz w:val="22"/>
        </w:rPr>
        <w:t>drink, but I have no hesitation in telling you that what you have read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form Mahadev Desai's “London Letter”. The meeting was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>by Agatha Harrison and took place at Morley College.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21-11-1931, the meeting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took place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Miss  Mayo's book about India is 99 per cent  untrue.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from cover to cover   and as I finished it I exclaimed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verily a drain inspector's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Some  of the things she 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true, but her generalizations are absolutely false, and several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in the book are pure figments of her imaginations.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went on to describe how last year they came out of their  homes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mass and showed an awakening which was  miraculous. They took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processions, defied the law, and bore the lathi, without raising a little finger,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swearing at the police, and used their power  persuasion to wean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drunkard from drink and the sellers and purchasers of foreign cloth from it.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learned woman  like Sarojini Naidu but an unlettered woman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borne lathi blows on her head which bled  profusely whilst she stood unflin-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ching, ordering her companions not to move from their posts, and converted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little town of Borsad into a Thermopylae. It was to these women that the last </w:t>
      </w:r>
      <w:r>
        <w:rPr>
          <w:rFonts w:ascii="Times" w:hAnsi="Times" w:eastAsia="Times"/>
          <w:b w:val="0"/>
          <w:i w:val="0"/>
          <w:color w:val="000000"/>
          <w:sz w:val="18"/>
        </w:rPr>
        <w:t>year's victory was mainly due.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little time for questions, but one or two that were asked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expressive of the anxiety with which they were watching the deliberations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Conference.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is yet time for these two countries to remain united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equality for the good of the world. It would not satisfy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to gain freedom for India and not to help in the peace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have the conviction in me that, when England ceases to prey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India, she will also cease to prey upon other nations,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>India will have no part in the blood guilt.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3-12-1931</w:t>
      </w:r>
    </w:p>
    <w:p>
      <w:pPr>
        <w:autoSpaceDN w:val="0"/>
        <w:autoSpaceDE w:val="0"/>
        <w:widowControl/>
        <w:spacing w:line="292" w:lineRule="exact" w:before="31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105.  LETTER  TO  SIR SAMUEL  HOARE</w:t>
      </w:r>
    </w:p>
    <w:p>
      <w:pPr>
        <w:autoSpaceDN w:val="0"/>
        <w:tabs>
          <w:tab w:pos="550" w:val="left"/>
          <w:tab w:pos="4670" w:val="left"/>
          <w:tab w:pos="4710" w:val="left"/>
          <w:tab w:pos="4950" w:val="left"/>
        </w:tabs>
        <w:autoSpaceDE w:val="0"/>
        <w:widowControl/>
        <w:spacing w:line="290" w:lineRule="exact" w:before="2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88 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S.W. 1,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19, 1931 </w:t>
      </w:r>
      <w:r>
        <w:rPr>
          <w:rFonts w:ascii="Times" w:hAnsi="Times" w:eastAsia="Times"/>
          <w:b w:val="0"/>
          <w:i w:val="0"/>
          <w:color w:val="000000"/>
          <w:sz w:val="16"/>
        </w:rPr>
        <w:t>DEAR SIR SAMUEL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troubled you save for sending copy of a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>on the situation as it is developing in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intention even now to weary you with a review of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 there, but there are wild rumours going about  in our</w:t>
      </w:r>
    </w:p>
    <w:p>
      <w:pPr>
        <w:autoSpaceDN w:val="0"/>
        <w:autoSpaceDE w:val="0"/>
        <w:widowControl/>
        <w:spacing w:line="240" w:lineRule="exact" w:before="2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“Drain Inspector’s Report”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34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circles to the effect that martial law in Bengal is imminent;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extensive scale has already commenced there, and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situation in Bengal is being suppressed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tell me whether there is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these rumours, and further, what is being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authorities in Bengal? Also, could I cable to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Conggress asking for information about Bengal in the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reply that might be sent will not be censored, if it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complies with the Censorship Regulations 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IGHT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ONOURABLE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AMUEL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OARE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TATE  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 S.W.1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9383, Courtesy: India Office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 LETTER  TO  SIR PHILIP  HARTOG</w:t>
      </w:r>
    </w:p>
    <w:p>
      <w:pPr>
        <w:autoSpaceDN w:val="0"/>
        <w:autoSpaceDE w:val="0"/>
        <w:widowControl/>
        <w:spacing w:line="246" w:lineRule="exact" w:before="146" w:after="0"/>
        <w:ind w:left="49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88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S.W. 1,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1931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PHILIP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much obliged to you  for your letter of the 17th inst.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just now to withdraw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made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at Chatham House. At the present moment I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for searching the records to which you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reference. I, how-ever, promise not  to forget the matter, and if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support the statement made by me at Chatham House,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my retraction  much wider publicity than the Chatham House </w:t>
      </w:r>
      <w:r>
        <w:rPr>
          <w:rFonts w:ascii="Times" w:hAnsi="Times" w:eastAsia="Times"/>
          <w:b w:val="0"/>
          <w:i w:val="0"/>
          <w:color w:val="000000"/>
          <w:sz w:val="22"/>
        </w:rPr>
        <w:t>speech could ever attain.</w:t>
      </w:r>
    </w:p>
    <w:p>
      <w:pPr>
        <w:autoSpaceDN w:val="0"/>
        <w:autoSpaceDE w:val="0"/>
        <w:widowControl/>
        <w:spacing w:line="210" w:lineRule="exact" w:before="3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that the percentage of literacy in India had fallen during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rule. The addressee had questioned the correctness of the statement. In his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17 he said he had examined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articles and the Punjab</w:t>
      </w:r>
    </w:p>
    <w:p>
      <w:pPr>
        <w:autoSpaceDN w:val="0"/>
        <w:autoSpaceDE w:val="0"/>
        <w:widowControl/>
        <w:spacing w:line="210" w:lineRule="exact" w:before="3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report and could find nothing in them to  support Gandhiji's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contention and had concluded: “. . . may I suggest that you should now withdraw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statement? . . 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Sir Philip Hartog”, 23-10-1931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want.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Meanwhile I am endeavouring to find out the references you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8"/>
        </w:rPr>
        <w:t>HILIP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ARTOG</w:t>
      </w:r>
      <w:r>
        <w:rPr>
          <w:rFonts w:ascii="Times" w:hAnsi="Times" w:eastAsia="Times"/>
          <w:b w:val="0"/>
          <w:i w:val="0"/>
          <w:color w:val="000000"/>
          <w:sz w:val="20"/>
        </w:rPr>
        <w:t>,  K.B. E.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 I</w:t>
      </w:r>
      <w:r>
        <w:rPr>
          <w:rFonts w:ascii="Times" w:hAnsi="Times" w:eastAsia="Times"/>
          <w:b w:val="0"/>
          <w:i w:val="0"/>
          <w:color w:val="000000"/>
          <w:sz w:val="18"/>
        </w:rPr>
        <w:t>NVERNESS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G</w:t>
      </w:r>
      <w:r>
        <w:rPr>
          <w:rFonts w:ascii="Times" w:hAnsi="Times" w:eastAsia="Times"/>
          <w:b w:val="0"/>
          <w:i w:val="0"/>
          <w:color w:val="000000"/>
          <w:sz w:val="18"/>
        </w:rPr>
        <w:t>ARDENS</w:t>
      </w:r>
      <w:r>
        <w:rPr>
          <w:rFonts w:ascii="Times" w:hAnsi="Times" w:eastAsia="Times"/>
          <w:b w:val="0"/>
          <w:i w:val="0"/>
          <w:color w:val="000000"/>
          <w:sz w:val="20"/>
        </w:rPr>
        <w:t>, W. 8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9403-a. Courtesy: India Office Library</w:t>
      </w:r>
    </w:p>
    <w:p>
      <w:pPr>
        <w:autoSpaceDN w:val="0"/>
        <w:autoSpaceDE w:val="0"/>
        <w:widowControl/>
        <w:spacing w:line="292" w:lineRule="exact" w:before="30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68" w:after="0"/>
        <w:ind w:left="467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19, 1931</w:t>
      </w:r>
    </w:p>
    <w:p>
      <w:pPr>
        <w:autoSpaceDN w:val="0"/>
        <w:autoSpaceDE w:val="0"/>
        <w:widowControl/>
        <w:spacing w:line="28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am I not callous about the Princes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Federation, but most anxious that they should do so.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lies in me, I should make every effort to induce the Princes to join </w:t>
      </w:r>
      <w:r>
        <w:rPr>
          <w:rFonts w:ascii="Times" w:hAnsi="Times" w:eastAsia="Times"/>
          <w:b w:val="0"/>
          <w:i w:val="0"/>
          <w:color w:val="000000"/>
          <w:sz w:val="22"/>
        </w:rPr>
        <w:t>the Federation.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20-11-1931</w:t>
      </w:r>
    </w:p>
    <w:p>
      <w:pPr>
        <w:autoSpaceDN w:val="0"/>
        <w:autoSpaceDE w:val="0"/>
        <w:widowControl/>
        <w:spacing w:line="260" w:lineRule="exact" w:before="34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 EXTRACT FROM PROCEEDINGS OF THE  FEDERAL </w:t>
      </w:r>
      <w:r>
        <w:rPr>
          <w:rFonts w:ascii="Times" w:hAnsi="Times" w:eastAsia="Times"/>
          <w:b w:val="0"/>
          <w:i/>
          <w:color w:val="000000"/>
          <w:sz w:val="24"/>
        </w:rPr>
        <w:t>STRUCTURE COMMITTEE MEETING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19,1931</w:t>
      </w:r>
    </w:p>
    <w:p>
      <w:pPr>
        <w:autoSpaceDN w:val="0"/>
        <w:autoSpaceDE w:val="0"/>
        <w:widowControl/>
        <w:spacing w:line="260" w:lineRule="exact" w:before="6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Lord Chancellor and friends, I would like to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congratulations to Mr.Benthall on his very temperate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that he could have seen his way not to spoil that admirable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by importing two sentiments.  One sentiment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was practically that Europeans or Britishers claimed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because of their having conferred certain benefits on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he could have omitted this  opinion, but having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there should have been no surprise expressed, as was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Reading, that there was a courteous retort from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Thakurdas, and now, as we have heard, reinforced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Phiroze Sethna.  I wish also that he could have omitted the threat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been used in that statement on behalf of the great corporation</w:t>
      </w:r>
    </w:p>
    <w:p>
      <w:pPr>
        <w:autoSpaceDN w:val="0"/>
        <w:autoSpaceDE w:val="0"/>
        <w:widowControl/>
        <w:spacing w:line="220" w:lineRule="exact" w:before="28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Gandhiji, according to the source, issued the statement to refute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“baseless” report that he had told the Premier in his interview with him that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>want the Princes to federate.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represents.  He said that the European support to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was conditional upon Indian nationalists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European community expressed by Mr.Benthall,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not stated in this statement, but we had it, unfortunately,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ago,the separatist tendency expressed in the demand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electorate, and their joining that separatist combination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was my painful position to speak the other day.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study the resolution passed at the last Conference.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read that resolution again, although you are familiar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shall want to say a few things in connection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resolution.: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instance of the British commercial community the principle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generally agreed  that there should be no discrimination between the rights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commercial community, firms and companies trading in India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rights  of Indian-born subjects.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I need not read.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sorry, in spite of the great regard and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entertain for Sir Tej Bahadur Sapru and Mr. Jayakar,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dissent from this sweeping resolution. I was, therefore,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when Sir Tej Bahadur  Sapru readily admitted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 and that it was susceptible of improvement . You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 character of this resolution if you will carefully study it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 be no discrimination between the rights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mercantile community, firms and companies trading in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Indian-born subjects. If I have interpreted this correctly,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a terrific thing, and I for one could not possibly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 to a resolution of this character, much less commit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Government of 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here no qualification whatsoever .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commercial community are to stand on exactly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 as those of Indian-born subjects. Therefore, it is not as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not to be any racial discrimination, or anything of that 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the British commercial community are to enjoy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rights as Indian-born subjects. I want to state,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that I can command, that I could not even endorse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that the rights of all Indian-born subjects themselves could </w:t>
      </w:r>
      <w:r>
        <w:rPr>
          <w:rFonts w:ascii="Times" w:hAnsi="Times" w:eastAsia="Times"/>
          <w:b w:val="0"/>
          <w:i w:val="0"/>
          <w:color w:val="000000"/>
          <w:sz w:val="22"/>
        </w:rPr>
        <w:t>even be guaranteed as equal. I shall show you the reason presently.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you will readily grant that the future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would be constantly obliged (to use the admirable phrase used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by Sir Phiroze Sethna) in order to equalize conditions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existing Government has neglected to, namely, continually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in favour of the famishing Indians against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blest by nature or by the Government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 and other privileges. It will be necessary for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perhaps, to provide quarters free for labour,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monied men of India might say : ‘If you provide quarters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corresponding grants to us, although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quarters of that nature.’ It would undoubtedly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in favour of poor people, and the monied men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say, according to this formula, that it would be discrimination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venture to suggest that this sweeping formula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accepted by us in this Conference when we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His Majesty’s Government—in so far as they will accept our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assistance—in shaping the future Constitution of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said this, I want to associate myself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British merchants and European houses in their legiti-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 demand that there should be no racial discrimination.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to fight the great South African Government for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years in order to resist their colour bar and their discriminating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directed against Indians as such, could be no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of that character against the British friends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India or who may in future seek entry. I speak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also. The Congress too holds the same view.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instead of this I would suggest a formula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these lines, a formula for which I had the pleasure and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General Smuts for a number of years. It may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improvement, but I simply suggest this for the consideration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and especially for the consideration of European friends.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‘‘No disqualification not suffered by Indian-born  citizens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shall be imposed  upon any person  lawfully residing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India merely”—I emphasize the word “merely”— “on the </w:t>
      </w:r>
      <w:r>
        <w:rPr>
          <w:rFonts w:ascii="Times" w:hAnsi="Times" w:eastAsia="Times"/>
          <w:b w:val="0"/>
          <w:i w:val="0"/>
          <w:color w:val="000000"/>
          <w:sz w:val="22"/>
        </w:rPr>
        <w:t>ground of  race, colour or religion.”  I think that this is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formula. No Government  could possibly go beyond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deal briefly with the  implications  of this, and the implications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this are, I am sorry  to say, different  from the deductions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drew or sought to draw  from last year's formula.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no discrmination in this formula against a single Britisher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matter against a single European as such. I propose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no distinction whatever between Britishers or  other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Americans or Japanese. I would not copy the model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or the British Dominions which have,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disfigured their Statute-books by importing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essentially based upon distinctions of colour and race.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free, I would love to think, would give a different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and set a different kind of example to the whole world.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India to live a life of complete isolation whereby 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water-tight compartments and allow nobody to enter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borders or to trade within her borders. But, having said that,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 mind  many things that I would have to do—to repeat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expression—in order to equalize conditions. I am afraid that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India would be engaged in passing legislation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 donwtrodden, the fallen, from  the mire into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sunk by the capitalists, by the landlords, by the so-called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subsequently and scientifically, by the British  rulers.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lift these people from the mire, then it would be the bounden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National Government of India, in order to set  its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continually  to give preference to these people and even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the burdens under which they are being crushed.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landlords, zamindars,  monied men and those who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 privileges I do not care whether they  are Europeans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if they find that they are discriminated against,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them,  but I will not be able to help them,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possibly do so, because I would seek their assistance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process, and without their assistance it would not be possible to  raise </w:t>
      </w:r>
      <w:r>
        <w:rPr>
          <w:rFonts w:ascii="Times" w:hAnsi="Times" w:eastAsia="Times"/>
          <w:b w:val="0"/>
          <w:i w:val="0"/>
          <w:color w:val="000000"/>
          <w:sz w:val="22"/>
        </w:rPr>
        <w:t>these people out of the mire.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 the condition, if you will, of the untouchables.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come to their assistance and set a part miles of territory.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they hold no land; at the present moment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living at the mercy of the so-called higher castes, and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say, at  the mercy of the State.  They can be removed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to another without complaint and without being able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of law. Well, the first act of the Legislature will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that, in order somewhat to equalize conditions, these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given grants freely.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whose pockets are these grants to come? Not from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Heaven. Heaven is not going to drop money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State. They will naturally come from  the monied classes,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Europeans. Will they say that this is discrimination?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able to see that  this is no discrimination against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Europeans; it will be discrimination against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got money and the others have got no money.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herefore, a battle between the 'haves” and the “havenots”;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that is what is feared, I am afraid the National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come into being  if all those classes hold the pistol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heads of these dumb  millions  an say: 'You shall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Gover-nment of your own unless you guarantee our possessions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>our rights.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given sufficiently an indication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stands for; of the  implications of this formula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suggested. On no account will they find that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against them because they are English or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Europeans or Japanese or any other race. The grounds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them for discrimination will be also the grounds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a against Indian-born citizens, and, therefore,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another  formula also, hurriedly drafted because I drafted it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listening to  Lord Reading and as I was listening Sir Tej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Sapru. The second formula thatt I have got with me is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existing rights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existing interest legitimately acquired, and not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the best interests of  the  nation in general,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 except in accordance with the law applicable to such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interests.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too, I would explain shortly what I have in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in mind what you find in the Congress resolution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taking  over by the incoming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that are being today discharged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Just as we claim that these obligations must be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impartial  tribunal before they are taken over by us, 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interests be subject to judicial scrutiny whenever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question, therefore, of repudiation  but merely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under examination, under audit.  We have, some of us here,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who have made a study of the privi-leges and the monopolies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by Europeans, but let it not be merely  Europeans,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Indians—I have undoubtedly several Indians in mind —who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possession of land which has been practically given away to them </w:t>
      </w:r>
      <w:r>
        <w:rPr>
          <w:rFonts w:ascii="Times" w:hAnsi="Times" w:eastAsia="Times"/>
          <w:b w:val="0"/>
          <w:i w:val="0"/>
          <w:color w:val="000000"/>
          <w:sz w:val="22"/>
        </w:rPr>
        <w:t>not for any service rendered to the nation  but for some service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06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rendered, I cannot even say to the  Govenment, because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has benefited, but to some official; and if you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these concessions and these privileges are not to be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State, I again tell you that it will be impossible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of government on behalf of the “have-nots”,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dispossessed. Hence you will see here that  there is nothing 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Europeans. The second formula 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equally to the Europeans as it is applicable  to Indians,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applicable, say, to Sir Purushottamadas Thakurdas and Sir Phiroze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Sethna. If they have obtained concessions which have been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did some service to the officials of the day and got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of land, well, if I had the possession of the Government,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dispossess them.  I would not consider them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I would just as readily dispossess Sir Hubert Carr 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Benthall, however admirable they are and however friendly they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 may stand me  fifty dinners, but they will not stand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my dispossessing them. The law will be no respector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whatsoever. I  give you that assurance. After having given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assurance, I am unable to go any further. So  that is really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by “legitimately acquired”—that every interest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taintless, it must be above  suspicion, like Caesar's wife,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shall expect to examine all these things when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notice of that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have “not being in conflict with the best inte-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of the nation”. I have in mind certain monopolies, legiti-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acquired undoubtedly, but which have been brought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conflict with the best interests of the nation. Let me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 illustration which will  amuse you somewhat, but which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 ground. Take this white elephant which is called New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have been spent upon it. Suppose that the future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 conclusion that this white elephant, seeing that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ought to be turned to some use. Imagine  that  in Old Delhi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or cholera going on, and we want hospitals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What are we to do? Do you suppose  the National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 able to build hospitals, and so on ? Nothing of the kind.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charge of those buildings and put these plague-stricken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them and use them as  hospitals, because I contend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buildings are in conflict with  the  best interests of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represent the millions of India.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of the monied men  who are sitting at the table;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be representative of His Highness the Nawab Sahib of Bhopal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Sir Purushottamdas Thakurdas or of Sir Phiroze Sethna or of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Tej Bahadur Sapru, but they are not representative of those who lack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anywhere to sleep and have not even a crust of bread to eat.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National Government comes  to  conclusion that that place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unnecessary, no matter what interests are concerned, they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dispossessed, and they will be dispossessed, I may tell you,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compensation, because, if you want this Government to pay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compensation, it will have to rob  Peter  to pay Paul, and that would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impossible.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humour you in order to present this  bitter pill,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a bitter pill which has got to be swallowed if a Government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conceives it comes into being. I have no desire  to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you; I have no desire,  in order to take away something from here,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you into the belief that everything will be quite all right.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on behalf of the Congress, to lay all the  cards on the table.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no mental reservation of any description whatsover; and then,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position is acceptable, nothing will please me better,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position is no acceptable, if today I feel I cannot possibly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and cannot carry you with me, then, the Congress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wander and must  continue  the process of proselytization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you are all converted  and allow the millions of India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at last they have got a Naitonal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to now, no one has said a word in connection with the two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lines which appear at the end of this resolution , namely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agreed that the existing rights of the European community in lndia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to criminal trials should be maintained.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have not been able to study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it. I am glad to be able to say that for some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engaged in carrying on friendly—absolutely friendly—and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conversations with Sir Hubert Carr, Mr. Benthall,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 was discussing this very theme  with them  and I asked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 me what these two things  meant and they said it was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the other communities. I have not ascertained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same thing for the other communities. It means,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that the other communities also may demand their own jury.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refers to trial by jury. I am afraid, I cannot  possibly endorse this </w:t>
      </w:r>
      <w:r>
        <w:rPr>
          <w:rFonts w:ascii="Times" w:hAnsi="Times" w:eastAsia="Times"/>
          <w:b w:val="0"/>
          <w:i w:val="0"/>
          <w:color w:val="000000"/>
          <w:sz w:val="22"/>
        </w:rPr>
        <w:t>formula.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JINNAH:</w:t>
      </w:r>
      <w:r>
        <w:rPr>
          <w:rFonts w:ascii="Times" w:hAnsi="Times" w:eastAsia="Times"/>
          <w:b w:val="0"/>
          <w:i w:val="0"/>
          <w:color w:val="000000"/>
          <w:sz w:val="18"/>
        </w:rPr>
        <w:t>May I correct you, Mr. Gandhi? It refers  not only to juries but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 tribunals, the tribunals  which will try Europeans and Indians, and there are many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distincitons. It is not merely the jury.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that. That is why I said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it. If there is something more, you will pardon my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not possibly be a party to such reservations. I think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cannot possibly  be shut in 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All the communities  today who will be the future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must start with good will, must start with  mutual  trust  or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If we are told that we cannot possibly  have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will be a state of things one can understand.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told there must be all these reservations and safeguards. It 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liberty and responsible government, but it would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safeguards. Safeguards would eat away the whole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trying this morning to find something analogous and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if all these safeguards are to be granted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here takes  concrete shape and we are told that we are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it will be almost on a  par with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governmet that prisoners have in their jails. They too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immediately the cell door is locked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jailer goes. The prisoners inside that cell about 10 ft. square or 7 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 independence. I do not ask for that kind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with the jailors safeguarding comfortably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rights.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appeal to our European friends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this idea of safeguarding their rights. I venture to sug-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 that the two formula that I have put forward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adotped. You may cut them about in any manner you like.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wording is not satisfactory, by all  means suggest some other word-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But, outside these formula of a negative character where-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there is no bar sinister placed against you, I venture to say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not—shall I say dare not—ask for more. So much 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existing interests and future trade.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Jayakar was talking yesterday about key industries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associate myself entirely with the sentiments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expressed. I do not think that I need take up your time  by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importance  Congress attaches to key industries.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 is that, if the key industries are not taken over by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the State will at least have a predominant say in the conduct and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and development of the key industries.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undeveloped country like India is not to be judged as a </w:t>
      </w:r>
      <w:r>
        <w:rPr>
          <w:rFonts w:ascii="Times" w:hAnsi="Times" w:eastAsia="Times"/>
          <w:b w:val="0"/>
          <w:i w:val="0"/>
          <w:color w:val="000000"/>
          <w:sz w:val="22"/>
        </w:rPr>
        <w:t>highly developed individualist island like Great Britain may be. What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for Great Britain today is, in my opinion, in many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for India. India has got to develop her own economics,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policy, her own method of dealing with her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else. Therefore, so far as the key industries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not merely the Britishers but many will feel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not having fair play. But I do not know  what  is the meaning of</w:t>
      </w:r>
      <w:r>
        <w:rPr>
          <w:rFonts w:ascii="Times" w:hAnsi="Times" w:eastAsia="Times"/>
          <w:b w:val="0"/>
          <w:i w:val="0"/>
          <w:color w:val="000000"/>
          <w:sz w:val="22"/>
        </w:rPr>
        <w:t>“fair play” against a State.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about coastal trade too, the Congress undoubtedly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greatest sympathy with  the desire to develop national coastal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trade; but, if in the Bill about the coastal trade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against Europeans as such, I will join hands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fight that Bill or the  proposal which discriminates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 Englishmen because they  are Englishmen. But there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interests that  have come into being.  I have  travelled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up the great riverways of Bengal and I travelled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Irawaddy. I know something of that trade. By concessions,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privileges, favours, whatever you call them, these huge corporations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built up industries, built up companies and built  up a trade </w:t>
      </w:r>
      <w:r>
        <w:rPr>
          <w:rFonts w:ascii="Times" w:hAnsi="Times" w:eastAsia="Times"/>
          <w:b w:val="0"/>
          <w:i w:val="0"/>
          <w:color w:val="000000"/>
          <w:sz w:val="22"/>
        </w:rPr>
        <w:t>which does not admit of any opposition whatsoever.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 may have heard of a budding company between </w:t>
      </w:r>
      <w:r>
        <w:rPr>
          <w:rFonts w:ascii="Times" w:hAnsi="Times" w:eastAsia="Times"/>
          <w:b w:val="0"/>
          <w:i w:val="0"/>
          <w:color w:val="000000"/>
          <w:sz w:val="22"/>
        </w:rPr>
        <w:t>Chittagong and Rangoon. The directors of that company, poor 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ggling Mohammedans, came to me in Rangoon and asked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anything. My whole heart went out to them,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to be done. What could be done? There is the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 Steam Navigation Company simply underselling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budding company and practically taking  the passengers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money at all. I could quote instance after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that character. Therefore, it is not because it is a British Com- </w:t>
      </w:r>
      <w:r>
        <w:rPr>
          <w:rFonts w:ascii="Times" w:hAnsi="Times" w:eastAsia="Times"/>
          <w:b w:val="0"/>
          <w:i w:val="0"/>
          <w:color w:val="000000"/>
          <w:sz w:val="22"/>
        </w:rPr>
        <w:t>pany.   If     it    were    an    Indian    company    that    had    usurped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thing, it would be the same. Supposing an Indian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taking  away capital, as today we have Indians who,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investing their capital in India, invest their capital or invest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monies outside India. Imagine that there was a huge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  that was taking away all its profits and investing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parts of the world, fearing that the Naitonal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going along a correct policy, and, therefore, in order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money intact they were taking away that money outside. 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step further with me and say that these Indian directors, in 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organize in a most scientific, finished and perfect   manner, brought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 European skill that they could bring there and did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struggling corporations to come into being,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something to say and have legislation in order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companies like the Chittagong company.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could not even float their ships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Irawaddy. They gave me chapter and verse in order to assure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became utterly impossible; they could not get their licences,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get the ordinary facilities that one is entitled to. Everyone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knows what money can buy, what presitge can buy, and when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is built up which kills all the saplings, it becomes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use the expression of Sir John Gorst which he used forty-two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ago—that it then becomes necessary to lop off the tall poppies.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Tall poppies ought not to be allowed to crush these saplings.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the case on behalf of the coastal trade. It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clumsily worded, the Bill. That does not matter, but I think the essence </w:t>
      </w:r>
      <w:r>
        <w:rPr>
          <w:rFonts w:ascii="Times" w:hAnsi="Times" w:eastAsia="Times"/>
          <w:b w:val="0"/>
          <w:i w:val="0"/>
          <w:color w:val="000000"/>
          <w:sz w:val="22"/>
        </w:rPr>
        <w:t>of it is aboslutely correct.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citizenship, that is the last  thing, Well,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from the Nehru Report. Naturally the Nehru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consider situations as they arose, and, therefore,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changes rung on the original description; but I would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realize that the Nehru Report is—I am sorry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it, but it is so—today a back number. Even the late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was obliged to say that, not because we wanted to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Report as a back number. The Nehru Report is undoubtedly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between  several  positions. Though not a member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 knew exactly what was happening, because I hapened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to be in India, to be in touch wtth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and, therefore, I know something of the history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and how that Committee also came into being.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weary you with the details of the history of that Com-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mittee, but, as you will see, that Report is based upon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were to have Dominion Status. Well, the Congress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strides further. The Congress had to forget  that Report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 the Hindu-Muslim-Sikh formula,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forget that Report about  many other things.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Report is a creation, or the Nehru Committee is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a creation, of the Congress, I am not  able, therefore,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we will be able today to swear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appears there.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that I do not  want  just now to go.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  of “citizen” is a terrific job.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undertake on the spur of the moment  to present,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Congress mentality of today, what will commend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or what will  commend itself to me. It is,  as I say,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on which I would like to confer with Sir Tej Bahadur Sapru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friends and try to understand what is  at the back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minds, because I must confess that out of this discussion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reach the heart of the  thing. I have made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absolutely clear, that we do not want any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but after having cleared that position I am not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now to give a summary decision for the opinion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definition of the word “citizen”.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say in connection with the word “citizen” that I reserve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 as to the definition entirely for 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I want to close with this remark.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of finding a common formula that would satisfy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The negotiations in which I was privileged to be a party 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still to continue. If my presence is required, I will still attend </w:t>
      </w:r>
      <w:r>
        <w:rPr>
          <w:rFonts w:ascii="Times" w:hAnsi="Times" w:eastAsia="Times"/>
          <w:b w:val="0"/>
          <w:i w:val="0"/>
          <w:color w:val="000000"/>
          <w:sz w:val="22"/>
        </w:rPr>
        <w:t>that little committee 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to enlarge it and give it a little less informal shape </w:t>
      </w:r>
      <w:r>
        <w:rPr>
          <w:rFonts w:ascii="Times" w:hAnsi="Times" w:eastAsia="Times"/>
          <w:b w:val="0"/>
          <w:i w:val="0"/>
          <w:color w:val="000000"/>
          <w:sz w:val="22"/>
        </w:rPr>
        <w:t>and find out a common basis.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what I have said, I do not despair of finding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formula, but having expressed that hope, I would again hark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 point that, so far as I can understand it, I cannot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detailed scheme which could be incorporated  in the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incorporated in the Constitution is some such formula as </w:t>
      </w:r>
      <w:r>
        <w:rPr>
          <w:rFonts w:ascii="Times" w:hAnsi="Times" w:eastAsia="Times"/>
          <w:b w:val="0"/>
          <w:i w:val="0"/>
          <w:color w:val="000000"/>
          <w:sz w:val="22"/>
        </w:rPr>
        <w:t>this, round which all kinds of rights can arise.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conception here,  as you see, of doing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administratively. I have expressed my own hope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Feederal and Supreme Court. To me the Federal Court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Court; it is the final Court of Appeal beyond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appeal whatsoever; it is my Privy Council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Palladium of Liberty. It is the Court to which every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aggrieved can go. A great jurist in the Transvaal—and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South Africa generally have undoubtedly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jurists—to whom  I used to go for assistance  when I was a </w:t>
      </w:r>
      <w:r>
        <w:rPr>
          <w:rFonts w:ascii="Times" w:hAnsi="Times" w:eastAsia="Times"/>
          <w:b w:val="0"/>
          <w:i w:val="0"/>
          <w:color w:val="000000"/>
          <w:sz w:val="22"/>
        </w:rPr>
        <w:t>youngster, once said to me, in regard  to a very difficult case,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“Although there may be no hope just now, I tell you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guided myself by one thing, or else I should not be a lawyer; the 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lawyers that there is absolutely no wrong for which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remedy  to be found in  court of law, and if judges say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remedy, then those Judges should be immediately unseated.” I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with all deference to you, Lord Chancellor.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think that our European friends may rest assured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Federal Court will not send them away empty-handed,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go away empty-handed if we do not have the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 who are the  present advisers of His Majesty.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we shall have their ear and get round their better side,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may hope to go away with something substantial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pockets, but, whether we go away with anything  substantial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or not, I hope that, if the Federal Court of my dreams comes </w:t>
      </w:r>
      <w:r>
        <w:rPr>
          <w:rFonts w:ascii="Times" w:hAnsi="Times" w:eastAsia="Times"/>
          <w:b w:val="0"/>
          <w:i w:val="0"/>
          <w:color w:val="000000"/>
          <w:sz w:val="22"/>
        </w:rPr>
        <w:t>into being, then the Europeans and evrybody—all the minorities—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rest  assured that that court will not fail them, though a puny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like myself may fail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>We are very much obliged to Mr. Gandhi or that speech. If you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allow me to say so, everybody must be impressed by the earnestness and sincerity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which he advocates his ideals, and I thank him very  much indeed. perhaps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good enough  to give me those two formulae.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TEJ BAHADUR SAPRU:</w:t>
      </w:r>
      <w:r>
        <w:rPr>
          <w:rFonts w:ascii="Times" w:hAnsi="Times" w:eastAsia="Times"/>
          <w:b w:val="0"/>
          <w:i w:val="0"/>
          <w:color w:val="000000"/>
          <w:sz w:val="18"/>
        </w:rPr>
        <w:t>I should like to ask Mahatma Gandhi to explain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of his speech, in regard to which there is  some doubt in my mind. Does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propose that the National Government  of the future should examine and investigate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 title  to property of everyone, and  if so, would it be any title acquired within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certain period of time or not? What is the machinery he proposes to bring into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existence for  the examination of that title  and does he propose to give 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compensation at all, or that the National Government should simply  expropriate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property which, according to his view o the majority, seeemed to have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wrongfully acquired?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give me permission, I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those questions, which are very legitimate questions.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given my view. So far as I understand, it is not intended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should do the things; everything that is done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above board.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done by legal machinery. All these claims—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SIR TEJ BAHADUR SAPRU: </w:t>
      </w:r>
      <w:r>
        <w:rPr>
          <w:rFonts w:ascii="Times" w:hAnsi="Times" w:eastAsia="Times"/>
          <w:b w:val="0"/>
          <w:i w:val="0"/>
          <w:color w:val="000000"/>
          <w:sz w:val="18"/>
        </w:rPr>
        <w:t>That is what I want to know. What is the legal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machinery to be?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at the present moment thought of any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 .  I think that there is no limitation running against a wrong.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TEJ BAHADUR SAPRU :</w:t>
      </w:r>
      <w:r>
        <w:rPr>
          <w:rFonts w:ascii="Times" w:hAnsi="Times" w:eastAsia="Times"/>
          <w:b w:val="0"/>
          <w:i w:val="0"/>
          <w:color w:val="000000"/>
          <w:sz w:val="18"/>
        </w:rPr>
        <w:t>Under your National Government, therefore,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title in India is safe 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our National Government the Court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these things, and if there is any undue fear about these things,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possible to satisfy every legitimate doubt. 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generally speaking this is a formula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accepted. Where complaints are made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illegitimate rights acquired, it should be open to the courts of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those rights.  I am not going to say today in taking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 shall examine no rights whatsoever, no titles that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acquired.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 :</w:t>
      </w:r>
      <w:r>
        <w:rPr>
          <w:rFonts w:ascii="Times" w:hAnsi="Times" w:eastAsia="Times"/>
          <w:b w:val="0"/>
          <w:i w:val="0"/>
          <w:color w:val="000000"/>
          <w:sz w:val="18"/>
        </w:rPr>
        <w:t>I think each of you will consider most carefully what the other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and we will consider what both of you have said.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PANDIT M. M. MALAVIYA :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very exhaustive speech of the Mahatama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Gandhi, I do not propose to detain the Committee very long .  I wish to make a few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points quite plain.  We are all agreed that there shall be no discrimination against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Europeans trading in India and no wrong done to them. They shall be dealt with justly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fairly.  On that point there is general agreement.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CHAIRMAN : </w:t>
      </w:r>
      <w:r>
        <w:rPr>
          <w:rFonts w:ascii="Times" w:hAnsi="Times" w:eastAsia="Times"/>
          <w:b w:val="0"/>
          <w:i w:val="0"/>
          <w:color w:val="000000"/>
          <w:sz w:val="18"/>
        </w:rPr>
        <w:t>Would you rather continue at our next meeting ?</w:t>
      </w:r>
    </w:p>
    <w:p>
      <w:pPr>
        <w:autoSpaceDN w:val="0"/>
        <w:autoSpaceDE w:val="0"/>
        <w:widowControl/>
        <w:spacing w:line="22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 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Structure Committee and Minorities Committee,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pp.425-9</w:t>
      </w:r>
    </w:p>
    <w:p>
      <w:pPr>
        <w:autoSpaceDN w:val="0"/>
        <w:autoSpaceDE w:val="0"/>
        <w:widowControl/>
        <w:spacing w:line="292" w:lineRule="exact" w:before="32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    LETTER TO W. TUDOR OWEN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532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350" w:bottom="548" w:left="1440" w:header="720" w:footer="720" w:gutter="0"/>
          <w:cols w:num="2" w:equalWidth="0">
            <w:col w:w="2966" w:space="0"/>
            <w:col w:w="360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68"/>
        <w:ind w:left="1764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S.W. 1,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20,1931</w:t>
      </w:r>
    </w:p>
    <w:p>
      <w:pPr>
        <w:sectPr>
          <w:type w:val="nextColumn"/>
          <w:pgSz w:w="9360" w:h="12960"/>
          <w:pgMar w:top="504" w:right="1350" w:bottom="548" w:left="1440" w:header="720" w:footer="720" w:gutter="0"/>
          <w:cols w:num="2" w:equalWidth="0">
            <w:col w:w="2966" w:space="0"/>
            <w:col w:w="360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likely to be free about 5 p.m.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next. I would like you please to telegraph to me </w:t>
      </w:r>
      <w:r>
        <w:rPr>
          <w:rFonts w:ascii="Times" w:hAnsi="Times" w:eastAsia="Times"/>
          <w:b w:val="0"/>
          <w:i w:val="0"/>
          <w:color w:val="000000"/>
          <w:sz w:val="22"/>
        </w:rPr>
        <w:t>if that hour will suit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be glad to renew old memories, if we can possibly meet.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UDOR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WEN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ROADHURST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ITTLE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EXHILL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8"/>
        </w:rPr>
        <w:t>EA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S.N.18328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former official of the Government of India, then guardian of the Maharaja </w:t>
      </w:r>
      <w:r>
        <w:rPr>
          <w:rFonts w:ascii="Times" w:hAnsi="Times" w:eastAsia="Times"/>
          <w:b w:val="0"/>
          <w:i w:val="0"/>
          <w:color w:val="000000"/>
          <w:sz w:val="18"/>
        </w:rPr>
        <w:t>of Bharatpur , a minor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  SPEECH AT MEETING OF LONDON VEGETARIAN </w:t>
      </w:r>
      <w:r>
        <w:rPr>
          <w:rFonts w:ascii="Times" w:hAnsi="Times" w:eastAsia="Times"/>
          <w:b w:val="0"/>
          <w:i/>
          <w:color w:val="000000"/>
          <w:sz w:val="24"/>
        </w:rPr>
        <w:t>SOCIETY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the invitation to be present at this meeting 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tell you how pleased I was, because it received old memories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recollections of pleasant friendship formed with vegetarians.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honoured to find on my right Mr. Henry Salt. I was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Salt's book, </w:t>
      </w:r>
      <w:r>
        <w:rPr>
          <w:rFonts w:ascii="Times" w:hAnsi="Times" w:eastAsia="Times"/>
          <w:b w:val="0"/>
          <w:i/>
          <w:color w:val="000000"/>
          <w:sz w:val="22"/>
        </w:rPr>
        <w:t>A Plea for Vegetarianism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showed my why,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hereditary habit, and apart  from  my adherence to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to me by  my mother , it was right to be a vegetarian.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me why it was a  moral duty incumbent on vegetarians not to </w:t>
      </w:r>
      <w:r>
        <w:rPr>
          <w:rFonts w:ascii="Times" w:hAnsi="Times" w:eastAsia="Times"/>
          <w:b w:val="0"/>
          <w:i w:val="0"/>
          <w:color w:val="000000"/>
          <w:sz w:val="22"/>
        </w:rPr>
        <w:t>live upon fellow-animals. It is, therefore, a matter of additional plea-</w:t>
      </w:r>
      <w:r>
        <w:rPr>
          <w:rFonts w:ascii="Times" w:hAnsi="Times" w:eastAsia="Times"/>
          <w:b w:val="0"/>
          <w:i w:val="0"/>
          <w:color w:val="000000"/>
          <w:sz w:val="22"/>
        </w:rPr>
        <w:t>sure to me that I find Mr. Salt in our midst.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take up your time be giving you my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vegetarianism, nor do I want to tell you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difficulty that faced me in London itself in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  to vegetarianism, but I would like to share with you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thoughts that have developed in me in connection with vege-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tarianism. Forty years ago I used to mix freely with vegetarians.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 that time hardly a vegetarian restaurant in London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not visited. I made it a point, out of curiosity, and to study the poss-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ibilities of vegetarian restaurants in London, to visit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Naturally, therefore, I came into close contact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vegetarians. I found at the tables that largely  the conversation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food and disease. I found also that the vegetarians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strugg- ling to stick to their vegetarianism were finding it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hea- lth point of view. I do not  know  whether, nowadays,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those  debates,  but I used at that time to attend debates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between vegetarians and vegetarians, and between vegetarians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non-vegetarians. I remember one such debates, between Dr. Densmore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late Dr. T. R. Allinson.  Then vegetarians had a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nothing but food and nothing but disease.  I feel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way of going about the business. I notice also that it is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become vegetarians because they are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disease or other—that is, from purely the health point of view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those persons who largely fall back . I discovered that for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staunch to vegetarianism a  man requires a moral basis.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that was a great discovery in my search after truth.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early age, in the course of my experiments, I found that a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would not serve the purpose of taking a man higher and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paths of evolution. What was required was an altruistic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found also that health was by no means the monopoly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vegetarians.  I found many people having no bias one way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and that non-vegetarians were able to show, generally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 I found also the several vegetarian found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vegetarians because they had made food a fetish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thought that by becoming vegetarians they could 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lentils, haricot beans, and cheese as they liked.  Of course,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not possibly keep their health. Observing along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lines, I saw that a man should eat sparingly and now and then fast.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 really ate sparingly consumed just that quantity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requires and no more.  We easily  fall a prey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of the palate, and, therefore, when a thing tastes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delicious,we do not mind taking a morsel or two more.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keep health under thsose circumstances.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in order to keep health, no matter what you ate,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cut down the quantity of your food and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meals. Become moderate; err on the side of less,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 the side of more. When I invite friends to share their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I never press them to take anything except only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require.  On the contrary,  I tell them not to take a thing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it.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to bring to your notice is that vegetarians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tolerant if they want to convert others to vegetarianism.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 little humility. We should appeal to the moral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do not see eye to eye with us.  If a vegetarian  became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doctor prescribed beef-tea, then I would not call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vegetarian. A vegetarian is made of sterner stuff. Why? Be-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it is for the building of the spirit and not of the body. 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that  meat.  It is the spirit in man for which we are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vegetarians should have that moral basis—that a man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born a carnivorous animal, but born to live on the fruits and herbs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earth gorws.  I know we must  all err. I would give up milk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but I cannot. I have made that experiment  times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 I could not , after a serious illness, regain my strength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back to milk. That has been the tragedy  of my life.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my vegetarianism is not physical, but moral.  If anybody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die if I did not take beef-tea or mutton, even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advice, I would prefer death.  That is the basis of my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vegetarianism. I would love to think that all of us who called ourselves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vegetarians should have that basis.  There were thousands of meat-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eaters who did not stay meat-eaters. There must be a definite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making that change in our lives, for our adopting habits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different from society, even though sometimes that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offend those nearest and dearest to us.  Not for the world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sacrifice a moral principle. Therefore the only basis for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society and proclaiming a vegetarian principle is,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a moral one. I am not to tell you, as I see and wander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that vegetarians, on the whole, enjoy much better health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meat-eaters. I belong to a country which is predominantly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habit or necessity. Therefore, I cannot testify that that shows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endurance, much greater courage, or much greater exemption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disease. Because it is a peculiar, personal thing.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obedience, and scrupulous obedience, to all the laws of hygiene.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think that what vegetarians should do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physical consequences of vegetarianism, but to explore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consequences. While we have not yet forgotten that we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in common with the beast, we do not sufficiently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certain things which differentiate us from the beast.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we have vegetarians in the cow and the bull—which are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than we are—but there is something much higher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us of vegetarianism. Therefore I thought that during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which I give myself the privilege of addressing you,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emphasize the moral basis of vegetarianism. And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from my own experience, and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friends and compa-nions, that they find satisfaction,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vegetarianism is concerned, from the moral basis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chosen for sustaining vegetarianism.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thank you all for coming here and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  to  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vegetarians  face  to  face.   I  cannot  say  I  used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you forty or forty-two years ago. I suppose the faces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Vegetarian Society have changed.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who, like Mr. Salt, can claim association with the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over forty years. Lastly, I would like you, if you want to, to </w:t>
      </w:r>
      <w:r>
        <w:rPr>
          <w:rFonts w:ascii="Times" w:hAnsi="Times" w:eastAsia="Times"/>
          <w:b w:val="0"/>
          <w:i w:val="0"/>
          <w:color w:val="000000"/>
          <w:sz w:val="22"/>
        </w:rPr>
        <w:t>ask me any questions, for I am at  your disposal  for a few minutes.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then asked to give his reasons for limiting his daily diet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five articles only, and he replied: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no connection with vegetarianism. . . 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reason. I had been a pampered child of nature. I had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notoriety that when I was invited by friends, they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ample dishes of food. I  told them, I had come 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serve, and personally, I should find myself dying by inches if I </w:t>
      </w:r>
      <w:r>
        <w:rPr>
          <w:rFonts w:ascii="Times" w:hAnsi="Times" w:eastAsia="Times"/>
          <w:b w:val="0"/>
          <w:i w:val="0"/>
          <w:color w:val="000000"/>
          <w:sz w:val="22"/>
        </w:rPr>
        <w:t>allowed myself to be pampered like that. So, in limiting  myself to five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ingredients of food, I served  a double purpose. And I must finish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eating before sundown. I have been saved many pitfalls by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are many discoveries about that in regard to health reaosns.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Dietists are saying that  we are more and more  tending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simplifying diet, and that, if one must live for health one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at a time  and avoid harmful  combinations.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exclusion better than that of inclusion because no two </w:t>
      </w:r>
      <w:r>
        <w:rPr>
          <w:rFonts w:ascii="Times" w:hAnsi="Times" w:eastAsia="Times"/>
          <w:b w:val="0"/>
          <w:i w:val="0"/>
          <w:color w:val="000000"/>
          <w:sz w:val="22"/>
        </w:rPr>
        <w:t>doctors have the same opinion.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think the restriction to five articles of food has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morally and  materially—materially because, in a poor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India, it is not always possible to procure goat's milk, and it is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thing to produce fruit  and grapes. Then,  I go to visit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if I expected hothouse grapes, they would banish me.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restricting myself to five articles of food, it also serves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>economy.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20-2-1949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 LETTER  TO J. R.  GLORNEY  BOLTON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6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 S.W. 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54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MR. BOLTON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21, 1931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touched by your letter. I had already seen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 the </w:t>
      </w:r>
      <w:r>
        <w:rPr>
          <w:rFonts w:ascii="Times" w:hAnsi="Times" w:eastAsia="Times"/>
          <w:b w:val="0"/>
          <w:i/>
          <w:color w:val="000000"/>
          <w:sz w:val="22"/>
        </w:rPr>
        <w:t>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thought it was just the thing.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>see  nothing  is  going  to  come  out of the  Conference,  when 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the  struggle revives, many Englishmen and women will be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question whether they can put right before country.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desperate effort to secure  a settlement, and thus avoid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which is likely to be more bitter than that of last  year.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R.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LORNEY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OLTON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 K</w:t>
      </w:r>
      <w:r>
        <w:rPr>
          <w:rFonts w:ascii="Times" w:hAnsi="Times" w:eastAsia="Times"/>
          <w:b w:val="0"/>
          <w:i w:val="0"/>
          <w:color w:val="000000"/>
          <w:sz w:val="18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ENCH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ALK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E.C. 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18239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Bolton had  been twice in India, and later, in 1934, wrote a book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Tragedy of Gandhi.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3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 LETTER TO SIR HENRY LAWRENCE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88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S.W. 1,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this dictated letter. I am so sorry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that  has arisen.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did not want a letter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Classes. I personally want to keep the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out of  the ordinary. It stands on its own plane.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 Davis   brought them in, I did not mind the argument.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was  the briefest letter possible condemning 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Englishmen first of all, in entering into a combination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Minorities,  and, secondly, in asking for a separate electorate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special reservation at all. I did not even wish to bring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franchise in this connection, because in my opinion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does not help a very insignificant minority.  My argu-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about the Englishmen was that they should expect to find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the Legislatures by an appeal to the common electorate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expect to succeed by right of service.  But  Mr. Davis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  would look at the proposal without the background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 suffrage. I could have no objection to that,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possibly   write  anything  myself   about  a  letter   which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mention of the Englishmen's move. And then too I 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be very cautious, for the simple reason that,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delegate to the Conference, I do not want to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propaganda. I have avoided it as much possible. I say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at the Round Table Conference. If you cannot afford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 the English Combine with the other Minorities,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approve of that combine, I can have nothing to say,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you to express any opinion save that of approval of the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letter of the same date the addressee had said: “. . . Davis telephoned 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from you asking me to write to a letter to the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advocating adult</w:t>
      </w:r>
    </w:p>
    <w:p>
      <w:pPr>
        <w:autoSpaceDN w:val="0"/>
        <w:autoSpaceDE w:val="0"/>
        <w:widowControl/>
        <w:spacing w:line="210" w:lineRule="exact" w:before="3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suffrage as an argument in support of your appeal. I drafted such a letter. . . 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Davis then told me that you would write  a letter in support of mine, and I journeyed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to get the two letters accepted by the </w:t>
      </w:r>
      <w:r>
        <w:rPr>
          <w:rFonts w:ascii="Times" w:hAnsi="Times" w:eastAsia="Times"/>
          <w:b w:val="0"/>
          <w:i/>
          <w:color w:val="000000"/>
          <w:sz w:val="18"/>
        </w:rPr>
        <w:t>Times.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 he tells me that you decline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write this letter unless I condemn the Europeans who have supported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electorates.... Would you please let me know the true facts of your mind?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combine, if an opinion had to be expressed. I wonder if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my position quite clear.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ENRY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8"/>
        </w:rPr>
        <w:t>AWRENCE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OARS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XFORD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18332</w:t>
      </w:r>
    </w:p>
    <w:p>
      <w:pPr>
        <w:autoSpaceDN w:val="0"/>
        <w:autoSpaceDE w:val="0"/>
        <w:widowControl/>
        <w:spacing w:line="292" w:lineRule="exact" w:before="30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 ANSWERS  TO 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22,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the Conference certainly doomed to failure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ungrateful to say so. But I see very little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Don't you think the Government having allowed the discussion will now do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something? Will the change in  the Government make any difference?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expected them to do certainly better, but I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made up their minds to transfer power. As regards    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parties, I think for India it is 'six of the one and half a do-     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other'. In fact, I am rather glad that I have to do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overwhelmingly large Conservative majority. For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 anything from here. I want something large and good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can easily see and un-derstand  and so it is best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fight a strong party and win what I want from a str-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ong  party. What I want is a  lasting thing. I do not want to dissolve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tie, but to transform it. The relationship between India   and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equal partnership, can exist only if each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thing out of a consciousness of strength and not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And, therefore, I would love to feel that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Conservative regime we were able to convince the Conservatives that </w:t>
      </w:r>
      <w:r>
        <w:rPr>
          <w:rFonts w:ascii="Times" w:hAnsi="Times" w:eastAsia="Times"/>
          <w:b w:val="0"/>
          <w:i w:val="0"/>
          <w:color w:val="000000"/>
          <w:sz w:val="22"/>
        </w:rPr>
        <w:t>we were not unworthy opponents nor unworthy partners.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3-12-1931</w:t>
      </w:r>
    </w:p>
    <w:p>
      <w:pPr>
        <w:autoSpaceDN w:val="0"/>
        <w:autoSpaceDE w:val="0"/>
        <w:widowControl/>
        <w:spacing w:line="210" w:lineRule="exact" w:before="4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Desai's "London Letter". Desai say the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put "by the son of a prominent public man". On November 25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 Hindustan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carreid a brief report of an interview Gandhiji gave to Randolph Churchil. 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22. Churchill was acting on behalf of the Hearst Press.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550" w:val="left"/>
          <w:tab w:pos="1230" w:val="left"/>
          <w:tab w:pos="4670" w:val="left"/>
          <w:tab w:pos="4710" w:val="left"/>
          <w:tab w:pos="48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114.  LETTER  TO SIR SAMUEL HOARE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88  K</w:t>
      </w:r>
      <w:r>
        <w:rPr>
          <w:rFonts w:ascii="Times" w:hAnsi="Times" w:eastAsia="Times"/>
          <w:b w:val="0"/>
          <w:i w:val="0"/>
          <w:color w:val="000000"/>
          <w:sz w:val="18"/>
        </w:rPr>
        <w:t>NIGHTSBRIDGE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S.W.  1,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24,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I received the enclosed telegram from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Patel, President of the Congress. It speaks for itself. For </w:t>
      </w:r>
      <w:r>
        <w:rPr>
          <w:rFonts w:ascii="Times" w:hAnsi="Times" w:eastAsia="Times"/>
          <w:b w:val="0"/>
          <w:i w:val="0"/>
          <w:color w:val="000000"/>
          <w:sz w:val="22"/>
        </w:rPr>
        <w:t>quickly understanding the cable, I extend it here below:</w:t>
      </w:r>
    </w:p>
    <w:p>
      <w:pPr>
        <w:autoSpaceDN w:val="0"/>
        <w:autoSpaceDE w:val="0"/>
        <w:widowControl/>
        <w:spacing w:line="280" w:lineRule="exact" w:before="6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Hijli and Chittagong still unremedied. Indiscriminate arrests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ordinances continuing. Detenus' number approaching one thousand.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arrests by scores including many Congress workers. Numerous sedition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prosecutions for protesting against Hijli and Chittagong atrocities. Recently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 has been repetition of Chittagong on a smaller scale at Dacca,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openly  put innocent men, women and children to great humiliation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indignities. Bengal Europeans persistently demanding more repression.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believed  that Government have agreed to this. Widespread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resentment prevails driving young men into desperation. You already  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U.P. situation. In Andhra several Congress leaders arrested under security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sedition sections, with a  view to preventing growing agitation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and Godavari District Revenue enhancements, despite unanimous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Government's own Committee and opposition Legislature.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getting serious. Imamsaheb getting daily temperature, spitting no </w:t>
      </w:r>
      <w:r>
        <w:rPr>
          <w:rFonts w:ascii="Times" w:hAnsi="Times" w:eastAsia="Times"/>
          <w:b w:val="0"/>
          <w:i w:val="0"/>
          <w:color w:val="000000"/>
          <w:sz w:val="18"/>
        </w:rPr>
        <w:t>blood, no cause immediately anxiety.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sentence refers to the illness of  friend.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I make public use of  this cablegram ?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AMUEL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OARE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 S.W. 1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18339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4390" w:val="left"/>
          <w:tab w:pos="6430" w:val="left"/>
        </w:tabs>
        <w:autoSpaceDE w:val="0"/>
        <w:widowControl/>
        <w:spacing w:line="296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 INTERVIEW  TO "ECHO DE PARIS"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24 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Emphasizing his refusal  to accept anything less than complete Home Rule,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 he would re-commence the struggle if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broke down. He expected all leaders to be arrested successively, but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Nationalist Movement would continue.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26-11-1931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 NOTE  TO MIRZA  ISMAIL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you manage 9.30 p.m. tonight 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2188-8</w:t>
      </w:r>
    </w:p>
    <w:p>
      <w:pPr>
        <w:autoSpaceDN w:val="0"/>
        <w:tabs>
          <w:tab w:pos="4450" w:val="left"/>
          <w:tab w:pos="5710" w:val="left"/>
          <w:tab w:pos="6430" w:val="left"/>
        </w:tabs>
        <w:autoSpaceDE w:val="0"/>
        <w:widowControl/>
        <w:spacing w:line="300" w:lineRule="exact" w:before="294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 INTERVIEW  TO "NEW LEADER"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Is it possible for you to speak about  what developments are likely in India </w:t>
      </w:r>
      <w:r>
        <w:rPr>
          <w:rFonts w:ascii="Times" w:hAnsi="Times" w:eastAsia="Times"/>
          <w:b w:val="0"/>
          <w:i w:val="0"/>
          <w:color w:val="000000"/>
          <w:sz w:val="18"/>
        </w:rPr>
        <w:t>if the Conference breaks down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in detail. As I sense the future now, there will be a revival </w:t>
      </w:r>
      <w:r>
        <w:rPr>
          <w:rFonts w:ascii="Times" w:hAnsi="Times" w:eastAsia="Times"/>
          <w:b w:val="0"/>
          <w:i w:val="0"/>
          <w:color w:val="000000"/>
          <w:sz w:val="22"/>
        </w:rPr>
        <w:t>of trouble in its intensest form.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do you think you will be able to renew the psychology of     resistance?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 movement is called off, is it not always more difficult to            renew it?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doubt whatever about it. I have never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diffi-cult to renew a movement which I have called off. But I must feel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within. My friends were nervous when we finished at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25-11-1931, which also carried a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answer to an enquiry from the addressee for a time when he  and </w:t>
      </w:r>
      <w:r>
        <w:rPr>
          <w:rFonts w:ascii="Times" w:hAnsi="Times" w:eastAsia="Times"/>
          <w:b w:val="0"/>
          <w:i w:val="0"/>
          <w:color w:val="000000"/>
          <w:sz w:val="18"/>
        </w:rPr>
        <w:t>Dr. Ambedkar could see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"Diary, 1931", Gandhiji met  Mirza Ismail and Ambedkar on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date.</w:t>
      </w:r>
    </w:p>
    <w:p>
      <w:pPr>
        <w:autoSpaceDN w:val="0"/>
        <w:autoSpaceDE w:val="0"/>
        <w:widowControl/>
        <w:spacing w:line="230" w:lineRule="exact" w:before="1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28-11-1931, which carried a breif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interview.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28-11-1931, also reported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676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in 1922, and then renewed the struggle in 1930. But it was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time. And the suspension proved to be good.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intervening years we were not idle. The people were imbibing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ideas. Our constructive work went on, and it told on the masses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the meaning and spirit of the movement, and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very wonderful response.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 see that Jawaharlal Nehru is saying that it is difficult to keep back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now.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all to the good. I can say in the plainest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I should not like to start the struggle if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feeling among  the people. But even at this distance,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that the people are absolutely ready. They are only waiting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signal.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that the case with the peasants as well as with the population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3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towns?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Yes. I have to depend more and more on the peasants.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 they take part in the movement principally from economic or political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motives?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economic difficulties have given them a grasp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situation. They understand that their economic position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better until the present political system is destroyed, root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branch. The Government in India has become the protector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>rich. There seems to be a conspiracy of the rich behind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to get every pice they can from the poor.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cannot be improved until the cruel burden of taxation 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to bear is removed.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In the struggle at the beginning of this year, South India seemed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weak. Do you think you can count on South India this time?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South India gave its share steadily in the last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coming forward splendidly when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was suspended. It will come forward again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renewed. South India is like that. It moves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slowly, but it is sound. I did not lose faith in the South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making of khaddar the South has done the best,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  the untouchables has been solid... But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which province will be best this time. I have faith in all the provinces.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Have you any fear that the impatience in India may prevent you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maintaining the movement on non-violent lines?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I think not. If  the people continue to respond and the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character of the movement is maintained, violence will play </w:t>
      </w:r>
      <w:r>
        <w:rPr>
          <w:rFonts w:ascii="Times" w:hAnsi="Times" w:eastAsia="Times"/>
          <w:b w:val="0"/>
          <w:i w:val="0"/>
          <w:color w:val="000000"/>
          <w:sz w:val="22"/>
        </w:rPr>
        <w:t>no part.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 don't want to embarrass you, but I cannot escape  the conviction that some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Muslims at the Round Table Conference have been more concerned about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communal claims than about Indian self-government.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not say that. I would say that their predominant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is the  guarding of  what they consider to be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in India. That certainly occupies a very important  place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minds. But one has to say the same of the communal claims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sections; the Hindus, the Muslims and the Sikhs.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regard the communal "representatives" at the Conference as in fact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representative, or would you say that the larger part of their communities are behind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Congress?</w:t>
      </w:r>
    </w:p>
    <w:p>
      <w:pPr>
        <w:autoSpaceDN w:val="0"/>
        <w:tabs>
          <w:tab w:pos="550" w:val="left"/>
          <w:tab w:pos="5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Undoubtedly they are behind Congress. Otherwise,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 not do its work.  We have had the hearty support  of both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Muslims. There are five Muslims on the Congress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And they are not non-entities. They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Muslim leaders.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Would you  say that the National Muslim Party (which supports   Congress)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more representative than most of the Muslim "leaders" at the Conference?</w:t>
      </w:r>
    </w:p>
    <w:p>
      <w:pPr>
        <w:autoSpaceDN w:val="0"/>
        <w:autoSpaceDE w:val="0"/>
        <w:widowControl/>
        <w:spacing w:line="280" w:lineRule="exact" w:before="3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Certainly. That is what Dr. Ansari, who is on our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is always claiming. It may not be so true, perhaps, as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thinks, but it  is becoming truer day by day.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that it is true  of the younger generation, which is turning </w:t>
      </w:r>
      <w:r>
        <w:rPr>
          <w:rFonts w:ascii="Times" w:hAnsi="Times" w:eastAsia="Times"/>
          <w:b w:val="0"/>
          <w:i w:val="0"/>
          <w:color w:val="000000"/>
          <w:sz w:val="22"/>
        </w:rPr>
        <w:t>from sectarianism.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this tendency in the younger generation a revolt against sectarianism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only, or is it a revolt against religion itself?</w:t>
      </w:r>
    </w:p>
    <w:p>
      <w:pPr>
        <w:autoSpaceDN w:val="0"/>
        <w:autoSpaceDE w:val="0"/>
        <w:widowControl/>
        <w:spacing w:line="280" w:lineRule="exact" w:before="3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difficult to say. I am not able to say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agnostics and atheists. I can only say that they have developed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toleration. Whether that signifies less appreciation of Islam </w:t>
      </w:r>
      <w:r>
        <w:rPr>
          <w:rFonts w:ascii="Times" w:hAnsi="Times" w:eastAsia="Times"/>
          <w:b w:val="0"/>
          <w:i w:val="0"/>
          <w:color w:val="000000"/>
          <w:sz w:val="22"/>
        </w:rPr>
        <w:t>and a waning of the religious instinct, I do not  know.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If the Round Table Conference breaks down on the issue of responsible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at the Centre, do you think there will be a repetition  of the united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opposition, which was given to the Simon Commission?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think so. The Liberals and Moderates will not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action movement, but their opinions will be entirely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side.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see any possibility of agreement with the British Government on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basis of self-government in the Provinces?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 I suggested a formula, but the British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it. There might be a possibility of agreement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were given real control immediately and if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were given of early Central responsibility. I would accept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 in point of time, but not in legislation. The same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deal with the two things. Indian Nationalists will not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without the certainty of Central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 they have waited  a long time for complete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can wait a little longer rather than accept a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>which withholds Central responsibility.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is your view of Mr. Brailsford's suggestion of complete Provincial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autonomy, with provision for a national constituent assembly to settle the issue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form of Central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a guarantee of responsible government under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 would do. We must have responsible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14-12-1931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 SPEECH  AT  FEDERAL STRUCTURE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COMMITTEE   MEETING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Lord Chancellor, I tender my congratulations to Mr. Lees-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 for being responsible for this debate, and I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you, My Lord Chancellor, for having allowed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debate. I think that Mr. Lees-Smith has shown amazing optim-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   in intiating this debate. He has come as a physician with an oxy-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 pump and he is trying to pump oxygen into a dying body.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say that we are a dying body because of this rum-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or threat of Provincial autonomy divorced from Central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 In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humble manner, almost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these proceedings, I have been uttering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and I was oppressed, and I said so in so many words,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unreality which dawned upon Sir Tej Bahadur Sapru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or as I happen to know, has been dawning  upon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few days, because he has given me the privilege of taking me </w:t>
      </w:r>
      <w:r>
        <w:rPr>
          <w:rFonts w:ascii="Times" w:hAnsi="Times" w:eastAsia="Times"/>
          <w:b w:val="0"/>
          <w:i w:val="0"/>
          <w:color w:val="000000"/>
          <w:sz w:val="22"/>
        </w:rPr>
        <w:t>into his confidence  in common  with his other friends and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rades, if I can also bracket myself as one of his comrades.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>ripe experience  of administrative affairs, having held high offices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he has warned us of the danger of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 so-called. I am very often an unrepentant sinner.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issuing this warning, especially in connection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had dared to discuss the question of Provincial autonomy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English friends who are responsible public men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he had heard of it, and so he gave me ample warning.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that reason that you find me as one of the co-signatories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document that has been placed before you, My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Chancellor, but to another similar document that was issued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about ten days ago and was addressed to the prime Minister.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him, as I say here, that both he and the others who have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him and I reached the same goal through different routes.  Fools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in where angels fear to tread. Not having had any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actually, I felt that, if Provincial autonomy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of my conception, I for one would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the fruit, feeling  the thing and seeing whether it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my purpose. I love to meet friends, who may be opponents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policy, on their own platform and find out their difficulties,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also  whether  what they are offering is likely  to lead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place, and in that  spirit and in that sense I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Provincial autonomy, but I found at once on discussion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meant  was certainly not the Provincial autonomy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meant, and so I told   my friends also that I would be quite safe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me alone, that I was not going to sell the interests of country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foolish conception of Provincial autonomy, or out of impatience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som- ething  for the country. What I am anxious to do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all these  miles with  the greatest diffidence, having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tender my whole-hearted co-operation to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Conference, without the slightest mental reservation,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that spirit of co-operation in thought, word and deed,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undone, I have not hesitated even to go into the danger zone,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I have dared to talk about and discuss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autonomy.  But  I have come to the conclusion that you, 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Ministers, do not contemplate giving India that measure of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 which would satisfy a man of my mentality,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Congress, and which would reconcile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Provincial auto-nomy although there may be delay in </w:t>
      </w:r>
      <w:r>
        <w:rPr>
          <w:rFonts w:ascii="Times" w:hAnsi="Times" w:eastAsia="Times"/>
          <w:b w:val="0"/>
          <w:i w:val="0"/>
          <w:color w:val="000000"/>
          <w:sz w:val="22"/>
        </w:rPr>
        <w:t>getting responsibility at the Centre.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risk of taking up a little of the time of this meeting, let me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 my meaning clear, because here too I am adopting a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 line of argument, and I am most anxious 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Let me take, therefore, one illustration. I want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illustration Bengal, because it is one of the Provinces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is deeply  affected. I know that  there is a terrorist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in Bengal. Everybody ought  to realize  by this time 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manner of sympathy with that terrorist  school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form. I am as convinced as I have ever been that terrorism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kind of action that any  reformer can take  up. Terrorism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worst thing for India in a special manner, because  India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soil for terrorism to  flourish in. I am convinced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Indians who are giving their  lives for what they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cause are simply throwing away  their lives,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bringing the country by one inch nearer to the goal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common, I hope, to us all.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of all these things, but,  having been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supposing that  Bengal had Provincial autonomy today,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Bengal do? Bengal would set  free every one of the detenus.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 would not hunt down the terrorists—an autonomous Bengal,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mean—but Bengal would try to  reach  these terrorists and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terrorists, and I should approach them with every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>and wipe out  terrorism from Bengal.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go a little step further, in order to drive home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that is in me. If Bengal was autonomous, that autonomy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really remove terrorism from Bengal , because these terrorists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foolishly consider that their action is the shortest cut to freedom; but, </w:t>
      </w:r>
      <w:r>
        <w:rPr>
          <w:rFonts w:ascii="Times" w:hAnsi="Times" w:eastAsia="Times"/>
          <w:b w:val="0"/>
          <w:i w:val="0"/>
          <w:color w:val="000000"/>
          <w:sz w:val="22"/>
        </w:rPr>
        <w:t>having attained that freedom, the terrorism would cease.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are a thousand young men, some of whom,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dare swear, have absolutely nothing in common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terrorism, a thousand young men who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and who have not been convicted; they have all,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been arrested on suspicion. So far as Chittagong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concerned, Mr. Sen Gupta, who was Lord Mayor of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member of Bengal Legislative Council,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President of the Provincial Congress Committee in Bengal,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today. He has brought to me a report signed by members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in Bengal in connection with Chittagong,  and it  is sad </w:t>
      </w:r>
      <w:r>
        <w:rPr>
          <w:rFonts w:ascii="Times" w:hAnsi="Times" w:eastAsia="Times"/>
          <w:b w:val="0"/>
          <w:i w:val="0"/>
          <w:color w:val="000000"/>
          <w:sz w:val="22"/>
        </w:rPr>
        <w:t>reading. It is painful to  read this report, but the substance of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is that there has been an inferior edition of the Black and Tans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Chittagong—and Chittagong is not a place of no importance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>map of 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see there has been a flag-showing ceremony, and in </w:t>
      </w:r>
      <w:r>
        <w:rPr>
          <w:rFonts w:ascii="Times" w:hAnsi="Times" w:eastAsia="Times"/>
          <w:b w:val="0"/>
          <w:i w:val="0"/>
          <w:color w:val="000000"/>
          <w:sz w:val="22"/>
        </w:rPr>
        <w:t>making this demonstration all the military forces have been concen-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trated togehter in Calcutta, and these demonstrations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ten streets of Calcutta. At whose expense, and what will it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frighten the terrorists? I promise you it will not frighten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terrorists. Will it then wean the Congresmen from civil disobedience?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do so. The Congressmen are pledged to this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is the badge of their  tribe. They  have determined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every form of suffering. It cannot, therefore, frighten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would laugh at  this show, and it  is our purpose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that they must  not be terrified, they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>frightened by this display of artillery, guns, air force, and so 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see what is my conception of Provincial autonomy.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would be impossible; I would not allow a single soldier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Province  of Bengal;  I would not pay a simple farthing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upkeep of an army which I may not command. In such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 you do not contemplate a state in Bengal whereby I can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all these detenus and I can remove from the statute-book the </w:t>
      </w:r>
      <w:r>
        <w:rPr>
          <w:rFonts w:ascii="Times" w:hAnsi="Times" w:eastAsia="Times"/>
          <w:b w:val="0"/>
          <w:i w:val="0"/>
          <w:color w:val="000000"/>
          <w:sz w:val="22"/>
        </w:rPr>
        <w:t>Bengal Regulation III. If it is Provincial autonomy, then it is inde-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pendence for Bengal precisely in the same manner as that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have seen growing up in Natal. That is a little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had its own independent  existence; it had its own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so  on. You do not contemplate that thing for Bengal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Provinces. It will be the Centre still dictating, still ruling,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all these things. That is not the Provincial autonomy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That was why I said, if you present me with that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autonomy. I shall be preapred to consider that propositon;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also convinced that that autonomy is not coming.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 was coming, we would  not see all these protracted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that have taken place here; then we would have managed </w:t>
      </w:r>
      <w:r>
        <w:rPr>
          <w:rFonts w:ascii="Times" w:hAnsi="Times" w:eastAsia="Times"/>
          <w:b w:val="0"/>
          <w:i w:val="0"/>
          <w:color w:val="000000"/>
          <w:sz w:val="22"/>
        </w:rPr>
        <w:t>our own affairs in an entirely different manner.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really grieves me  still more is this: We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here with one single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here specially through that very pact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that I was coming here to discuss and to receive real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at the Centre: Federation with all its resonsibility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safeguards undoubtedly—safeguards in the interests of India.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in season and out of season that I would consider every safeguard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is necessary. I personally do not really consider, with Mr. Lees-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Smith or anybody, that all this Constitution-building should take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long years—three years. He thinks of Provincial autonomy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eighteen months. My folly tells me  that all this time is not necessary.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 the people have made up their minds, the Parliament has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 its mind, the Ministers have made up their minds and the public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 here is ready, then these things do not take time. I have seen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not taking time where there  has been one mind applied; but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know that there is not one mind applied, but there are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minds, all following their own course and all perhaps with a disruptive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tendency. That being so, I feel convinced that, in spite of this debate,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only is there going to be no responsibility  at the Centre, but 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tangible result coming out of this Conference. It hurts me, it pains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me,  that all this precious time of British Ministers, of the nation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all these Indians who have come here, all of us, should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wasted; but I am very mcuh afriad that, in spite of this oxygen pump,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result will be nil.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the result is, thereore, bound to 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will be thrust down our throats. I do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 result. What I fear is something still more dreadful—that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at all is going to come out of this thing but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in India. I do not mind that repression; repression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us good. If  we have repression in the right time, I will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also as a very fine outcome from this Conference. Repression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done harm to a single nation which is sailing for  her destined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with a fixed determinatin, for that repression  is really an oxygen </w:t>
      </w:r>
      <w:r>
        <w:rPr>
          <w:rFonts w:ascii="Times" w:hAnsi="Times" w:eastAsia="Times"/>
          <w:b w:val="0"/>
          <w:i w:val="0"/>
          <w:color w:val="000000"/>
          <w:sz w:val="22"/>
        </w:rPr>
        <w:t>draught, though not the draught that Mr. Lees-Smith has admi-</w:t>
      </w:r>
      <w:r>
        <w:rPr>
          <w:rFonts w:ascii="Times" w:hAnsi="Times" w:eastAsia="Times"/>
          <w:b w:val="0"/>
          <w:i w:val="0"/>
          <w:color w:val="000000"/>
          <w:sz w:val="22"/>
        </w:rPr>
        <w:t>nistered.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 fear is that the slender thread which I had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up of co-operation with the British nation and with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is about to snap and that I should again declare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convinced non-co-operator and civil resister that I should redel-iver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message of non-co-operation and civil resistance to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no matter how many air balloons will float over India or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tanks will be brought to India. They will have  no  result.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today that they produce no results   even upon the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children. We teach them to dance  with  joy  when  bullets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   about   them they  are   like so many crackers. We teach them </w:t>
      </w:r>
      <w:r>
        <w:rPr>
          <w:rFonts w:ascii="Times" w:hAnsi="Times" w:eastAsia="Times"/>
          <w:b w:val="0"/>
          <w:i w:val="0"/>
          <w:color w:val="000000"/>
          <w:sz w:val="22"/>
        </w:rPr>
        <w:t>to suffer for the freedom of their country. I do not despair I do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because nothing happens here there will be chaos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 do not  think so. Not so long as Congress remains untarnished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goes forward throughout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undiminished.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so often that it is the Congress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this terrorism. I take this opportunity of denying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strength at my command. On the contrary, I have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it is the Congress creed of non-violence which up to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kept the forces of terrorism in check. We have not  succeeded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extent I am sorry but as time goes on we hope to suc-ceed.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this terrorism can  bring freedom to India.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precisely of the same type, only fuller, as Mr. Jayakar.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freedom for the masses, and I know that terrorism can do no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masses. The  masses are silent and disarmed. They do not 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kill. I do not talk of individual instances, but  the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have never  moved in that direction.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that freedom for the  masses, I know that this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 good whatseover. Whilst on the one hand Congress  will </w:t>
      </w:r>
      <w:r>
        <w:rPr>
          <w:rFonts w:ascii="Times" w:hAnsi="Times" w:eastAsia="Times"/>
          <w:b w:val="0"/>
          <w:i w:val="0"/>
          <w:color w:val="000000"/>
          <w:sz w:val="22"/>
        </w:rPr>
        <w:t>fight British authority and its  terrorism, legalized, so also will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fight terrorism, illegal, on the part of the youth.  Between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what I feel is that there was this course of co-operation opened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British nation and for me by Lord Irwin. He had built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bridge, and I thought  I was going to have a safe passage. I  had a safe </w:t>
      </w:r>
      <w:r>
        <w:rPr>
          <w:rFonts w:ascii="Times" w:hAnsi="Times" w:eastAsia="Times"/>
          <w:b w:val="0"/>
          <w:i w:val="0"/>
          <w:color w:val="000000"/>
          <w:sz w:val="22"/>
        </w:rPr>
        <w:t>passage, I have come here,  and I have come here to tender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But I must confess to you that, apart even from what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Lees-Smith has said, and from what has been said on this side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Tej Bahadur Sapru and by Mr. Sastri and the other speakers,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responsibility at the Centre which they have in view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satisfy me.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that responsibility at the Centre that will give me,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know, control of the Army and Finance. I know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that here now, and I know there is not a British man ready for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 know I must go back and  yet invite the 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course of suffering.I have taken part  in this debate because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my position abslutely clear. What I have been saying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private sitting-rooms with reference to Provincial autonomy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said openly at this table, and I have told you what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Provincial autonomy and what would really satisfy me. I close by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I sail in the same boat as Sir Tej Bahadur Sapru and others,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feel convinced that real Provincial autonomy is an impossibility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responsibility at the Centre, or unless you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 weaken the Centre that the Provinces will be able  to dictate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Centre. I know that  you are not prepared today to do this.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this Conference does not conceive a weak Centre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Government is brought into being, but that is conceives a </w:t>
      </w:r>
      <w:r>
        <w:rPr>
          <w:rFonts w:ascii="Times" w:hAnsi="Times" w:eastAsia="Times"/>
          <w:b w:val="0"/>
          <w:i w:val="0"/>
          <w:color w:val="000000"/>
          <w:sz w:val="22"/>
        </w:rPr>
        <w:t>strong Centre.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strong Centre governed and administered by an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and a strong autonomy , are a contradiciton in terms.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Provincial autonomy and Central responsibility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go together. But I say again that I have an open  mind.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will convince me that there is Provincial autonomy, such as </w:t>
      </w:r>
      <w:r>
        <w:rPr>
          <w:rFonts w:ascii="Times" w:hAnsi="Times" w:eastAsia="Times"/>
          <w:b w:val="0"/>
          <w:i w:val="0"/>
          <w:color w:val="000000"/>
          <w:sz w:val="22"/>
        </w:rPr>
        <w:t>I have conceived, for instance, for Bengal, available, I would grasp it.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Structure Committee and Minorities Committee</w:t>
      </w:r>
      <w:r>
        <w:rPr>
          <w:rFonts w:ascii="Times" w:hAnsi="Times" w:eastAsia="Times"/>
          <w:b w:val="0"/>
          <w:i w:val="0"/>
          <w:color w:val="000000"/>
          <w:sz w:val="18"/>
        </w:rPr>
        <w:t>, Vol. 1, p. 453-4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 EXTRACT  FROM  PROCEEDINGS OF THE FEDERAL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STRUCTURE COMMITTEE 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 25,  1931</w:t>
      </w:r>
    </w:p>
    <w:p>
      <w:pPr>
        <w:autoSpaceDN w:val="0"/>
        <w:autoSpaceDE w:val="0"/>
        <w:widowControl/>
        <w:spacing w:line="26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followed your speech yesterday on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subject with the greatest attention and with all the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undoubtedly your due, and in conneciton with that speech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paragraphs  on Finance in the Federal Structure Committee's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last year, I think  it is pragraphs 18, 19 and 20, and I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record my opinion that I cannot endorse the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 been suggested in these paragraphs. My position, 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position of all of us, must be very difficult when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exactly what are the financial burdens.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explain. I would naturally have to consider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point of view if 'Army' was  reserved subject,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if 'Army' was a transferred subject. I have also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expressing my view by reason of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empha-tically of opinion that the obligation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the incoming Government should be subejct to audit and </w:t>
      </w:r>
      <w:r>
        <w:rPr>
          <w:rFonts w:ascii="Times" w:hAnsi="Times" w:eastAsia="Times"/>
          <w:b w:val="0"/>
          <w:i w:val="0"/>
          <w:color w:val="000000"/>
          <w:sz w:val="22"/>
        </w:rPr>
        <w:t>impartial examination.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Lord Reading. He had taken the chair when Lord Sankey left.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630" w:val="left"/>
          <w:tab w:pos="5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my hands a  Report  prepared by four impartial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them ex-Advocates General of the Bombay High Court: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mean, Mr. Bahadurji and Mr. Bhulabhai Desai. The third examiner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 of the Committee is Professor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in the Unviersity of Bombay, a man having  an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and author of valuable works on Indian economics.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member of the Committee is Mr. Kumarappa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degrees and whose opinions  on Finance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acceptance and influence. These four gentlemen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an elaborate Report in which they, as I hold, make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 case for an impartial enquiry, and they show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 obligations do not really belong to India.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I want very resepctfully to say that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never suggested, as it has been  viciously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it,  that one single farthing of national obligations  should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repudiated by the Congress. What the Congress has,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is that some of the obligations  which are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India ought not to be saddled upon India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over by Great Britain. You will find in these volumes  a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 of all  these obligations. I do not propose to weary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with a recital  of these  things. Those who would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these two volumes may, and I have no doubt will, study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considerable profit, and they will perhaps  discover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obligatons should never  have been saddled upon India.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 case, I feel that if one knew exactly where one was,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give a decisive opinion, but subject to that,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suggest, that the restrictions, or the  so-called safeguards,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suggested in  paragraph 18, 19 and 20 of this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Structure  Sub-committee will, instead of helping India on her </w:t>
      </w:r>
      <w:r>
        <w:rPr>
          <w:rFonts w:ascii="Times" w:hAnsi="Times" w:eastAsia="Times"/>
          <w:b w:val="0"/>
          <w:i w:val="0"/>
          <w:color w:val="000000"/>
          <w:sz w:val="22"/>
        </w:rPr>
        <w:t>course, hinder her progress at every step.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My Lord, were pleased yesterday to say that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was not one of want of confidence in Indian Minsiters.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you had every hope that the Indian Ministers would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any other Minsiters, but you were concerned with the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outside the borders of India, that the investors who supplied </w:t>
      </w:r>
      <w:r>
        <w:rPr>
          <w:rFonts w:ascii="Times" w:hAnsi="Times" w:eastAsia="Times"/>
          <w:b w:val="0"/>
          <w:i w:val="0"/>
          <w:color w:val="000000"/>
          <w:sz w:val="22"/>
        </w:rPr>
        <w:t>capital to  India and who brought their money to India at reasonable</w:t>
      </w:r>
    </w:p>
    <w:p>
      <w:pPr>
        <w:autoSpaceDN w:val="0"/>
        <w:autoSpaceDE w:val="0"/>
        <w:widowControl/>
        <w:spacing w:line="220" w:lineRule="exact" w:before="32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K. T.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J. G. Kumarappa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398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of interest would not be satisfied  if there were not  safeguards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type suggested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here; and you went on further, if I remember rightly, to say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any investmens in India from here, or when there were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moneis sent to India, it was not to be supposed that they  were not also </w:t>
      </w:r>
      <w:r>
        <w:rPr>
          <w:rFonts w:ascii="Times" w:hAnsi="Times" w:eastAsia="Times"/>
          <w:b w:val="0"/>
          <w:i w:val="0"/>
          <w:color w:val="000000"/>
          <w:sz w:val="22"/>
        </w:rPr>
        <w:t>for the interest of India.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 remember rightly, Your Lordship used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“obviously it was in the interests of India”.I was really waiting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illustrations, but no doubt you took it for granted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those matters or those illustrations which you had in mind.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con-verse illustrations in mind while you were speaking,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myself, I have within my own experience several  illustrations </w:t>
      </w:r>
      <w:r>
        <w:rPr>
          <w:rFonts w:ascii="Times" w:hAnsi="Times" w:eastAsia="Times"/>
          <w:b w:val="0"/>
          <w:i w:val="0"/>
          <w:color w:val="000000"/>
          <w:sz w:val="22"/>
        </w:rPr>
        <w:t>where I could show that the interests of India were not, in those par-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ticular  illustrations, identical with the interests of Great Britain,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were in conflict, and  that, therefore, we could not possibly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time there  were loans from Great Britain, they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for instance so many wars. Take the wars of Afghanistan.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young man I read with great avidity the history of wars in </w:t>
      </w:r>
      <w:r>
        <w:rPr>
          <w:rFonts w:ascii="Times" w:hAnsi="Times" w:eastAsia="Times"/>
          <w:b w:val="0"/>
          <w:i w:val="0"/>
          <w:color w:val="000000"/>
          <w:sz w:val="22"/>
        </w:rPr>
        <w:t>Afghanistan written by the late Sir John Kay and I have a vivid 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collecton left  on my mind that most of these wars were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>in the interests of India; and not only that, but  that the Governor-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had bungled over these wars. The late Dadabhai Naoroji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us young men that  the history of British finance in India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muddle and bungling where it was not also one of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exploitatin of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Chancellor uttered the warning, and you were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enforce his warning, that Finance at the present moment was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matter and that, therefore, those  of us who took part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 should be cautious  and careful so as not to mishandle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and create difficulties or add to the difficulties that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Finance Minister in India. I, therefore, do not propose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any details; but I cannot help saying one thing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increase in the ratio. I mean when the rupee was appreciated to 1/6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1/4. Now, there the measure was adopted in the face of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opposition from Indians—Indians who were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connected with the Congress. They were all independent,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great experts in finance who knew exactly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saying. Now, there again one finds that the Indian interest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 subordinated to foreign interest. It does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to know that a depreciated rupee is always, or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be, in the interest of the cultivators. I was very much str-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uck  by an admission made by two financiers here that, if the rupee,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 of   being  linked  to sterling,  had  been  left  to  itself,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it would have been of great advantage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cultivators. They were going to the last extreme and thinking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catastrophe that might befall India if the rupee left to itself went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intrinsic value, namely 6d. or 7d. Personally, I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been able to see that really the Indian cultivator would be in any </w:t>
      </w:r>
      <w:r>
        <w:rPr>
          <w:rFonts w:ascii="Times" w:hAnsi="Times" w:eastAsia="Times"/>
          <w:b w:val="0"/>
          <w:i w:val="0"/>
          <w:color w:val="000000"/>
          <w:sz w:val="22"/>
        </w:rPr>
        <w:t>shape or form damaged.</w:t>
      </w:r>
    </w:p>
    <w:p>
      <w:pPr>
        <w:autoSpaceDN w:val="0"/>
        <w:tabs>
          <w:tab w:pos="550" w:val="left"/>
          <w:tab w:pos="850" w:val="left"/>
          <w:tab w:pos="1810" w:val="left"/>
          <w:tab w:pos="2870" w:val="left"/>
          <w:tab w:pos="3470" w:val="left"/>
          <w:tab w:pos="4070" w:val="left"/>
          <w:tab w:pos="557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that being the case, I cannot possibly endorse safeguards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interfere with the full discharge of  his responsibility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</w:t>
      </w:r>
      <w:r>
        <w:rPr>
          <w:rFonts w:ascii="Times" w:hAnsi="Times" w:eastAsia="Times"/>
          <w:b w:val="0"/>
          <w:i w:val="0"/>
          <w:color w:val="000000"/>
          <w:sz w:val="22"/>
        </w:rPr>
        <w:t>predominantly in the  interests of the ryots.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draw the attention of this Committee to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In spite  of  the caution uttered by the Lord Chancellor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My Lord, I feel somehow or other that if Indian Finance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managed entirely in the interests of India,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fluctuations as seriously as we are today in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market, the fluctuations in London. I want to give you my reason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When I first became acquainted  with the writing  of Sir Daniel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Hamilton, I approached him with considerable diffidence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I knew nothing practically of Indian Finance,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new to the subject, but he with his zeal insisted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papers that  he continued to  send me.  As we all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large  interests in India,  he has himself held offices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and is himself an able financier. He is today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 himself along the lines he has suggested, but this 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striking thought that he has placed before all who would 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his mode of looking at Indian finance, and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does not need to look to the gold standard or to the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or to any metallic standard.  India has metal all its own,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that consists in her innumerable, countless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It is true that the British Government  has not declared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insolvent in connection with Indian Finance,  that it has been,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able to pay its way; but at what cost? It has been,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at the  cost  of the cultivator, the money has been squeezed 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cultivator. Instead of thinking in terms of rupees,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 had consulted and thought of finance in terms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they could have managed the  affairs of India,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 infinitely better than they have hitherto done,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been obliged to fall back upon foreign market.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recognizes, British financiers have told us, that for nine years  out of </w:t>
      </w:r>
      <w:r>
        <w:rPr>
          <w:rFonts w:ascii="Times" w:hAnsi="Times" w:eastAsia="Times"/>
          <w:b w:val="0"/>
          <w:i w:val="0"/>
          <w:color w:val="000000"/>
          <w:sz w:val="22"/>
        </w:rPr>
        <w:t>ten India has always a favourable balance.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whenever India has what may be called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eight-anna or ten-anna year,eight annas is really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give her a  favourable balance. Then India produces through boun-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tiful Nature, from Mother Earth, more than enough to pay for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obligations, and  more than for all the imports  that she may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require. If it is true, and I hold that it is true, a country like India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really need to fall back upon the foreign capitalist.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fall back upon the foreign capitalist because of the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that has  taken place from India in order to pay what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charges, in order to pay terrific charges for India's 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utterly unable to discharge these obligations, and yet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met a revenue policy which has been condemned in unmeasured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 by one of the officiating commissioners, the late Romesh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Duttt. I know  he engaged  in a contoversy with the late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 on  this very topic, and we Indians came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was on the side  of the late Romesh Chandra Dutt.</w:t>
      </w:r>
    </w:p>
    <w:p>
      <w:pPr>
        <w:autoSpaceDN w:val="0"/>
        <w:autoSpaceDE w:val="0"/>
        <w:widowControl/>
        <w:spacing w:line="260" w:lineRule="exact" w:before="6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 want to go a step further. It is known that these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remain idle for  six months in the year.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 saw to it that these men would not remain idle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in the year, imagine the wealth that they would produce.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we then need ever to fall back upon the foreign market?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 the whole idea of finance appears before me, a layman—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 who continually thinks of these masses and wants to feel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feel. They would say:  'We have all  the labour; we do not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fall back upon any foreign capital.' So long as we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would want  the products of our labour. And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 today wants  the products  of our labour. We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 those things that the world would voluntarily and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from us. That has been the condition of India for ages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really do not feel the fear that you, My Lord,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connection with Indian Finance. Having these views,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really share the  fear that  Indian Finance would be in jeopardy 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whispered something that need not be said now, or if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said today that I would want complete control of Indian Finance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is to have responsibility at the Centre. In my opinion,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control over our own door-keepers and over our own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unrestricted, we shall not be able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>resonsibility, and it will not be a responsibility worth the name.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thie view, I feel that the safeguards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are of a totally different  character; but I am  not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 present moment  to suggest any safeguard at all—not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nation is to have  complete responsibility,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her Army, over the Civil Service, that the nation will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liberty to take over so many of the Civilians as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want, so many of the soldiers as the nation would want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that would be suitable for a poor nation like India.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these things, it is practically impossible for me to suggest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safeguards. As a matter of fact, when all these things are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probably there will be no necessity for any safeguards,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one starts with want of  confidence in India's ability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her burden and India's ability to carry on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in a peaceful manner. The only danger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I can possibly  conceive would be that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charge  there would be utter chaos and disorder. Now,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fear that seizes the British mind, then there is no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 We take  responsibility, we ask  for responsibility, we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because we have got that confidence that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 on our affairs in a decent  manner and, I would feel,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 a much better manner than British administrators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or could ever do—not because they are not able. I will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much abler than we are; I will grant  that they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organizing capacity which we have to learn at their feet.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 thing,  that we know our country, we know our poeple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be able to run our Government cheaply.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avoid all the quarrels, and we, not having any imperialistic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ambition, would not go to war with the Afghans or any other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would cultivate friendly relations, and they would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to fear from us.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kind of idea that  runs through my mind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Indian Finance. You will see, therefore, that,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Finance does not occupy such a large place in  my conception,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not such a dangerous position as it evidently occupies in your</w:t>
      </w:r>
    </w:p>
    <w:p>
      <w:pPr>
        <w:autoSpaceDN w:val="0"/>
        <w:tabs>
          <w:tab w:pos="61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or the Lord Chancellor's mind or in the minds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with whom I had the privilege of discussing this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and for the reasons that I have explained  I must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is  not possible for me to subscribe to the safeguards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suggested here, or to endorse the fears that agitate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public or the  responsible men in Great Britain.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would like to say: that for every obligation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undertakes there will be proper guarantees,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guarantees as a nation can possibly give, forthcoming,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of a right type forthcoming. But,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never be of the type or the character described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paragraphs. After all, if there are,  and there would be,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certain obligations that we would have to take over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discharge towards Great  Britain, supposing that we bungled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do anything whatsoever, no assurances given on paper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 anything. Or supposing that India, when she comes into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unfortunately for her has a  series of bad seasons, then again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 any safeguards that might possibly be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>wold be enough  to squeeze money out of India. In these critical cir-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cumstances—unforeseen circumstances, visitations of nature—, it 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for any national Government to give guarantees.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labour this point any further. I thought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occupy a  few minutes  of this  Committee in disburdening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the  views that a layman like myself holds upon Indian </w:t>
      </w:r>
      <w:r>
        <w:rPr>
          <w:rFonts w:ascii="Times" w:hAnsi="Times" w:eastAsia="Times"/>
          <w:b w:val="0"/>
          <w:i w:val="0"/>
          <w:color w:val="000000"/>
          <w:sz w:val="22"/>
        </w:rPr>
        <w:t>Finance.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close with the great sorrow that has overtaken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these things that I should find myself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administrators who have experience of Indian affairs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so many of my countrymen who are attending this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Conference; but,  if I am to discharge my duty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 Congress, even at the risk of incurring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 I must give expression to the views I hold in common with </w:t>
      </w:r>
      <w:r>
        <w:rPr>
          <w:rFonts w:ascii="Times" w:hAnsi="Times" w:eastAsia="Times"/>
          <w:b w:val="0"/>
          <w:i w:val="0"/>
          <w:color w:val="000000"/>
          <w:sz w:val="22"/>
        </w:rPr>
        <w:t>so many members of the Congress.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>I did not want to interrupt you, Mr. Gandhi, when you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speaking, but I do not think that you quite accurately represented what I had said.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Obviously I could not interrupt you, becaue it meant going back and repeating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been said, and, after all, it stands recorded. It may be a misinterpretation  of some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observations that were made, and of course there are many economic  and financial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matters which you have raised which  have not been discussed at all. I only want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1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say in reference to them that you have introduced them for the  purpose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argument. All I want to say is that I have already given in the speeches that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>made with regard to finance, but I did not want it to be assumed that there is no answer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8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 it.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GANDHIJI 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course not.</w:t>
            </w:r>
          </w:p>
        </w:tc>
      </w:tr>
    </w:tbl>
    <w:p>
      <w:pPr>
        <w:autoSpaceDN w:val="0"/>
        <w:autoSpaceDE w:val="0"/>
        <w:widowControl/>
        <w:spacing w:line="260" w:lineRule="exact" w:before="24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17-12-1931;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also Indian Round Table Conference (Second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Session): Proceedings of Federal Structure Committee and Minorities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I, pp. 459-60</w:t>
      </w:r>
    </w:p>
    <w:p>
      <w:pPr>
        <w:autoSpaceDN w:val="0"/>
        <w:autoSpaceDE w:val="0"/>
        <w:widowControl/>
        <w:spacing w:line="300" w:lineRule="exact" w:before="2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 EXTRACT FROM PROCEEIDNGS OF THE FEDERAL </w:t>
      </w:r>
      <w:r>
        <w:rPr>
          <w:rFonts w:ascii="Times" w:hAnsi="Times" w:eastAsia="Times"/>
          <w:b w:val="0"/>
          <w:i/>
          <w:color w:val="000000"/>
          <w:sz w:val="24"/>
        </w:rPr>
        <w:t>STRUCTURE COMMITTEE MEETING</w:t>
      </w:r>
    </w:p>
    <w:p>
      <w:pPr>
        <w:autoSpaceDN w:val="0"/>
        <w:autoSpaceDE w:val="0"/>
        <w:widowControl/>
        <w:spacing w:line="284" w:lineRule="exact" w:before="28" w:after="0"/>
        <w:ind w:left="467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1931</w:t>
      </w:r>
    </w:p>
    <w:p>
      <w:pPr>
        <w:autoSpaceDN w:val="0"/>
        <w:autoSpaceDE w:val="0"/>
        <w:widowControl/>
        <w:spacing w:line="24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CHAIRMAN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you please take the draft report in your hands. I do not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take very long, because what  I have done is  that I have asked various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let me have their views and I have incorporated them. I will just read it through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we usually do and then come back to each paragraph. It is the fourth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>the Federal Structure Committee, on Commercial Discrimination.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On this subject the Committee are glad to be able to record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measure of agreement. They recall  that, in paragraph 22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at the last Conference, it was stated that there was general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matters of trade and commerece the principle of equality of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be established and that the Committee of the whole Conference,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meeting on January 19th, 1931, adopted the following paragraph as part </w:t>
      </w:r>
      <w:r>
        <w:rPr>
          <w:rFonts w:ascii="Times" w:hAnsi="Times" w:eastAsia="Times"/>
          <w:b w:val="0"/>
          <w:i w:val="0"/>
          <w:color w:val="000000"/>
          <w:sz w:val="18"/>
        </w:rPr>
        <w:t>of the Report of the Minorities Subcommittee.</w:t>
      </w:r>
    </w:p>
    <w:p>
      <w:pPr>
        <w:autoSpaceDN w:val="0"/>
        <w:autoSpaceDE w:val="0"/>
        <w:widowControl/>
        <w:spacing w:line="260" w:lineRule="exact" w:before="6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"At the instance of the British Commercial community, the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generally agreed that there should be no discrimination between the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mercantile community, firms and companies trading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rights of Indian-born subjects, and that an appropriate Convention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reciprocity should be entered into for the purpose of regulating these </w:t>
      </w:r>
      <w:r>
        <w:rPr>
          <w:rFonts w:ascii="Times" w:hAnsi="Times" w:eastAsia="Times"/>
          <w:b w:val="0"/>
          <w:i w:val="0"/>
          <w:color w:val="000000"/>
          <w:sz w:val="18"/>
        </w:rPr>
        <w:t>rights."</w:t>
      </w:r>
    </w:p>
    <w:p>
      <w:pPr>
        <w:autoSpaceDN w:val="0"/>
        <w:autoSpaceDE w:val="0"/>
        <w:widowControl/>
        <w:spacing w:line="260" w:lineRule="exact" w:before="6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one member in the course of the discussion also reminded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that the All-Parties' Conference in 1928 stated in their Report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"it is inconceivable that there can be any discrimination legislation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>any community doing business lawfully in India."</w:t>
      </w:r>
    </w:p>
    <w:p>
      <w:pPr>
        <w:autoSpaceDN w:val="0"/>
        <w:autoSpaceDE w:val="0"/>
        <w:widowControl/>
        <w:spacing w:line="260" w:lineRule="exact" w:before="6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Committee accept and reaffirm the principle that equal rights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opportunities should be afforded to those lawfully engaged in commerce </w:t>
      </w:r>
      <w:r>
        <w:rPr>
          <w:rFonts w:ascii="Times" w:hAnsi="Times" w:eastAsia="Times"/>
          <w:b w:val="0"/>
          <w:i w:val="0"/>
          <w:color w:val="000000"/>
          <w:sz w:val="18"/>
        </w:rPr>
        <w:t>and industry within the territory of the Federation, and such differences as have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manifested themselves are mainly (though  not entirely) concerned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limits within which the principle should operate and the best method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effect to it. . . 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this added, Lord Chancellor,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paragraph: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"Some, however, contend that the future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  be   burndened   with   any   restraint,   save  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  discrimination should be made merely on the ground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race, colour or creed.”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will certainly put that in. Where do you want that to go?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end of he second paragraph.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Structure Committee and Minorities Committee</w:t>
      </w:r>
      <w:r>
        <w:rPr>
          <w:rFonts w:ascii="Times" w:hAnsi="Times" w:eastAsia="Times"/>
          <w:b w:val="0"/>
          <w:i w:val="0"/>
          <w:color w:val="000000"/>
          <w:sz w:val="18"/>
        </w:rPr>
        <w:t>, Vol.  I, pp. 472-4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ABDUL KADIR BAWAZEER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IMAM SAHEB,</w:t>
      </w:r>
    </w:p>
    <w:p>
      <w:pPr>
        <w:autoSpaceDN w:val="0"/>
        <w:autoSpaceDE w:val="0"/>
        <w:widowControl/>
        <w:spacing w:line="28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your misfortunes. I learnt from Qureshi’s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Amina lost her two children. But where is the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 you for this? We look upon birth and death as equal.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kept your peace of mind. I have got the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to Sardar inquiring about your health. I think we shall meet soon.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time to write more.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and regards from</w:t>
      </w:r>
    </w:p>
    <w:p>
      <w:pPr>
        <w:autoSpaceDN w:val="0"/>
        <w:autoSpaceDE w:val="0"/>
        <w:widowControl/>
        <w:spacing w:line="266" w:lineRule="exact" w:before="62" w:after="0"/>
        <w:ind w:left="0" w:right="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10788. Courtesy: Gulam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AMINA AND GULAM RASUL QURESHI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QURESHI AND AMINA,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well warned by Providence. Do not grieve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children’s death. All who are born must die. I hope Amina is </w:t>
      </w:r>
      <w:r>
        <w:rPr>
          <w:rFonts w:ascii="Times" w:hAnsi="Times" w:eastAsia="Times"/>
          <w:b w:val="0"/>
          <w:i w:val="0"/>
          <w:color w:val="000000"/>
          <w:sz w:val="22"/>
        </w:rPr>
        <w:t>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10806. Courtesy: Gulam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 EXTRACT FROM  PROCEEDINGS OF THE FEDERAL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STRUCTURE COMMITTEE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CHAIRMAN :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has something that he  wants to add at the end of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paragraph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2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to add at the end of paragraph 2,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“responsible government” the words, “and that the derogation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complete control would hamper the Finance Minister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of his duty.”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>Those words are noted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(Second Session) : Proceedings of Federal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Structure Committee and Minorities Committee,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483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were continuing discussion on the Draft Fourth Reort dealing </w:t>
      </w:r>
      <w:r>
        <w:rPr>
          <w:rFonts w:ascii="Times" w:hAnsi="Times" w:eastAsia="Times"/>
          <w:b w:val="0"/>
          <w:i w:val="0"/>
          <w:color w:val="000000"/>
          <w:sz w:val="18"/>
        </w:rPr>
        <w:t>with Financial Safeguards.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paragraph ended: “. . .some members again. . . . went further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 to the  financial safeguards,  and expressed themselves as unwilling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 any  limitations upon the powers of an Indian Finance Minister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 his charge in full responsbility to the Legislature, on the ground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which did not concede complete control of finance to the Legislature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be described as responsible government.”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incorporated in the amended version of the Report.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16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124.  CABLE  TO  VALLABHABHAI  PATEL</w:t>
      </w:r>
    </w:p>
    <w:p>
      <w:pPr>
        <w:autoSpaceDN w:val="0"/>
        <w:autoSpaceDE w:val="0"/>
        <w:widowControl/>
        <w:spacing w:line="294" w:lineRule="exact" w:before="84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            SATURDAY               REACHING              VILLENEUVE            SUNDAY.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           TILL            ELEVENTH.               SAILING            VENICE             CRACOVIA 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TWELFTH.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3-12-1931</w:t>
      </w:r>
    </w:p>
    <w:p>
      <w:pPr>
        <w:autoSpaceDN w:val="0"/>
        <w:tabs>
          <w:tab w:pos="710" w:val="left"/>
          <w:tab w:pos="4670" w:val="left"/>
          <w:tab w:pos="5710" w:val="left"/>
        </w:tabs>
        <w:autoSpaceDE w:val="0"/>
        <w:widowControl/>
        <w:spacing w:line="286" w:lineRule="exact" w:before="316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 EXTRACT  FROM PROCEEDINGS  OF PLENARY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SESSION OF THE ROUND TABLE CONFERENCE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28, 1931</w:t>
      </w:r>
    </w:p>
    <w:p>
      <w:pPr>
        <w:autoSpaceDN w:val="0"/>
        <w:autoSpaceDE w:val="0"/>
        <w:widowControl/>
        <w:spacing w:line="280" w:lineRule="exact" w:before="5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SIR HUBERT CARR: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Chancellor, during the past week or ten days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a good deal regarding the alleged failure of the Conference, and I am glad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opportunity to express the view of my colleagues and  myself, which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opposed to that description. We feel that the deliberations extending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past year  have led to a very remarkable degree of agreement on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of vital importance to the future of India. In holding  this view, we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shut our eyes to the difficulties which still exist, but we have a keen recollection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difficulties which faced this Conference when it first assembled last year. . .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their work Mahatma Gandhi might have remained for many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 a more or less mythical figure, making salt in forbidden places or </w:t>
      </w:r>
      <w:r>
        <w:rPr>
          <w:rFonts w:ascii="Times" w:hAnsi="Times" w:eastAsia="Times"/>
          <w:b w:val="0"/>
          <w:i w:val="0"/>
          <w:color w:val="000000"/>
          <w:sz w:val="18"/>
        </w:rPr>
        <w:t>weaving all kinds of yarns.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>You mean spinning all kinds of yarns.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Round Table Conference (Second Session): Proceedings of the Plenary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103-5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“Diary, 1931”, Gandhiji mentions having sent a cable to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Patel on this date. Presumably this is the cable.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Gandhiji sailed from Brindisi on December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3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126. INTERVIEW TO LONDON GENERAL PRESS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30,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Round Table Conference fails the effects on British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disastrous, for the boycott will increase. One would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to Britain’s own interests to see that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fail. I am even prepared to make reasonable sacrifices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should hap-pen. Of coure the Round Table Conference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partial failure should only part of our demands be granted.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failure to that extent.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Q.Would you be content if only part were granted with a promise of a fuller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measure later on 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to consider what was offered. It is not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get all I want. But if what I get is such that I can make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then I might reconcile myself  to it. I am prepared to compromise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India should appeal to the League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Not now. We are still negotiating. If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fails, then those who have no faith in the direct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place India’s cause before the Tribunal of the League.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not do so. I prefer the method of civil resistance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cleanest and the best method. The League of Nations is not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 to deal with the question. India is a world in itself.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>big a bite even for the League.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agree with me, Mr. Gandhi, that you are the safety-catch on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 machine of India, that you are the restraining influence on the wild youth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country, that it would be criminal folly to deport you from India, for once you are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gone, there will be revolt and rebellion?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you. Such a thing would be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blindman who wilfully shuts his eyes to the state of affairs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fails to realize the extent to which this unrest, this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gripped the whole country. If I were to be deported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many evil things might happen, but I feel that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>absence my influence for peace will last; though I may be for away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date. From the contents, however,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 that the interview took place before the commencement of the last 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Round Table Conference on November 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67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spirit will remain behind. The struggle would go on.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 more acute. Yet I trust it would not become violent.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sorry to think my restraining influence  should disappear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vanished. No, I should not resist deportation. No true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resist suffering laid on him. He must  welcome any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that is meted out to him.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to another topic Gandhi  remarked : 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a grand yet awful invention. 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visulalize a stage at which the machines invented by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engulf civilization . If man controls the machines,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not; but should man lose his control over the machines and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control him, then they will certainly engulf civilization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are your impressions of the West ? Do you condemn Western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civili-zation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condemned it. It is too hurried, too materialistic,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artificial.  I cannot say that I hate it. "Hate" is a bad word to use.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dislike it.  No, I am not going to America.  I must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 I must hurry back there.  My country has need of me.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met  many  of the leading men of Europe.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 alone—men of the world of art  and literature too,of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of life.  I have met the great ones, and I have mingled freely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poorest of the poor. I have met Bernard Shaw. 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do you think of him ?</w:t>
      </w:r>
    </w:p>
    <w:p>
      <w:pPr>
        <w:autoSpaceDN w:val="0"/>
        <w:tabs>
          <w:tab w:pos="1010" w:val="left"/>
        </w:tabs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Well, I think he is a very good man.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 are many people.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think he is a very witty man, a lover of epigram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paradox, with a Puck-like spirit and a generous ever-young heart, the </w:t>
      </w:r>
      <w:r>
        <w:rPr>
          <w:rFonts w:ascii="Times" w:hAnsi="Times" w:eastAsia="Times"/>
          <w:b w:val="0"/>
          <w:i w:val="0"/>
          <w:color w:val="000000"/>
          <w:sz w:val="22"/>
        </w:rPr>
        <w:t>Arch Jester of Europe.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Whom do I consider the most true friends of India? Compari-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are invidious; it is difficult to single out one when I have met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so many true friends of India.  I really cannot say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me as having the most forceful personality. 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>discreet.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dream of a free India ? Ah! It will take years to mate-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rialize. I see India free, self-governing and self-supporting,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abroad and trade and communications well established, with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cities in which busy men and women dwell contented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bees in humming hives, and with a chain of linked villages happy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 industries. Women shall play their part equally with men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new, free India.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“Then to the clear , blue heavens, her banner wide unfurled, Let </w:t>
      </w:r>
      <w:r>
        <w:rPr>
          <w:rFonts w:ascii="Times" w:hAnsi="Times" w:eastAsia="Times"/>
          <w:b w:val="0"/>
          <w:i w:val="0"/>
          <w:color w:val="000000"/>
          <w:sz w:val="22"/>
        </w:rPr>
        <w:t>the New India face the future and the world.”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21-12-1931</w:t>
      </w:r>
    </w:p>
    <w:p>
      <w:pPr>
        <w:autoSpaceDN w:val="0"/>
        <w:autoSpaceDE w:val="0"/>
        <w:widowControl/>
        <w:spacing w:line="260" w:lineRule="exact" w:before="34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EXTRACT FROM PROCEEDINGS OF PLENARY SESSION </w:t>
      </w:r>
      <w:r>
        <w:rPr>
          <w:rFonts w:ascii="Times" w:hAnsi="Times" w:eastAsia="Times"/>
          <w:b w:val="0"/>
          <w:i/>
          <w:color w:val="000000"/>
          <w:sz w:val="24"/>
        </w:rPr>
        <w:t>OF THE ROUND TABLE CONFERENCE</w:t>
      </w:r>
    </w:p>
    <w:p>
      <w:pPr>
        <w:autoSpaceDN w:val="0"/>
        <w:autoSpaceDE w:val="0"/>
        <w:widowControl/>
        <w:spacing w:line="244" w:lineRule="exact" w:before="68" w:after="0"/>
        <w:ind w:left="46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30, 1931</w:t>
      </w:r>
    </w:p>
    <w:p>
      <w:pPr>
        <w:autoSpaceDN w:val="0"/>
        <w:tabs>
          <w:tab w:pos="550" w:val="left"/>
          <w:tab w:pos="5870" w:val="left"/>
        </w:tabs>
        <w:autoSpaceDE w:val="0"/>
        <w:widowControl/>
        <w:spacing w:line="26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MR. GHUZNAVI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demand separate electorates, and we will continue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them. We have them now.  We had them for over twenty years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experience of their work and we believe them to be an absolute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our safety. This is the result of experience and not of mere opinion. 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I will just read a few passages quoted in the supplementary note by Sir </w:t>
      </w:r>
      <w:r>
        <w:rPr>
          <w:rFonts w:ascii="Times" w:hAnsi="Times" w:eastAsia="Times"/>
          <w:b w:val="0"/>
          <w:i w:val="0"/>
          <w:color w:val="000000"/>
          <w:sz w:val="18"/>
        </w:rPr>
        <w:t>Abdullah al-M’amun  Suhrawardy, to the Report of the Indian Central Committee 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do not believe that the Mussalman is the natural enemy of the Hindu. . . 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desire to obtain swaraj,even if it were possible, by the sacrifice of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interest of a single minority.” (Mr. M.K.GANDHI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Overseas Edition of </w:t>
      </w:r>
      <w:r>
        <w:rPr>
          <w:rFonts w:ascii="Times" w:hAnsi="Times" w:eastAsia="Times"/>
          <w:b w:val="0"/>
          <w:i/>
          <w:color w:val="000000"/>
          <w:sz w:val="18"/>
        </w:rPr>
        <w:t>The Stateman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September 19th ,1929.)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is here to confirm that opinion.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Round Table Conference (Second Session) : Proceedings of the Plenary </w:t>
      </w:r>
      <w:r>
        <w:rPr>
          <w:rFonts w:ascii="Times" w:hAnsi="Times" w:eastAsia="Times"/>
          <w:b w:val="0"/>
          <w:i/>
          <w:color w:val="000000"/>
          <w:sz w:val="18"/>
        </w:rPr>
        <w:t>Sessions</w:t>
      </w:r>
      <w:r>
        <w:rPr>
          <w:rFonts w:ascii="Times" w:hAnsi="Times" w:eastAsia="Times"/>
          <w:b w:val="0"/>
          <w:i w:val="0"/>
          <w:color w:val="000000"/>
          <w:sz w:val="18"/>
        </w:rPr>
        <w:t>, p.209</w:t>
      </w:r>
    </w:p>
    <w:p>
      <w:pPr>
        <w:autoSpaceDN w:val="0"/>
        <w:autoSpaceDE w:val="0"/>
        <w:widowControl/>
        <w:spacing w:line="292" w:lineRule="exact" w:before="282" w:after="0"/>
        <w:ind w:left="0" w:right="20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128. CABLE  TO  SANYAL</w:t>
      </w:r>
    </w:p>
    <w:p>
      <w:pPr>
        <w:autoSpaceDN w:val="0"/>
        <w:autoSpaceDE w:val="0"/>
        <w:widowControl/>
        <w:spacing w:line="294" w:lineRule="exact" w:before="8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30,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CLOSELY               FOLLOWING           SITUATION.             WISH           YOUNG           MEN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WOULD           LEARN         PRICELESS           LESSON         NON-VIOLENCE.</w:t>
      </w:r>
    </w:p>
    <w:p>
      <w:pPr>
        <w:autoSpaceDN w:val="0"/>
        <w:tabs>
          <w:tab w:pos="5810" w:val="left"/>
        </w:tabs>
        <w:autoSpaceDE w:val="0"/>
        <w:widowControl/>
        <w:spacing w:line="27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18367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correct version, vide “My Limitations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cable received on November 30,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send a message for a special Bengal Provincial Conference which was to </w:t>
      </w:r>
      <w:r>
        <w:rPr>
          <w:rFonts w:ascii="Times" w:hAnsi="Times" w:eastAsia="Times"/>
          <w:b w:val="0"/>
          <w:i w:val="0"/>
          <w:color w:val="000000"/>
          <w:sz w:val="18"/>
        </w:rPr>
        <w:t>be held at Berhampore on December 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33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LETTER  TO  SIR  SAMUEL HOARE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 1,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SAMUEL,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confidence. I am sorry I cannot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address. You know the reasons.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against the person of His Majesty. It is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 which I cannot subscribe to. The best way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for you to tell me when the address will be moved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absent myself at  the time. I do not want to do anything to mar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proceedings so far as possible.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10375. Courtesy: British High Commission.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LETTER TO CHAIRMAN, ROUND TABLE 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 1,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OUND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000000"/>
          <w:sz w:val="18"/>
        </w:rPr>
        <w:t>ABLE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affixing our signatures to this letter, we, the undersigned dele-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gates attending the Round Table Conference, before its conclusion,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express and to bring to your personal notice our deep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apprecia-tion of the unfailing courtesy, attention, kindness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services rendered to us during our stay in England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Round Table Conference, by the Joint Social Secretaries, </w:t>
      </w:r>
      <w:r>
        <w:rPr>
          <w:rFonts w:ascii="Times" w:hAnsi="Times" w:eastAsia="Times"/>
          <w:b w:val="0"/>
          <w:i w:val="0"/>
          <w:color w:val="000000"/>
          <w:sz w:val="22"/>
        </w:rPr>
        <w:t>Mr. F. A. M. H. Vincent, C.I.E., C.B.E., M.V.O., and Mr. P.K. Dutt.</w:t>
      </w:r>
    </w:p>
    <w:p>
      <w:pPr>
        <w:autoSpaceDN w:val="0"/>
        <w:autoSpaceDE w:val="0"/>
        <w:widowControl/>
        <w:spacing w:line="220" w:lineRule="exact" w:before="2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undated. It is clear, however, that  it was written on or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1, 1931 on which date the last session of the Round Table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ended.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certain if this was drafted by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session of the Round Table Conference took place on December 1, </w:t>
      </w:r>
      <w:r>
        <w:rPr>
          <w:rFonts w:ascii="Times" w:hAnsi="Times" w:eastAsia="Times"/>
          <w:b w:val="0"/>
          <w:i w:val="0"/>
          <w:color w:val="000000"/>
          <w:sz w:val="18"/>
        </w:rPr>
        <w:t>and this, as the text would indicate, was written before that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06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able manner in which these two officers have performed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onerous and delicate duties has, in our opinion, enabled all of us to </w:t>
      </w:r>
      <w:r>
        <w:rPr>
          <w:rFonts w:ascii="Times" w:hAnsi="Times" w:eastAsia="Times"/>
          <w:b w:val="0"/>
          <w:i w:val="0"/>
          <w:color w:val="000000"/>
          <w:sz w:val="22"/>
        </w:rPr>
        <w:t>come into close contact with  each other and understand one another.</w:t>
      </w:r>
    </w:p>
    <w:p>
      <w:pPr>
        <w:autoSpaceDN w:val="0"/>
        <w:autoSpaceDE w:val="0"/>
        <w:widowControl/>
        <w:spacing w:line="220" w:lineRule="exact" w:before="66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7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[AND  MANY  OTHERS]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9384. Courtesy: India Office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 SPEECH  AT PLENARY SESSION OF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ROUND TABLE CONFERENCE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 1, 1931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PRIME MINISTER AND FRIENDS,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wish that I could have done without having to speak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felt that I would not have been just to you or just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if I did not put in what may be the last word on behalf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 live under no illusion. I do not think that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this evening can possibly influene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Cabinet. Probably the decision has been already taken. Matters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practically a whole continent can hardly be decided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argumentation, even nego-tiation. Negotiation has its purpose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play, but only under certain conditions. Without those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are a fruitless task. But I  do not want to go into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 want as far as possible to confine myself within the four </w:t>
      </w:r>
      <w:r>
        <w:rPr>
          <w:rFonts w:ascii="Times" w:hAnsi="Times" w:eastAsia="Times"/>
          <w:b w:val="0"/>
          <w:i w:val="0"/>
          <w:color w:val="000000"/>
          <w:sz w:val="22"/>
        </w:rPr>
        <w:t>corners of the conditions that you, Prime  Minister, read to this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at its opening meeting. I would, therefore, first of all, say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 connection with the Reports that have been submitted 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You will find in these Reports that generally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so and so is the opi-nion of  a large  majority, some,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have expressed an opinion to the contrary, and so on.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dissented have not been stated. I had heard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I was told when I came here, that no decision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will be taken by the ordinary rule of majority,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mention this fact here by way of complaint that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so framed as if the proceedigns were governed by the test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session began on November 30 and, after adjourning at 11.50 p.m., was </w:t>
      </w:r>
      <w:r>
        <w:rPr>
          <w:rFonts w:ascii="Times" w:hAnsi="Times" w:eastAsia="Times"/>
          <w:b w:val="0"/>
          <w:i w:val="0"/>
          <w:color w:val="000000"/>
          <w:sz w:val="18"/>
        </w:rPr>
        <w:t>resumed at 12.5 a.m.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majority. But it was necessary for me to mention this fact,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most of these Reports you will find that there is a dissenting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and in most of the cases that dissent unfortunately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me. It was not a matter of joy to have to dissent from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Delegates, but I felt that I could not truly represent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unless I notified that dissent.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thing which I want to bring to the notice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namely: what is the meaning of the dissent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Congress? I said at one of the preliminary meetings of the Federal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Committee that the Congress claimed to represent over 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the population of India, that is to say, the dumb, toiling,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semi-starved millions. But I  went further: that the Congress 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by right of service to represent even the Princes,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my putting  forth that claim, and the landed gentry,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class. I wish to repeat that claim and I wish this evening to </w:t>
      </w:r>
      <w:r>
        <w:rPr>
          <w:rFonts w:ascii="Times" w:hAnsi="Times" w:eastAsia="Times"/>
          <w:b w:val="0"/>
          <w:i w:val="0"/>
          <w:color w:val="000000"/>
          <w:sz w:val="22"/>
        </w:rPr>
        <w:t>emphasize that claim.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parties at this  meeting represent sectional interests.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alone claims to represent the whole of India, all interests.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 communal organization; it is  a determined enemy  of commun-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alism in any shape of form. Congress knows no distinction of 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or creed; its platform is universal. It may not always have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creed. I do not know a single human organization that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its creed. Congress has failed very often to my knowledge.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failed more often to the knowledge of its critics.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critic will have to recognize, as it has been recognized,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 of India is a daily-growing organization,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penetrates the remotest village of India; that on 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the Congress has been able to demonstrate its influence over </w:t>
      </w:r>
      <w:r>
        <w:rPr>
          <w:rFonts w:ascii="Times" w:hAnsi="Times" w:eastAsia="Times"/>
          <w:b w:val="0"/>
          <w:i w:val="0"/>
          <w:color w:val="000000"/>
          <w:sz w:val="22"/>
        </w:rPr>
        <w:t>and among these masses who inhabit 700,000  villages.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here I see that the Congress is treated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Parties. I do not mind it; I do not  regard it as a calamity for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gress; but I do regard it as a calamity for the purpose of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which we have gathered together here.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all the British public men, the British Ministers,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capable of delivering the goods. The Congress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all-India-wide national organization, bereft of any communal basis;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does  represent all the minorities which have lodged their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which, or the signatories on their behalf, claim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unjustifiably to represent 46 per cent  of the population 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I say, claims to represent all these minorities.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 great difference it would be today if this claim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 of the Congress was recognized. I feel that I have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claim  with some degree of emphasis  on behalf of peace,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achieving the purpose which is common to all of us,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who sit at this table, and to us the Indian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also sit at this table. I say so for this reason. Congress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organization; Congress is an organization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running or desiring to run  a parallel Government; 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I have endorsed the charge. If you could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Congress, you would welcome an organization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run a parallel Government and show that it is possible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voluntary, without any force at its command,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of Government even under adverse circumstances. But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have invited the Congress, you distrust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Althought you have invited the Congress, you reject its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whole of India. Of course it is possible at  this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 dispute that claim, and it is not possible for me to prove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claim; but, all the same, if you find  me asserting that claim, I do  so </w:t>
      </w:r>
      <w:r>
        <w:rPr>
          <w:rFonts w:ascii="Times" w:hAnsi="Times" w:eastAsia="Times"/>
          <w:b w:val="0"/>
          <w:i w:val="0"/>
          <w:color w:val="000000"/>
          <w:sz w:val="22"/>
        </w:rPr>
        <w:t>because  a tremendous responsibility rests upon my shoulders.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represents the spirit of rebellion.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‘rebellion’ must not be whispered at a Conference which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 summoned in order to arrive at an agreed solution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through negotiation. Speaker after speaker has got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India should achieve her liberty through negotiation,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and that it will be the greatest glory  of Great Britian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yields to India’s demands by argument.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hold that view, quite. The Congress has an </w:t>
      </w:r>
      <w:r>
        <w:rPr>
          <w:rFonts w:ascii="Times" w:hAnsi="Times" w:eastAsia="Times"/>
          <w:b w:val="0"/>
          <w:i w:val="0"/>
          <w:color w:val="000000"/>
          <w:sz w:val="22"/>
        </w:rPr>
        <w:t>alternative which is unpleasant to you.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several speakers—and let me say I have endeavoured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miss a single sitting; I have tried to follow every speaker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attention and with all the respect that I could possibly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speakers—saying what a dire calamity it would be if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 with the spirit of lawlessness, rebellion, terrorism and so 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pretend to have read histroy, but as a schoolboy I had to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in history also, and I read that  the page of history is soiled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blood of those who  have fought for freedom.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instance in which nations have attained to their own without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an incre-dible measure of travail. The dagger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assassin, the poison bowl, the bullet of the rifleman, the spear and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weapons and methods of destruction have been up to now used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I consider blind  lovers of liberty and freedom,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historian has not condemned him. I hold no brief for the terrorists.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Ghuznavi brought in the terrorists and he brought in the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Corporation. I felt hurt when he mentioned an incident that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Calcutta Corporation. He forgot to mention that the Mayor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Corporation made handsome reparation for the error into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was betrayed and the error into which the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was betrayed through the instrumentality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Corporation who were  Congressmen. I hold no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Congressmen who directly on indirectly would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terrorism. As soon as this incident was  brought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 Congress set about putting it in order. It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the Mayor  of the Calcutta Corporation to give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was done  and the Mayor, the gentleman that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admitted his mis-take and made all the reparation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legally possible to make. I must not detain this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incident for any length of time. He mentioned also a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children of the forty schools conduc-ted by the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are supposed to have recited. There were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mis-statements in that speech which I could dwell upon,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do so. It is only out of regard for the great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and out of regard for truth and on behalf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here tonight to put in their defence that I mention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glaring instances. I do not for one moment believe 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 in the Calcutta Corporation schools with the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Corporation. I do know that in those  terrible days of last </w:t>
      </w:r>
      <w:r>
        <w:rPr>
          <w:rFonts w:ascii="Times" w:hAnsi="Times" w:eastAsia="Times"/>
          <w:b w:val="0"/>
          <w:i w:val="0"/>
          <w:color w:val="000000"/>
          <w:sz w:val="22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ar, several things  were done for which we have regret, for which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 reparation. If our boys in Calcutta were taught these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Mr. Ghuznavi has recited, I am here to tender an apology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behalf, but I should want it proved that the boys were taught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schoolmasters of these schools with the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 of the Corporation.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of this nature have been brought against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without number, and times without number these charges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refuted, but I have mentioned  these things at this juncture.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again to show that for the sake of liberty  people have fought,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lost their lives, people have killed and have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at the  hands  of those whom they have sought to oust.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then comes upon the scene  and devises a new method not </w:t>
      </w:r>
      <w:r>
        <w:rPr>
          <w:rFonts w:ascii="Times" w:hAnsi="Times" w:eastAsia="Times"/>
          <w:b w:val="0"/>
          <w:i w:val="0"/>
          <w:color w:val="000000"/>
          <w:sz w:val="22"/>
        </w:rPr>
        <w:t>known  to history, namely,  that of civil disobedience,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been following  that method up. But again I am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stone wall and I am told that that is a method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Govenment in the world   will tolerate. Well, of course,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has  not  tolerate,  no government has tolerated open rebellion.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governmentmaytoleratecivildisobedience, but governments 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succumb  even   to  these  forces,   as   the   British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before now, even as the great Dutch Gover-nment after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trial had to yield  to the logic of facts. General Smuts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General, a great statesman, and a very hard taskmaster also,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 himself  recoiled with horror from even the contemplation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to death innocent  men and women who were merely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preservation of their self-respect and the things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vowed he would  never yield in the year 1908, rein- forced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 General Botha, he had to do in the year 1914, after having 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 civil  resisters through and through. And in India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 had to do the same thing; the Governor of Bombay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same thing in Borsad and Bardoli. I suggest to you,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Minister, it is too late today to resist this, and it is this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weighs me down, this choice  that lies before them, the parting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probably. I shall hope against hope, I shall strain  every  nerve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an honourable settlement for my country if I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to put the millions of my countrymen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countrywomen  and even children  through this ordeal of fire.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 a matter of  no joy and comfort to me to lead them on again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of that character, but if a further ordeal of fire has to be our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 appraoch that with the greatest joy and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that  I was doing what I felt to be right, the country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it felt to be right, and the country will   have the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knowing that it was not at least taking lives, it was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lives;  it was not making the British people directly suffer,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Professor Gilbert Muray told me I shall never forget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paraphrasing his inimitable language. He said: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for one moment that the Englishmen do not suffer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your countrymen suffer, that we are so heartless?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so. I do not know that you will suffer; but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because I want to touch your hearts; and when your hearts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touched will come the psychological moment for negotiation.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 there always will be; and if this time I have travelled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miles in order to enter upon negotiation, I thought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countryman, Lord Irwin, had sufficiently tried us through his 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nances, that he had sufficient  evidence that thousands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 of India and that thousands of children  had suffered; and </w:t>
      </w:r>
      <w:r>
        <w:rPr>
          <w:rFonts w:ascii="Times" w:hAnsi="Times" w:eastAsia="Times"/>
          <w:b w:val="0"/>
          <w:i w:val="0"/>
          <w:color w:val="000000"/>
          <w:sz w:val="22"/>
        </w:rPr>
        <w:t>that, ordinance or no ordinance, lathis or no lathis, nothing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to stem the tide that was onrushing and to stem the passions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rising in the breasts of the men and women  of India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thirsting for liberty.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is yet a little sand left in the glass,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what this Congress stands for. My life is at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The lives of all the members of the Working Committee,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 Congress Committee, are at your disposal. But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at your disposal the lives of all these  dumb  millions.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sacrifice those lives if I can possibly help it.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 remember that I will count no sacrifice too great if by chance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pull through an honourable settlement. You will find me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greatest spirit of compromise if I can but fire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that is working in the Congress, namely, that India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liberty. Call it by any name you like; a rose will  smell as sweet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name, but  it must be the rose of liberty that I want and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artificial product. If your mind and the Congress mind,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Conference and the mind of the  British people, mean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by the  same word, then you will find the amplest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compromise, and will find the Congress itself always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Compromising spirit. But so long as there is not that one mind,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definition, not one implication for the same word that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may be using, so long there  is no compromise possible.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 there be any compromise so long as we each one of us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definition for the same words that we may be using.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Prime Minister, I want to suggest to you in all 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utterly impossible then to find a meeting ground,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where you can apply the spirit of compromise. And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to have to say that up to now I have not been able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definition for the terms  that we have been exchanging </w:t>
      </w:r>
      <w:r>
        <w:rPr>
          <w:rFonts w:ascii="Times" w:hAnsi="Times" w:eastAsia="Times"/>
          <w:b w:val="0"/>
          <w:i w:val="0"/>
          <w:color w:val="000000"/>
          <w:sz w:val="22"/>
        </w:rPr>
        <w:t>during all these weary weeks.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shown last week  the Statute  of Westminster by a Sceptic,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he said: “Have you seen the definition of ‘Dominion’?”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 of  ‘Dominion’, and naturally I was not at all perplexed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shocked  to see that the word ‘Dominion’ was exhaustively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defined, and it has not a  general  definition but a particular definiton.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simply said: the word ‘Dominion’ shall include Australia,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Canada and so on, ending with the Irish Free State.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noticed Egypt there. Then he said: “Do you see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means?” It did not make any impression upon me.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mind what my Dominion  means or what Complete Independence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In a way I was relieved. I said I am now relieved from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quarrel about  the word ‘Dominion’, because I am out of 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Complete Independence, and even so, so many Englishmen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“Yes, you can have Complete Independence, but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‘complete independence’?” And again we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definitions. Therefore, I say the Congress claim is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>as Complete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your great statesmen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 do not think I should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name—was debating  with  me, and he said: “Honestly,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that you meant this by Complete Independence.” He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known, but he did not know, and I shall tell you what 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When I said to him, “I cannot be a  partner in  an Empire,”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“Of course, that is logical.” I said, “But I want to become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I shall be if I am compelled to, but I want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with Great Britain. I want to become a partner with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people;  but I want to enjoy precisely the same liberty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enjoy, and I want to seek this partnership not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India, and not merely for mutual benefits; I want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partnership  in order that the great weight that is crushing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to atoms  may be lifted from off its shoulders.”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took place ten or twelve days ago. Strange as it may appear,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 a note from another Englishman whom also  you know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also you respect. Among many things he writes: “I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profoundly  that  the  peace and happiness of mankind 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friendship,” and as if I would not understand that, he says, “your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mine.” I  must read to you what he also says, “And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you are the one that the real Englishman likes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understands.”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waste any words on flattery, and I do not think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intended this last expression to flatter me. It will not flatter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degree. There are many things in this note which,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share them with you, would perhaps make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the significance of this expression, but let me tell you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writes this last sentence, he does not mean me personally.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signify nothing, and I know I would  mean nothing to any </w:t>
      </w:r>
      <w:r>
        <w:rPr>
          <w:rFonts w:ascii="Times" w:hAnsi="Times" w:eastAsia="Times"/>
          <w:b w:val="0"/>
          <w:i w:val="0"/>
          <w:color w:val="000000"/>
          <w:sz w:val="22"/>
        </w:rPr>
        <w:t>single Englishman; but I mean  something to some Englishman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Lloyd George who met Gandhiji on November  18;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"Diary,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1931".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 I represent a cause, because I seek to represent a nation,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organization which has made itself felt. That is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>he says this.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 then, if I could possibly find that working basis,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Minister, there is ample room for compromise. It is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crave. My business is not to throw overboard the slave-holder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tyrant. My philosophy forbids me to do so, and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 accepted that philosophy not as a creed, as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as a  policy, because the Congress believes that it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best thing for India, a nation of three hundred and fifty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A nation of 350 million people does not need the dagger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assassin, it does not need the position bowl, it does not need the sword,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spear or the bullet. It needs simply a will of its own, an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say “No”, and that nation is today learning to say “No”.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it  that that nation does ? Summarily, or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Englishmen? No. Its mission is today to convert Englishmen.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break  the bond between England and India,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 transform that bond. I want to transform that slavery into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freedom for my country. Call it ‘complete independence’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whatever you like, I will not quarrel about that word,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my countrymen may dispute  with me for having taken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word, I shall be able to bear down that opposition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of the  word  that you may suggest to me bears the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have times without number  to urge upon your attention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safeguards that have been suggested are completely unsatisfactory.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not in the interests of India.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experts from the Federation of Commerce  and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their own manner, each in his different manner, told you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their expert experience how utterly impossible it is for any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responsible  Ministers to tackle the problem of administration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80 per cent of India’s resources are mortgaged irretrivably.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could have shown to you they have shown, out of the amplitude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knowledge, what these financial safeguards mean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mean the complete cramping of India. They have discussed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table financial safeguards, but that includes necessarily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Defence and the question of the Army. Yet, while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safeguards are unsatisfactory as they have been presented,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say, and I do not hesitate to repeat,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pledged to giving safeguards endorsing safeguards which </w:t>
      </w:r>
      <w:r>
        <w:rPr>
          <w:rFonts w:ascii="Times" w:hAnsi="Times" w:eastAsia="Times"/>
          <w:b w:val="0"/>
          <w:i w:val="0"/>
          <w:color w:val="000000"/>
          <w:sz w:val="22"/>
        </w:rPr>
        <w:t>may be demonstrated  to be in the interests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of the sittings of the Federal Structure Committee,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amplifying the admission and saying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must be also of benefit to Great Britain.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which are merely beneficial to India and prejudicial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interests of Great Britain. The fancied interests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sacrificed. The fancied interests of Great Britain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to   be   sacrificed.  The   illegitimate  interests 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sacrificed. The illegitimate interests of Great Britain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to be sacrificed. Therefore, again I repeat,  if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meaning for the same word, I will agree with  Mr. Jayakari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Tej Bahadur Sapru, and other distinguished speakers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at this Conference. I will agree with them all, that we have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after all these labours, reached a substantial measure of agreement,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 despair, my grief, is that I do not read  the same words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light. The implications of the safeguards of Mr. Jayakar,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fear, are different from my implications, and   the implications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Jayakar and myself are perhaps only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that Sir Samuel Hoare, for instance, has in mind;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We have never really come to grips. We have never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brass tacks as you put it, and I am anxious—I have been pining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real grips and to brass tacks all these days and all these nights,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felt: ‘Why are we not coming nearer and nearer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are we wasting our time in eloquence, in oratory, in debating,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scoring points?’ Heaven knows I have no desire to hear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voice. Heaven  knows I have no desire to take part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debating. I know that liberty is  made of sterner stuff, and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 of India is made of much sterner stuff.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that would baffle any statesman. We have problems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nations have not to tackle. But they do not baffle me;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baffle those who have been brought up in the Indian climate.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problems are there with us. Just as we have to tackle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bubonic plague, we have to tackle the problem of malaria.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tackle, as you have not, the problem of snakes and scorpions,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monkeys, tigers and lions. We have to tackle these problems 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brought up under them. They do not baffle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 or other we have survived the ravages of these venomous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reptiles and various creatures. So also shall we survive our 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a way out of these problems.  But today you 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together at  a Round Table and we want to find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formula which will work. Please believe me that, whilst I abate not 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270" w:val="left"/>
          <w:tab w:pos="4030" w:val="left"/>
          <w:tab w:pos="4610" w:val="left"/>
          <w:tab w:pos="4950" w:val="left"/>
          <w:tab w:pos="5570" w:val="left"/>
          <w:tab w:pos="6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of the claim that I have registered on behalf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do not propase a repeat here, while I withdraw not one  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speeches that I had to make at the Federal Structure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to compromise; I am here to consider  every formula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ingenuity can prepare, every formula that the ingenuityofsuch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constitutionalists as Mr. Sastri, Sir Tej Bahadur Sapru, Mr. Jayakar,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Jinnah, Sir Muhammad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Shafi,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constitutionalists can weave into being. I will not be baffled. 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long as I am required  because I do not want to revive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want to turn the truce that was arrived at, at Delhi,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permanent settlement. But for heaven’s sake  give me, a frail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62 years  gone, a little bit of a chance. Find a little corner for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that he represents. You distrust that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may seemingly trust me. Do not for one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differentiate me from the  organization of which I am but a drop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ocean. I am no greater than the organization to which I belong.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infinitely smaller than that organization; and if you find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if you trust me, I invite you to trust the Congress also.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me othrwise is a broken reed. I have no authority save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dervie from the Congress. If you will work the Congress for all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worth, then you will say goodbye to terrorism; then you will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terrorism. Today you have to fight the school of terrorists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 your disciplined and organized terrorism, because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blind to the facts or the writing on the wall. Will you 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that these terrorists are writing with their blood ? Will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we do not want bread made of wheat, but we want bread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liberty; and without that liberty there are thousands today who are </w:t>
      </w:r>
      <w:r>
        <w:rPr>
          <w:rFonts w:ascii="Times" w:hAnsi="Times" w:eastAsia="Times"/>
          <w:b w:val="0"/>
          <w:i w:val="0"/>
          <w:color w:val="000000"/>
          <w:sz w:val="22"/>
        </w:rPr>
        <w:t>sworn not to give  themselves peace or to give the country peace.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you then to read that writing on the wall. I ask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the patience of a people known to be proverbially patient.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the mild Hindu,  and the Mussalman  also by contact,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evil, with the Hindu, has himself become mild. And that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 brings me to the baffling problem of minorities.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that problem  exists here, and I repeat what I used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I have not forgotten those words that without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being solved there is no swaraj for India,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 India. I know that, I realize it; and yet I came 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perchance, that I might be able to pull  through a solution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despair of some day or other finding a real and  living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in connection with the minorities problem. I repeat what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elsewhere, that so long as the wedge in the shape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divides community from community and class from class,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real living solution, there will be no living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these communities. It will be after all and at best a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But immediatley you  withdraw that wedge, the domestic 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domestic affections, the knowledge of common birth do you </w:t>
      </w:r>
      <w:r>
        <w:rPr>
          <w:rFonts w:ascii="Times" w:hAnsi="Times" w:eastAsia="Times"/>
          <w:b w:val="0"/>
          <w:i w:val="0"/>
          <w:color w:val="000000"/>
          <w:sz w:val="22"/>
        </w:rPr>
        <w:t>suppose that all these will count for nothing?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Hindus and Mussalmans and Sikhs always at war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when there was no British rule, when there was no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seen there? We have chapter and verse given to us by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historians and by Mussalman historians to say that we were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peace even then. And Hindus and Mussalmans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are not even today quarrelling. In those days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quarrel at all. The late Maulana Muhammad Ali often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 me and he was himself  a bit of an historian, he said,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God”—’Allah’, as he called God—”gives me life, I propose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Mussalman rule in India; and then I will show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that British people have erred, that Aurangzeb was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 as he has been painted by the British historian; that the Mogul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was not so bad as it has been shown to us in British history," 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And so have Hindu historians written. This quarrel is not old;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is coeval with this acute shame. I dare to say  it is  coeval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advent, and immediately this relationship, the  unfortunate,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artificial, unnatural relationship, between great Britain and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 into a natural relationship, when it becomes,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become, a voluntary  partner- ship to be given up, to be dissolved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of either party,when it becomes that you will find that Hindus,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Mussalmans, Sikhs, Europeans, Anglo-Indians, Christians,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chables, will all live together as one man.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say one word about the Princes, and I shall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said much about the Princes, nor do I intend to say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to-night about the Princes, but I should be wronging them,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wronging the Congress if I did not register my claim,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Round Table Conference, but with the Princes.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to give their terms on which they will  join the Federation.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appealed to them to make the path easy for those who inhabit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part of India, and therefore I can only make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for their favourable consideration, for their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 think that if they accepted, no matter what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>but some fundamental rights as the common property of all  India,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 they accepted that position and allowed those rights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 by the Court, which will be again of thier own creation,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introduced elements—only elements—of represen-tation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their subjects, I think that they would have gone a long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conciliate their subjects. They  would have gone a long way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and to show to the whole of India that they are  also fired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democratic spirit, that they do not want to remain undiluted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autocrats, but that they want to become constitutional monarchs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 King George of Great Britain is. Sir, a note has been placed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by my friend Sir Abdul Qaiyum,  and he says, will not I say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about  the Frontier  Province? I will, and it is this. Let India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is entitled to and what she can really take, but whatever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gets, whenever she gets it, let the Frontier Province get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 today. That Frontier will then be a standing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whole of India, and therefore, the whole vote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given in favour of the Frontier Province getting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  tomorrow. Prime Minister, if you can possibly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to endorse the proposition that from  tomorrow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becomes a full-fledged autonomous Province, I shall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proper footing amongst the Frontier tribes and convene them </w:t>
      </w:r>
      <w:r>
        <w:rPr>
          <w:rFonts w:ascii="Times" w:hAnsi="Times" w:eastAsia="Times"/>
          <w:b w:val="0"/>
          <w:i w:val="0"/>
          <w:color w:val="000000"/>
          <w:sz w:val="22"/>
        </w:rPr>
        <w:t>to my assistance when those over the border cast an evil eye  on India.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of all, my last is a pleasant task for me. This is, perhaps,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that I shall be sitting with you at negotiations. It is 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that. I want to sit at  the same table with you in your closets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negotiate and to plead  with you and to go down on bended knees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take the final leap and final plunge. But whether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to continue to tender my co-operation or not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me. It largely depends upon you. But it may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you. It depends upon so many circumstances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neither  you nor we may have any control whatsoever. Then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perform this pleasant task of giving  my thanks to all—from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Majesties down to the poorest men in the East End, where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>up my habitation.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settlement which represents the poor people of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London I have become one of them. They have accepted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member, and as a favoured member of their family. It will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richest treasures that  I shall carry with me. Here, too, I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nothing but courtesy and nothing but a genuine affection from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with whom I have come in touch. I have come in touch with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Englishmen. It has been a priceless privilege to me.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what must have often appeared to them to be unpleasant,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 it was true. Although I have often been obliged to say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them, they have never shown the slightest impatience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irritation.It is impossible for me to forget these things.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befalls me, no matter what the fortunes may be of this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Conference, one thing I shall certainly carry with me—that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that from  high to low  I have found nothing but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and the utmost affection. I consider that it was well worth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this visit to England  in order to find this human affection.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enhanced, it has deepened my irrepressible faith in human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although Englishmen and Englishwomen have been fed upon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often that I see disfiguring your Press, that although in Lancashire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Lancashire people had perhaps some reason for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irritated against me, I found no irritation, no resentment 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operatives. The operatives, men and women, hugged me. They treated </w:t>
      </w:r>
      <w:r>
        <w:rPr>
          <w:rFonts w:ascii="Times" w:hAnsi="Times" w:eastAsia="Times"/>
          <w:b w:val="0"/>
          <w:i w:val="0"/>
          <w:color w:val="000000"/>
          <w:sz w:val="22"/>
        </w:rPr>
        <w:t>me as one of their own. I shall never forget that.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carrying with me thousands upon thousands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friendships. I do not know them, but I read that affection in their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early in the morning I walk through your streets.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hospitality, all this kindness will never be effaced from my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befalls my unhappy land. I thank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forbearance.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Round Table Conference  (Second Session) : Proceedings  of the Plenary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Sessions,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265-75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  INTERVIEW   TO JOURNALISTS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1, 1931]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Christian pacifists and internationalists help India ?</w:t>
      </w:r>
    </w:p>
    <w:p>
      <w:pPr>
        <w:autoSpaceDN w:val="0"/>
        <w:tabs>
          <w:tab w:pos="550" w:val="left"/>
          <w:tab w:pos="1010" w:val="left"/>
          <w:tab w:pos="107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irst of all they can do so by a thorough scientific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so that  events shall not nonplus them, and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subject to vacillation. There  are people who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 me and sometimes revile me. They are subject to the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want them to  assimilate the truth about the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 that they are not easily changed. If there are such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movement is  safe. Otherwise  it has no roots. This study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followed by corporate action based on the truth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may arise out to strife, or all strife is not antipacific. To </w:t>
      </w:r>
      <w:r>
        <w:rPr>
          <w:rFonts w:ascii="Times" w:hAnsi="Times" w:eastAsia="Times"/>
          <w:b w:val="0"/>
          <w:i w:val="0"/>
          <w:color w:val="000000"/>
          <w:sz w:val="22"/>
        </w:rPr>
        <w:t>stand with  folded hands is not to achieve reform.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by suffering myself I hurt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 who are opposed to me. Yes, certainly  I do. That is what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Surely you do not want your opponent to be so hard-hearted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indifferent to what others  suffer. Of course,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wanton  and not merely for the sake of suffering.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terrible. I only suffer if I must suffer. When the suffering is </w:t>
      </w:r>
      <w:r>
        <w:rPr>
          <w:rFonts w:ascii="Times" w:hAnsi="Times" w:eastAsia="Times"/>
          <w:b w:val="0"/>
          <w:i w:val="0"/>
          <w:color w:val="000000"/>
          <w:sz w:val="22"/>
        </w:rPr>
        <w:t>there, the suffering must be borne; it is a necessity.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this the process of conversion ? Instead of overthrowing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adversary and compelling him either to yield  or perish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yourself  to be overthrown and to suffer. If it hurts him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suffer,  that is what  you want. The pacifists in this country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the fundamental  law of peace. They must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to suffer  with those who suffer.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to me, “Surely it is not necessary to impose this </w:t>
      </w:r>
      <w:r>
        <w:rPr>
          <w:rFonts w:ascii="Times" w:hAnsi="Times" w:eastAsia="Times"/>
          <w:b w:val="0"/>
          <w:i w:val="0"/>
          <w:color w:val="000000"/>
          <w:sz w:val="22"/>
        </w:rPr>
        <w:t>sufffering upon ourselves? Why cannot the object  be obtained by</w:t>
      </w:r>
    </w:p>
    <w:p>
      <w:pPr>
        <w:autoSpaceDN w:val="0"/>
        <w:autoSpaceDE w:val="0"/>
        <w:widowControl/>
        <w:spacing w:line="210" w:lineRule="exact" w:before="2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Someone singing himself “H.W.P.” met Gandhiji along with  “a small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journalists”. His account of the interview in </w:t>
      </w:r>
      <w:r>
        <w:rPr>
          <w:rFonts w:ascii="Times" w:hAnsi="Times" w:eastAsia="Times"/>
          <w:b w:val="0"/>
          <w:i/>
          <w:color w:val="000000"/>
          <w:sz w:val="18"/>
        </w:rPr>
        <w:t>The Friend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report in </w:t>
      </w:r>
      <w:r>
        <w:rPr>
          <w:rFonts w:ascii="Times" w:hAnsi="Times" w:eastAsia="Times"/>
          <w:b w:val="0"/>
          <w:i/>
          <w:color w:val="000000"/>
          <w:sz w:val="18"/>
        </w:rPr>
        <w:t>Reconciliation.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“H.W.P.” mentions a meeting held at Friends’ House on December 2 and 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 took place “on the previous morning, just before the beginning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session of the Round Table Conference”. The session concluded on this date.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three parargraphs that follow are from </w:t>
      </w:r>
      <w:r>
        <w:rPr>
          <w:rFonts w:ascii="Times" w:hAnsi="Times" w:eastAsia="Times"/>
          <w:b w:val="0"/>
          <w:i/>
          <w:color w:val="000000"/>
          <w:sz w:val="18"/>
        </w:rPr>
        <w:t>Reconciliation.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negotiation?” I reply, ‘Argument has never convinced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but, on the contrary, conviction precedes argument.’ If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so, all books would appeal to all men alike. I have been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books which made no appeal to millions, because I already had the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 within me.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my vegetarianism. I was born a vegetarian.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by the vow I made before my mother. Then I read Salt’s </w:t>
      </w:r>
      <w:r>
        <w:rPr>
          <w:rFonts w:ascii="Times" w:hAnsi="Times" w:eastAsia="Times"/>
          <w:b w:val="0"/>
          <w:i/>
          <w:color w:val="000000"/>
          <w:sz w:val="22"/>
        </w:rPr>
        <w:t>Plea</w:t>
      </w:r>
      <w:r>
        <w:rPr>
          <w:rFonts w:ascii="Times" w:hAnsi="Times" w:eastAsia="Times"/>
          <w:b w:val="0"/>
          <w:i/>
          <w:color w:val="000000"/>
          <w:sz w:val="22"/>
        </w:rPr>
        <w:t>for Vegetarianism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was convinced, but the conviction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me. Similarly with Ruskin’s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that life, but Ruskin made it real in my own life. He changed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the conviction was already there. To others, in whom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 was not already, the same book would make no appeal.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Q.How, Mr. Gandhi, can satyagraha be effective when followed merely as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 and not as a principle?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‘Satyagraha’ means utter insistence upon truth.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insists on truth, it gives him power. If a man without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 uses it, he is taking its name in vain. I may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 rule of the road because of some principle in-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volved. Another man may do so bcause he finds it inconvenient.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both doing the same thing, but in the one case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backing for the action, but not in the other. One of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civil resister, the other  is a criminal resister. But the danger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corrective in that ultimately you have to suffer, and not many </w:t>
      </w:r>
      <w:r>
        <w:rPr>
          <w:rFonts w:ascii="Times" w:hAnsi="Times" w:eastAsia="Times"/>
          <w:b w:val="0"/>
          <w:i w:val="0"/>
          <w:color w:val="000000"/>
          <w:sz w:val="22"/>
        </w:rPr>
        <w:t>will invoke suffering from an impure motive.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conscientious objector is correct in his conduct,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spiritual backing. But the act is correct whether there is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 or not. The difference  is that the  conduct in one case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 throughout, and, in the other only up to a point.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Q.You have often  said that Western civilization is Satanic. What are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Satanic elements, and are none of these elements present in Indian civilization?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civilization is material, frankly material. It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by the progress of matter—railways, conquest of disease,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 of the air. These are the triumphs of civilization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measure. No one says, ‘Now the  people are  more truthful or </w:t>
      </w:r>
      <w:r>
        <w:rPr>
          <w:rFonts w:ascii="Times" w:hAnsi="Times" w:eastAsia="Times"/>
          <w:b w:val="0"/>
          <w:i w:val="0"/>
          <w:color w:val="000000"/>
          <w:sz w:val="22"/>
        </w:rPr>
        <w:t>more humble.’  I judge it by my own test and I use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‘Satanic’ in describing it. You set such store by the temporal,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 essential of Eastern civilization is that it is spiritual,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immaterial. The fruits  of Western civilization the East may 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with avidity but with a sense of  guilt. Your idea  is the more you want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you are, and  you don’t fall far short in your belief.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has gone from one stage to another. There is no end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proud of your conquest over nature, but this makes no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You might see  me fly tomorrow, but I should be feeling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Suppose all your London tubes and buses were taken away.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say, ‘Thank God I shall be able to walk to my quarters at Bow,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it takes me three hours’.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final question put to Mr. Gandhi was as to whether he found the spirit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sought in any of the Western religious books. He replied at once: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 For instance, some years ago my friend Henry Polak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Thomas a Kempis’s </w:t>
      </w:r>
      <w:r>
        <w:rPr>
          <w:rFonts w:ascii="Times" w:hAnsi="Times" w:eastAsia="Times"/>
          <w:b w:val="0"/>
          <w:i/>
          <w:color w:val="000000"/>
          <w:sz w:val="22"/>
        </w:rPr>
        <w:t>Imitation of Christ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read it through at a </w:t>
      </w:r>
      <w:r>
        <w:rPr>
          <w:rFonts w:ascii="Times" w:hAnsi="Times" w:eastAsia="Times"/>
          <w:b w:val="0"/>
          <w:i w:val="0"/>
          <w:color w:val="000000"/>
          <w:sz w:val="22"/>
        </w:rPr>
        <w:t>sitting and I thought I was reading an Eastern book.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Q.You mean a universal book?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when I use the term ‘Easter’’ I mean ‘Universal’. The </w:t>
      </w:r>
      <w:r>
        <w:rPr>
          <w:rFonts w:ascii="Times" w:hAnsi="Times" w:eastAsia="Times"/>
          <w:b w:val="0"/>
          <w:i w:val="0"/>
          <w:color w:val="000000"/>
          <w:sz w:val="22"/>
        </w:rPr>
        <w:t>term is one of my little ‘foot rules’.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Friend,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11-12-1931,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Reconciliation,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1932</w:t>
      </w:r>
    </w:p>
    <w:p>
      <w:pPr>
        <w:autoSpaceDN w:val="0"/>
        <w:tabs>
          <w:tab w:pos="910" w:val="left"/>
          <w:tab w:pos="4790" w:val="left"/>
        </w:tabs>
        <w:autoSpaceDE w:val="0"/>
        <w:widowControl/>
        <w:spacing w:line="278" w:lineRule="exact" w:before="336" w:after="0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  EXTRACTS   FROM PROCEEDINGS OF PLENARY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SESSION  OF ROUND  TABLE CONFERENCE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1, 1931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 At the beginning of the year I made a declaration of 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 then Government, and I am authorized by the present one to give you and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specific assurance that it remains their policy. I shall repeat the salient sentences of </w:t>
      </w:r>
      <w:r>
        <w:rPr>
          <w:rFonts w:ascii="Times" w:hAnsi="Times" w:eastAsia="Times"/>
          <w:b w:val="0"/>
          <w:i w:val="0"/>
          <w:color w:val="000000"/>
          <w:sz w:val="18"/>
        </w:rPr>
        <w:t>that declaration: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"The view of His Majesty’s Government is that responsibility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should be placed upon Legislatures, Central  and Provincial,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provisions as may be necessary to guarantee, during a period of transition,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observance of certain obligations and to meet  other special circumstances,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such guarantees as are required by Minorities to protect their political liberties </w:t>
      </w:r>
      <w:r>
        <w:rPr>
          <w:rFonts w:ascii="Times" w:hAnsi="Times" w:eastAsia="Times"/>
          <w:b w:val="0"/>
          <w:i w:val="0"/>
          <w:color w:val="000000"/>
          <w:sz w:val="18"/>
        </w:rPr>
        <w:t>and rights.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"In such statutory safeguards as may be made for meeting the needs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transitional  period, it will be a primary concern of His Majesty’s Government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reserved powers are so framed and exercised as not to prejudice the advance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through the new  Constitution to full responsibility for her own government."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regards  to the Central Government, I made it plain that, subject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defined conditins, His Majesty’s late Government  were prepared to recognize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 of the responsibility of the Executive to the Legislature, if both were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constituted on an all-India Federal basis. The principle of responsibility was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to the qualification that, in existing circumstances, Defence and External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Affairs must be reserved to the Governor-General, and that,  in regard to Finance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must apply  as would ensure the fulfilment of the obligations incurred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authority of the Secretary of State, and the maintenance unimpaired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financial stability and credit of India.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 it was our view that the Governor-General must be granted the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powers to enable him to fulfil his responsibility for securing  the obser-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vance of the constitutional  rights  of Minorities, and for ultimately maintaining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transquillity of the State.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were,  in broad outline, the features  of the new Constitution for India 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contemplated by His Majesty’s Government at the end of the last Conference.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say, my colleagues in His Majesty’s present Government fully  accept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statement  of January last as representing their own policy. In parti cular,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to reaffirm their belief in an all-India Federation as offering  the only hopeful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solution of India’s  constitutional problem. They intend to  pursue  this  plan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unswervingly  and  to  do  their  utmost  to  surmount  the difficulties which now stand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way of its realization. In  order to  give this declaration  the fullest authority,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statement which I am now making to you will be circulated today as a White Paper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both Houses of Parliament, and the Government will ask Parliamnet to approve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week.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and Friends, the privilege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res-ponsibility of moving a vote of thanks to the Chair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 me, and I have taken up the responsibility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with the greatest pleasure. It is not expected of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us, and least of  all of me, that I should say on this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whatsoever  about the weighty pronouncement to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just listened. A chairman who conducts the proceedings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a becoming and courteous manner is always entitled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of thanks, whether those who compose the meeting agree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decisions taken at the meeting, or with the decisions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the Chairman himself.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Sir, I know that yours was a double duty. You had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 proceedings of the Conference with becoming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impartiality, but you had often to convey the decisions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Government. And your final act in the Chair has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the considered decision of His Majesty’s Government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matters on which  this Conference has deliberted.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that part of your task; but for me the pleasanter part is how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conducted the proceedings, and  let me  congratulate you upon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34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lessons that you have given us so often in time-sense. Chairmen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neglect that very elementary duty, and I must confess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almost with tiresome regularity. We are not credited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\time-sense. Prime Minister, it will be my pleasant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bounden duty to give to my countrymen when I return to India what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Prime Minister has done in the matter of time-sense.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 that you have shown us is your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Brought up in your hard Scotch  climate,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what  rest is set and you have not allowed us also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is. With ,  shall I say, almost unexampled ferocity you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us, including old men like my friend and revered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Madan Mohan Malaviya and equally old men like me.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worked almost to exhaustion, with a pitilessness worthy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Scotsman like you, my friend and revered leader Mr. Sastri. You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yesterday that you knew his physical condition, but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duty you set aside all these personal considerations.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you for that,  and I shall treasure this amazing industry of </w:t>
      </w:r>
      <w:r>
        <w:rPr>
          <w:rFonts w:ascii="Times" w:hAnsi="Times" w:eastAsia="Times"/>
          <w:b w:val="0"/>
          <w:i w:val="0"/>
          <w:color w:val="000000"/>
          <w:sz w:val="22"/>
        </w:rPr>
        <w:t>yours.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say on this matter that, although I belong to a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considered to be luxuriant, almost bordering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equatorial regions, perhaps we might there be able to cross swords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in industry, but that does not matter. If what you gave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if that is only a foretaste of what you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even for a full twenty-four hours as your House of Commons </w:t>
      </w:r>
      <w:r>
        <w:rPr>
          <w:rFonts w:ascii="Times" w:hAnsi="Times" w:eastAsia="Times"/>
          <w:b w:val="0"/>
          <w:i w:val="0"/>
          <w:color w:val="000000"/>
          <w:sz w:val="22"/>
        </w:rPr>
        <w:t>has done at times—well then, of course, you will take the palm.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Thereore I have the greatest pleasure in moving this vote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thanks. But there is  an additional reason, and it is  perhaps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 why I should  shoulder this responsibility and esteem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that has been given to me. It is somewhat likely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somewhat  likely, because I would like to study your declaration,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twice, thrice, as often as it may be necessary, scanning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it, reading its hidden meaning if there is a hidden meaing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crossing all the T’s, dotting all the I’s, before I come to  a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 so far as I am concerned, we have come to the parting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ways, that our ways take different directinos; it does not matter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you are entitled to my hearty and most  sincere  vote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thanks. It is not given to us in this society of ours for all to agree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respect one  another. It is not given to us always 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meticulous regard for each other’s opinions and always to be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accommodating so that there is no principle left with you. On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dignity of humna nature  requires we must face the storms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life, and sometimes  even blood brothers have  got to go each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way, but if at the end of their quarrel at the end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they can say that they bore no malice, and that even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as becomes a gentleman, a solider if it will be possible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chapter for me to say that of myself and of my countrymen,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 is possible for me to say that  of you, Prime Minister,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countrymen, I will say that we parted also well. I do not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in what direction my path will lie, but it does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what direction that path lies. Even then, although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in an exactly opposite direction, you are still entitled to a vote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from me from the bottom of my heart.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CHAIRMAN: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 much obliged to Mahatma Gandhi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kind and friendly things he said in moving this resolution. There is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I quarrel with him about, and I hope he will not consider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 thing, and I hope he will not have any misunderstandings about it.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this. Why does he refer to himself, in relation to me, as an old man? Why,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 has got years to his advantage. It was a young man who spoke at 12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o’clock last night—a young man, a youth. It was an old man who sat in the chair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him at his work. Mr. Gandhi has got the advantage of youth compared with me.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know which of us looks the older—but if you turn up these records that lie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records of "Who’s Who", and that sort of thing, you will discover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course of nature I am  much  nearer  the end of my time than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 ("No, you are not, Sir") and that, if there is anybody who has got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 about prolonged sitting it is not the young man who spoke,  as I see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all,  smiling youths—it was the old man who presided over you and whom you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bed until half-past  two this morning and then made him  get up at 6 o’clock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morning in order to come here  with a prepared statement to read to you.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grievance is. But my friends, I have none not a particle, not a shadow if it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in the interets of India and for the purpose of bringing you together.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 is only one thing more I want to say. I am so glad that my old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opposite me (Sir Abdul Qaiyum) seconded the resolution. It is a great a chievement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Mahatma Gandhi and him together. That is a foretaste of what is going to happen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Muslim and Hindu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Hindu !</w:t>
      </w:r>
    </w:p>
    <w:p>
      <w:pPr>
        <w:autoSpaceDN w:val="0"/>
        <w:autoSpaceDE w:val="0"/>
        <w:widowControl/>
        <w:spacing w:line="292" w:lineRule="exact" w:before="16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understands the lapses of an untrained human tongue. </w:t>
      </w: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>I forgive it.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vote  of thanks  was carried unanimously and with acclamation.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36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understands the lapses of an untrained human tongue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mine, but the Mussalmans and the others came together. I am beginning to pick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thoughts, because he has always told us that you  were sections 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he comprehended you all.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course!</w:t>
      </w:r>
    </w:p>
    <w:p>
      <w:pPr>
        <w:autoSpaceDN w:val="0"/>
        <w:autoSpaceDE w:val="0"/>
        <w:widowControl/>
        <w:spacing w:line="280" w:lineRule="exact" w:before="4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CHAIRMAN: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 look at the effect of the two of you coming together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and express your gratitude to a Scotsman. My dear Mahatma, let us go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way; it is the best way; you may find it will be the only way. It is certainly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that will enable both of us to take great pride in our work and to relate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action with those glorious spiritual  impulses which lie at the source of all </w:t>
      </w:r>
      <w:r>
        <w:rPr>
          <w:rFonts w:ascii="Times" w:hAnsi="Times" w:eastAsia="Times"/>
          <w:b w:val="0"/>
          <w:i w:val="0"/>
          <w:color w:val="000000"/>
          <w:sz w:val="18"/>
        </w:rPr>
        <w:t>our being.</w:t>
      </w:r>
    </w:p>
    <w:p>
      <w:pPr>
        <w:autoSpaceDN w:val="0"/>
        <w:autoSpaceDE w:val="0"/>
        <w:widowControl/>
        <w:spacing w:line="280" w:lineRule="exact" w:before="6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other thing. When the Mahatma takes the Chair in India, if he will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know, I will come over and see whether he is an apt pupil of mine or not,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enforce with energy and with success the "time-sense" for which he  has been so </w:t>
      </w:r>
      <w:r>
        <w:rPr>
          <w:rFonts w:ascii="Times" w:hAnsi="Times" w:eastAsia="Times"/>
          <w:b w:val="0"/>
          <w:i w:val="0"/>
          <w:color w:val="000000"/>
          <w:sz w:val="18"/>
        </w:rPr>
        <w:t>kind and liberal in his praise  of me  this morning.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a very good voyage home to you  all ! A very happy and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prosperous   returning!    And   do   remember  that  we  are  enlisted  in  the 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cause, that we are bound by the same loyalty, the loyalty to India herself. Do </w:t>
      </w:r>
      <w:r>
        <w:rPr>
          <w:rFonts w:ascii="Times" w:hAnsi="Times" w:eastAsia="Times"/>
          <w:b w:val="0"/>
          <w:i w:val="0"/>
          <w:color w:val="000000"/>
          <w:sz w:val="18"/>
        </w:rPr>
        <w:t>remember to stand shoulder to shoulder with us, to exchange views, and by mutual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operation, with good luck and good fortune, we shall solve the problems that now </w:t>
      </w:r>
      <w:r>
        <w:rPr>
          <w:rFonts w:ascii="Times" w:hAnsi="Times" w:eastAsia="Times"/>
          <w:b w:val="0"/>
          <w:i w:val="0"/>
          <w:color w:val="000000"/>
          <w:sz w:val="18"/>
        </w:rPr>
        <w:t>confront us and see India stand self-governing and self-respecting in the world.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last time, I declare that the Conference now adjourns.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Round Table Conference (Second Session): Proceedings of the Plenary </w:t>
      </w:r>
      <w:r>
        <w:rPr>
          <w:rFonts w:ascii="Times" w:hAnsi="Times" w:eastAsia="Times"/>
          <w:b w:val="0"/>
          <w:i/>
          <w:color w:val="000000"/>
          <w:sz w:val="18"/>
        </w:rPr>
        <w:t>Sessions,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289-300.</w:t>
      </w:r>
    </w:p>
    <w:p>
      <w:pPr>
        <w:autoSpaceDN w:val="0"/>
        <w:tabs>
          <w:tab w:pos="550" w:val="left"/>
          <w:tab w:pos="1410" w:val="left"/>
          <w:tab w:pos="4730" w:val="left"/>
          <w:tab w:pos="5710" w:val="left"/>
        </w:tabs>
        <w:autoSpaceDE w:val="0"/>
        <w:widowControl/>
        <w:spacing w:line="278" w:lineRule="exact" w:before="3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134.  STATEMENT  TO  THE  PRESS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 1,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so much the Premier’s statement or what happened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that is worrying  me as what is happening in India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moment. You have an English saying which is appropriate: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“Coming  events cast their  shadow before.” Well,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especially in Bengal, is very ugly, leaving little room for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anything big will come out of the Conference. I refer to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terminated at 12.33 p.m.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Ordinance just passed in Bengal giving  extra-ordinary  powers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to deal with what has been called  terrorism and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 extent rightly so called, but past  experience tells  me that 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has become  panicky as it is wont when European life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taken or is attempted. I detest such a crime, but I am quite clear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 that the powers taken are altogether out of all proportion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possibilities of  the spread of terrorism. If it is let to me, it shall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dealt with under ordinary law.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the executive in authority has very wide powers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ordinary law, and after all is said and done, if one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 the mere arithmetic in connection with terrorism,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Bengal would come out   the worst. Then, instead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root cause, the Government of India, rather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Bengal, assisted by the Government  of India  and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here  have merely  dealt with the symptom and not the disease.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Terrorists, everybody admits, do not resort to terrorism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Nobody  throws away his life without some motive behind and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admitted by all that the terrorists resort to their method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thereby securing freedom for their country. If that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there  surely may be no terrorism, certainly no attempts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life or the life of officials whether they are Europeans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If I  had  my way, therefore, I would certainly utilize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legal powers to put down crime and at the same time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terrorists mean  by freedom and if, as a result of enquiry,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their demands just, I would straight away concede their </w:t>
      </w:r>
      <w:r>
        <w:rPr>
          <w:rFonts w:ascii="Times" w:hAnsi="Times" w:eastAsia="Times"/>
          <w:b w:val="0"/>
          <w:i w:val="0"/>
          <w:color w:val="000000"/>
          <w:sz w:val="22"/>
        </w:rPr>
        <w:t>demands and there would be no terrorism in the land.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C.R. Das and many other public men of 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 Government to adopt this  method, but their advice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unheeded or was not accepted  in the  fullest extent. But it is never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to retrace one’s steps in a matter of this character and I fear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that, unless full freedom for which the nation is hungering </w:t>
      </w:r>
      <w:r>
        <w:rPr>
          <w:rFonts w:ascii="Times" w:hAnsi="Times" w:eastAsia="Times"/>
          <w:b w:val="0"/>
          <w:i w:val="0"/>
          <w:color w:val="000000"/>
          <w:sz w:val="22"/>
        </w:rPr>
        <w:t>comes, terrorism will not be rooted out.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adopted a method whereby terrorism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be replaced by means of civil resistance  and all it means,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the Congress method has, in a very large degree, kept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terrorist crime under check. But  I make no larger claim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method  just yet. I hope, however, whether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regains sanity or not, the Congress will pursue its course and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stamp out terrorism. But I confess that the  progress  is </w:t>
      </w:r>
      <w:r>
        <w:rPr>
          <w:rFonts w:ascii="Times" w:hAnsi="Times" w:eastAsia="Times"/>
          <w:b w:val="0"/>
          <w:i w:val="0"/>
          <w:color w:val="000000"/>
          <w:sz w:val="22"/>
        </w:rPr>
        <w:t>slow as all methods of conversion are likely to be.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relevance, however, of what I have said is that these extra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powers of repression with which the Bengal Government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itself seem to  me wholly inconsistent with the desire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part with power, and give India  the real freedom she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therefore, from the meaning which the Premier’s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bears, this Ordinance and the other  things that, I know, are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fill me with the greatest misgiving and may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no choice in the matter of tendering further co-operation.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public opinion here was moved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 am sure if the honest Indian version of the whole affair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light as to what is happening in Bengal today, it would not,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rate, be tolerated.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  LETTER  TO  H. S. L. POLAK</w:t>
      </w:r>
    </w:p>
    <w:p>
      <w:pPr>
        <w:autoSpaceDN w:val="0"/>
        <w:autoSpaceDE w:val="0"/>
        <w:widowControl/>
        <w:spacing w:line="294" w:lineRule="exact" w:before="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 distressed to find that without waiting to discuss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paid the landlady two days’ extra rent. You ignored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 that were made. And now without even caring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you have insisted upon payment of damages for the wear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of the carpet. prosperity and association with the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 have evidently unfitted you to represent  the poor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I am not operating on my own property.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for the poor and I have no right to squander away the monies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poor. And every rupee coming into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part of the poor man’s trust. I have said nothing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past transaction when you paid the cheque to the landlady.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speak sharply  to both Maud and Andrews. I had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incident nothing would be done over my head. I am deeply </w:t>
      </w:r>
      <w:r>
        <w:rPr>
          <w:rFonts w:ascii="Times" w:hAnsi="Times" w:eastAsia="Times"/>
          <w:b w:val="0"/>
          <w:i w:val="0"/>
          <w:color w:val="000000"/>
          <w:sz w:val="22"/>
        </w:rPr>
        <w:t>hurt. Now tell me what you would have me  do about the carpet.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H. S. L. 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ERE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ARDENS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18373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 INTERVIEW TO SIR PHILIP HARTOG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8" w:lineRule="exact" w:before="80" w:after="0"/>
        <w:ind w:left="473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 2, 1931</w:t>
      </w:r>
    </w:p>
    <w:p>
      <w:pPr>
        <w:autoSpaceDN w:val="0"/>
        <w:autoSpaceDE w:val="0"/>
        <w:widowControl/>
        <w:spacing w:line="28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last letter to Mr. Gandhi relating to his statement at the Royal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Institute of International Affairs on October 20 that literacy in India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diminished during the last 50 or 100 years,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had asked him  for an inter-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view. . . I went to see Mr. Gandhi at 88 Knightsbridge at 4 p.m.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stayed till five. He was lying on a sofa, covered with his shawl, in front of a big fire,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tired, though he insisted on rising both when I came and when I went.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me that he had thought his strength was equal to anything, but that he was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saturated. I suggested that he might be too tired to discuss matters, but he said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pleasure to meet me and he apologized sincerely for not having written to over </w:t>
      </w:r>
      <w:r>
        <w:rPr>
          <w:rFonts w:ascii="Times" w:hAnsi="Times" w:eastAsia="Times"/>
          <w:b w:val="0"/>
          <w:i w:val="0"/>
          <w:color w:val="000000"/>
          <w:sz w:val="18"/>
        </w:rPr>
        <w:t>me an appointment.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admitted at once that he had at present no facts to subtantiate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and did not attempt to answer my argument that the articles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December 8 and 29, 1920 by Daulat Ram Gupta, of which he had furnished me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typed copies, contained no literacy figures and that the most recent official report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Dr. G. W. Leitner’s </w:t>
      </w:r>
      <w:r>
        <w:rPr>
          <w:rFonts w:ascii="Times" w:hAnsi="Times" w:eastAsia="Times"/>
          <w:b w:val="0"/>
          <w:i/>
          <w:color w:val="000000"/>
          <w:sz w:val="18"/>
        </w:rPr>
        <w:t>History of Indigenous  Education in the Punjab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1882 and could therefore furnish no evidence with regard to the progress or decline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literacy in India during the last 50 years. He told me that Mr. Mahadev Desai (who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present) had been investigating the matter in the British Museum. Mr. 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he had  found nothing fresh up to the present. Mr. Gandhi 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 question the writer of  the articles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on his return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get competent friends at his Ashram to investigate the matter for him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and that he would send me a cablegram with regard to the result, and that in it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say whether he had found material that would convince me that he was right,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 he would apologize handsomely for his mistake, and he would  make his </w:t>
      </w:r>
      <w:r>
        <w:rPr>
          <w:rFonts w:ascii="Times" w:hAnsi="Times" w:eastAsia="Times"/>
          <w:b w:val="0"/>
          <w:i w:val="0"/>
          <w:color w:val="000000"/>
          <w:sz w:val="18"/>
        </w:rPr>
        <w:t>withdrawl in such a way as to reach a much wider audience than his original statement.</w:t>
      </w:r>
    </w:p>
    <w:p>
      <w:pPr>
        <w:autoSpaceDN w:val="0"/>
        <w:autoSpaceDE w:val="0"/>
        <w:widowControl/>
        <w:spacing w:line="24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showed him Leinter’s book and pointed out the statement on 3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Leitner pointed out that the Punjab was not typical, but far behind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and Lower Bengal in the proportion of pupils to population, a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referred to by Mr. Gupta, though he had quoted figures in regard to Hushiarpur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p. 2.I told Mr. Gandhi that  the population of British India in 1882 was roughly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210 millions, and that it had increased in 1931 to about 270 millions i.e., </w:t>
      </w:r>
      <w:r>
        <w:rPr>
          <w:rFonts w:ascii="Times" w:hAnsi="Times" w:eastAsia="Times"/>
          <w:b w:val="0"/>
          <w:i w:val="0"/>
          <w:color w:val="000000"/>
          <w:sz w:val="18"/>
        </w:rPr>
        <w:t>about 30 per cent in round figures, and that during that period the number of pupils</w:t>
      </w:r>
    </w:p>
    <w:p>
      <w:pPr>
        <w:autoSpaceDN w:val="0"/>
        <w:autoSpaceDE w:val="0"/>
        <w:widowControl/>
        <w:spacing w:line="200" w:lineRule="exact" w:before="36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Sir Philip Hartog’s notes of the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Chatham House Meeting”, 20-10-1931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6" w:right="136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under instruction in British India had increased from about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to over 11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millions, i.e., more than 4 times, and that it would be surprising, therefore, if literacy </w:t>
      </w:r>
      <w:r>
        <w:rPr>
          <w:rFonts w:ascii="Times" w:hAnsi="Times" w:eastAsia="Times"/>
          <w:b w:val="0"/>
          <w:i w:val="0"/>
          <w:color w:val="000000"/>
          <w:sz w:val="18"/>
        </w:rPr>
        <w:t>had diminished during these 50 years.</w:t>
      </w:r>
    </w:p>
    <w:p>
      <w:pPr>
        <w:autoSpaceDN w:val="0"/>
        <w:autoSpaceDE w:val="0"/>
        <w:widowControl/>
        <w:spacing w:line="250" w:lineRule="exact" w:before="1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also pointed out that it was impossible to draw any accurate conclusions,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hand, in regard to literacy from the numbers of pupils under instruction.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Howell in his </w:t>
      </w:r>
      <w:r>
        <w:rPr>
          <w:rFonts w:ascii="Times" w:hAnsi="Times" w:eastAsia="Times"/>
          <w:b w:val="0"/>
          <w:i/>
          <w:color w:val="000000"/>
          <w:sz w:val="18"/>
        </w:rPr>
        <w:t>Education in British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pointed out that for many reasons,</w:t>
      </w:r>
    </w:p>
    <w:p>
      <w:pPr>
        <w:autoSpaceDN w:val="0"/>
        <w:autoSpaceDE w:val="0"/>
        <w:widowControl/>
        <w:spacing w:line="260" w:lineRule="exact" w:before="2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the early age at which the children are withdrawn, the schools in the early </w:t>
      </w:r>
      <w:r>
        <w:rPr>
          <w:rFonts w:ascii="Times" w:hAnsi="Times" w:eastAsia="Times"/>
          <w:b w:val="0"/>
          <w:i w:val="0"/>
          <w:color w:val="000000"/>
          <w:sz w:val="18"/>
        </w:rPr>
        <w:t>19th century were almost worthless. I also mentioned that during the years 1917-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1927 in Bengal with an increased enrolment of over 300,000 pupils (the actual figure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about 370,000) there had been a decline of about  30,000 pupils in number that </w:t>
      </w:r>
      <w:r>
        <w:rPr>
          <w:rFonts w:ascii="Times" w:hAnsi="Times" w:eastAsia="Times"/>
          <w:b w:val="0"/>
          <w:i w:val="0"/>
          <w:color w:val="000000"/>
          <w:sz w:val="18"/>
        </w:rPr>
        <w:t>reached class IV where, under present conditions, literacy was first attained.</w:t>
      </w:r>
    </w:p>
    <w:p>
      <w:pPr>
        <w:autoSpaceDN w:val="0"/>
        <w:autoSpaceDE w:val="0"/>
        <w:widowControl/>
        <w:spacing w:line="240" w:lineRule="exact" w:before="40" w:after="0"/>
        <w:ind w:left="10" w:right="82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also showed Mr. Gandhi certain figures of literacy for Bengal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Adam’s </w:t>
      </w:r>
      <w:r>
        <w:rPr>
          <w:rFonts w:ascii="Times" w:hAnsi="Times" w:eastAsia="Times"/>
          <w:b w:val="0"/>
          <w:i/>
          <w:color w:val="000000"/>
          <w:sz w:val="18"/>
        </w:rPr>
        <w:t>Report on Vernacular Education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of  1835-38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compared them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census figure for 1921, Vol. 5, p.302. I further showed him census figures for 1911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1901 taken from the same volume p. 285, showing considerable increases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literacy in Burma,  Bengal and Madras, though the Punjab, Bihar, Bombay and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had made little or no progress during those years. Mr Gandhi said, “I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little about these things” in a tone of apology, to which  I rejoined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>no doubt many other things to occupy his attention.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end of the interview, I said that I hoped that he was now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of peace. He replied that he had meant exactly what he had said on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day,  that he would read the Prime Minister’s declaration over again and again,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felt the immense  personal responsibility that rested on his shoulders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advising Congress. He said that he had  postponed his departure in  order to see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Samuel Hoare on the following Friday as Sir Samuel had said that he would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time during the  debate in Parliament (on Wednesday  and Thursday). I said: “I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you must be convinced that Englishmen  are in earnest in wishing  to give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possible at the present moment.” 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there is one thing that the English  sincrely believe,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cannot understand. They think us incapable of managing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affairs  even with the help of experts. When I was a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father was Prime Minister of an Indian State, I knew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Minsiter of another Indian State (Junagadh), who could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his own name but who was a very remarkable man and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wonderfully. He knew just who were the right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 him and took their advice. When I spoke to your  own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about  the exchange value of the rupee, he said to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nothing about exchange values, that the Prime Minister had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to do things in his own name, but had really to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experts.We have had experience in governing in the past and we could </w:t>
      </w:r>
      <w:r>
        <w:rPr>
          <w:rFonts w:ascii="Times" w:hAnsi="Times" w:eastAsia="Times"/>
          <w:b w:val="0"/>
          <w:i w:val="0"/>
          <w:color w:val="000000"/>
          <w:sz w:val="22"/>
        </w:rPr>
        <w:t>do   equally well.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ended up the interview by saying that I was a man of peace, and had no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on a controversy, but that I must state the facts in the </w:t>
      </w:r>
      <w:r>
        <w:rPr>
          <w:rFonts w:ascii="Times" w:hAnsi="Times" w:eastAsia="Times"/>
          <w:b w:val="0"/>
          <w:i/>
          <w:color w:val="000000"/>
          <w:sz w:val="18"/>
        </w:rPr>
        <w:t>Journal Affairs,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to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 understood Mr. Gandhi to assent. I wished him  a  pleasant journey back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I hoped I had not tired him. He replied that it had been a real  pleasure to see </w:t>
      </w:r>
      <w:r>
        <w:rPr>
          <w:rFonts w:ascii="Times" w:hAnsi="Times" w:eastAsia="Times"/>
          <w:b w:val="0"/>
          <w:i w:val="0"/>
          <w:color w:val="000000"/>
          <w:sz w:val="18"/>
        </w:rPr>
        <w:t>me, and  that he hoped to keep in touch with me. . . 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had not accused the British Government of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destroyed the indigenous schools, but they had let  them die for want of </w:t>
      </w:r>
      <w:r>
        <w:rPr>
          <w:rFonts w:ascii="Times" w:hAnsi="Times" w:eastAsia="Times"/>
          <w:b w:val="0"/>
          <w:i w:val="0"/>
          <w:color w:val="000000"/>
          <w:sz w:val="18"/>
        </w:rPr>
        <w:t>encouragement.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next told Mr. Gandhi that I could accept his suggestion that universal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education must necessarily be very remote, and that my Committee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estimated that an additional recurring expenditure of about 19 crores would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80 per cent of boys and girls into the primary school system. Mr. Gandhi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me if I thought that primary education would be of much use unless the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on to middle schools. I said that was  the next step, that would follow, and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he encouragement  of the vernacular middle schools as of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not only for the sake of the children  but children they produce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teachers. I said that I was sorry that Bengal despised vernacular middle </w:t>
      </w:r>
      <w:r>
        <w:rPr>
          <w:rFonts w:ascii="Times" w:hAnsi="Times" w:eastAsia="Times"/>
          <w:b w:val="0"/>
          <w:i w:val="0"/>
          <w:color w:val="000000"/>
          <w:sz w:val="18"/>
        </w:rPr>
        <w:t>schools and insisted on English teaching middle schools.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spoke of girl’s education and I quoted the opinion of my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all schemes of expansion, priority should be given to the claims of girls.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 he entirely agreed, but he asked himself whether primary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make girls better mothers. Mr. Gandhi said that he had not read the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>my Committee.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Courtesy: 9408. India Office Library</w:t>
      </w:r>
    </w:p>
    <w:p>
      <w:pPr>
        <w:autoSpaceDN w:val="0"/>
        <w:tabs>
          <w:tab w:pos="4730" w:val="left"/>
          <w:tab w:pos="5690" w:val="left"/>
        </w:tabs>
        <w:autoSpaceDE w:val="0"/>
        <w:widowControl/>
        <w:spacing w:line="278" w:lineRule="exact" w:before="316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 INTERVIEW TO THE PRESS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 3, 1931</w:t>
      </w:r>
    </w:p>
    <w:p>
      <w:pPr>
        <w:autoSpaceDN w:val="0"/>
        <w:autoSpaceDE w:val="0"/>
        <w:widowControl/>
        <w:spacing w:line="24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Squatting before a fire in a small room in his Knightsbridge office, Mahatma </w:t>
      </w:r>
      <w:r>
        <w:rPr>
          <w:rFonts w:ascii="Times" w:hAnsi="Times" w:eastAsia="Times"/>
          <w:b w:val="0"/>
          <w:i w:val="0"/>
          <w:color w:val="000000"/>
          <w:sz w:val="18"/>
        </w:rPr>
        <w:t>Gandhi shortly before midnight received some 40 Press representatives, seated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floor round him. He told them that he was unable to give his decisive view either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Premier’s statement or on the Commons debate, but assured them that,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reaching any conclusion, he proposed to exhaust all resources  at his disposal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understand both the statement and the debate. Mahatma Gandhi added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he might reach would have no weight until it had been  submitted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Working Committee  and accepted by it.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repeated his declaration regarding civil disobedience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reaffirmed his tentative opinion that the statement  meant a parting of the ways,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yet studied it as he had promised. Mahatma Gandhi said that it was a </w:t>
      </w:r>
      <w:r>
        <w:rPr>
          <w:rFonts w:ascii="Times" w:hAnsi="Times" w:eastAsia="Times"/>
          <w:b w:val="0"/>
          <w:i w:val="0"/>
          <w:color w:val="000000"/>
          <w:sz w:val="18"/>
        </w:rPr>
        <w:t>tremendous  responsibility for any man to call upon a nation to go through the fiery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ordeal again. Therefore , he was not likely light-heartedly to advise the resumption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 disobedience, but resistence in the policy of repression envisaged by the Bengal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Ordinance might upset all calculations and precipitate any day civil disobedience on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scale.  Mahatma Gandhi declared that there was no justification for the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and continued: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am no more pessimistic than when I left India.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we would get anything more than what our own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entitled.  The Round Table Conference negotiations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method of finding out the measure  of our strength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with whom power at present resides. We have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The Congress, therefore, must refill the battery so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powerful enough to do its work.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thought that it was a good thing that he came  to England 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work outside the Conference had been more valuable than the work inside it.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willing to continue negotiations provided Government’s policy was a policy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conciliation and consultation of public opinion, and if the Premier’s declaration left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room for the acceptance of the Congress demands.  In that event, he would advise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continuance of whole-hearted co-operation.  Mahatma Gandhi regretted that he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met  Mr. Churchill and others. He expects to reach India on 28th December.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6-12-1931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DISCUSSION WITH J.F. HORRABIN AND OTHERS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68" w:after="0"/>
        <w:ind w:left="47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HORRABIN :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proposals are dangerously plausible.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declaration is no advance on past year.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respect it is a backward step. Not that it has gone back,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last year’s proposals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tentative, this year’s leave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alteration. They are not provisional but final .  Last year’s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subject to the recommendations made by the Federal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 Committee. These are stiffer than last year’s, e.g.,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safeguards.  Last year’s conclusions were, I was told, not final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came. The declaration accepts the findings of the Federal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Committee. Every report states a dissent but does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whose.  If the quantum of the vote of each party was to be considered,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vote would be larger than all put together.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took place in the evening.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made at the First Round Table Conference.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and Finance are Crown subjects. It is a wholly un-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tenable position. No man is master of his household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control over the door-keeper  and his purse.  So I said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this would make themselves a laughing-stock.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position. It is also dishonest. Government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we are prepared to give you  control. But they are talking here of </w:t>
      </w:r>
      <w:r>
        <w:rPr>
          <w:rFonts w:ascii="Times" w:hAnsi="Times" w:eastAsia="Times"/>
          <w:b w:val="0"/>
          <w:i w:val="0"/>
          <w:color w:val="000000"/>
          <w:sz w:val="22"/>
        </w:rPr>
        <w:t>transitional safeguards.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consider this thing in the light of happenings in  Bengal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 is most objectionable. The most  objectionable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Act.  This is much more objectionable. It  reminds 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Mutiny days and Martial Law days. It is worse than the Martial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Martial Law decisions are liable to be revised, not here. 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legalized Martial Law. Attempt to commit murder to be punished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hanging. No appeal, proceedings in camera, mere boys given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try, and they can transmit  these powers to police officers.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Irish thing is not worse. Delivering up the absconders. 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the whole of Bengal.  The crimes in Martial Law were bad, but </w:t>
      </w:r>
      <w:r>
        <w:rPr>
          <w:rFonts w:ascii="Times" w:hAnsi="Times" w:eastAsia="Times"/>
          <w:b w:val="0"/>
          <w:i w:val="0"/>
          <w:color w:val="000000"/>
          <w:sz w:val="22"/>
        </w:rPr>
        <w:t>vengeance was terrible.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 the declaration in the light of this Ordinance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readiness not part with power. The little responsibility given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and our difficulties to work under this handicap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against us. Take the assembly today. Men, practically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Goverment nomination, rejected proposals which got certified.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also suffered the same fate.  How can you have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next day when you have undiluted repression?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when responsible government came, it came naturally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. People knew it was coming. Every organic growth is like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no such thing.  But my opinion is subject to this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proposals are tentative, that some alterations would be made,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Ordiance would be removed in two or three days.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WRENCH:</w:t>
      </w:r>
      <w:r>
        <w:rPr>
          <w:rFonts w:ascii="Times" w:hAnsi="Times" w:eastAsia="Times"/>
          <w:b w:val="0"/>
          <w:i w:val="0"/>
          <w:color w:val="000000"/>
          <w:sz w:val="18"/>
        </w:rPr>
        <w:t>I cannot help feeling that there is a great change. Rothermere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Churchill do not count very much. MacDonald’s statement is better than I had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hoped. If you  get a Tory majority as far as it has gone, I do not think you can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anything better. Why not wait for three years ? Let Great Britain show that it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really honest.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Irish parallel does not answer.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negtiations during which there was no repression; here repression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whilst there have been negotiations going on. Sir Samuel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Hoare frankly said, I have no confidence in your ability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competence.” If you say, don’t judge us by what Churchill says, I </w:t>
      </w:r>
      <w:r>
        <w:rPr>
          <w:rFonts w:ascii="Times" w:hAnsi="Times" w:eastAsia="Times"/>
          <w:b w:val="0"/>
          <w:i w:val="0"/>
          <w:color w:val="000000"/>
          <w:sz w:val="22"/>
        </w:rPr>
        <w:t>agree. But if you say, don’t judge us by what MacDonald says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Lothian says, then I should despair.  Hoare is a straight man,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word, honest; but he is rigid, hard, impossible to dislodge, [and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an] amazing ignorance of   Indian history. He feels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has been a positive blessing. He feels that he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this Government without this thing. Others do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>[but] they don’t say what Hoare says.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LASKI : </w:t>
      </w:r>
      <w:r>
        <w:rPr>
          <w:rFonts w:ascii="Times" w:hAnsi="Times" w:eastAsia="Times"/>
          <w:b w:val="0"/>
          <w:i w:val="0"/>
          <w:color w:val="000000"/>
          <w:sz w:val="18"/>
        </w:rPr>
        <w:t>The whole Cabinet does not believe in the Ordiance. I would allow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a little grace.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? Then the members  should resign.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sickening thing. It is positively horrid. I will break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break it. If you remain silent in a matter of this kind you </w:t>
      </w:r>
      <w:r>
        <w:rPr>
          <w:rFonts w:ascii="Times" w:hAnsi="Times" w:eastAsia="Times"/>
          <w:b w:val="0"/>
          <w:i w:val="0"/>
          <w:color w:val="000000"/>
          <w:sz w:val="22"/>
        </w:rPr>
        <w:t>are guilty.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LASKI : </w:t>
      </w:r>
      <w:r>
        <w:rPr>
          <w:rFonts w:ascii="Times" w:hAnsi="Times" w:eastAsia="Times"/>
          <w:b w:val="0"/>
          <w:i w:val="0"/>
          <w:color w:val="000000"/>
          <w:sz w:val="18"/>
        </w:rPr>
        <w:t>Consider from our angle that the Prime  Minister made a brilliant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strategic move. He postponed the hour of effective decision. He has made your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strategic position difficult, ours also difficult. It seems to me that you are entitled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 him  for the full proof of his good faith. If I was in your position ,  I should ask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complete revision of the Bengal Ordinance. You can ask    him to explain what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happening there . Rather than say to them: you have committed sin and I can have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do with you. Then there are committees.   You can insist on good faith by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right kind of men. I should demand a substantial representation of Congress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committees. Thirdly I should want proof in the shape of increasing association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in the Central responsibility . It is the gravest error to regard these things 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water-tight compartments. Before civil  disobedience is resumed, I want you within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period to urge on Government that, if they are prepared to meet you, you would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with the Round Table     Conference work.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without entering into your difficulties, as a sat-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yagrahi I can’t do anything else. I do propose to take the same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suggested in my talks tomorrow. I will not say safe-guards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capable of being split up.To retain the subjects for the Crown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part with certain things is no good for me. But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conceived which may not imperil the defence of 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of English lives.  I would certainly hammer into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safeguards of this kind. It should be open to me  in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revise these safeguards. If so, I would consider them;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‘no’, then we should have nothing to do.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of Indians I would not be satisfied;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 change of policy. They will have to respond to public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men with Congress mentality. This Ordinance is </w:t>
      </w:r>
      <w:r>
        <w:rPr>
          <w:rFonts w:ascii="Times" w:hAnsi="Times" w:eastAsia="Times"/>
          <w:b w:val="0"/>
          <w:i w:val="0"/>
          <w:color w:val="000000"/>
          <w:sz w:val="22"/>
        </w:rPr>
        <w:t>directed against Congress. Terrorism should be fought, but an admini-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stration which takes no risks should not think of administration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 and make room  for  other  men. President   Carnot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 no </w:t>
      </w:r>
      <w:r>
        <w:rPr>
          <w:rFonts w:ascii="Times" w:hAnsi="Times" w:eastAsia="Times"/>
          <w:b w:val="0"/>
          <w:i w:val="0"/>
          <w:color w:val="000000"/>
          <w:sz w:val="22"/>
        </w:rPr>
        <w:t>sense  of   security.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Cleveland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murdered, but America  did not  go mad.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think of emasculating a whole nation. Cut off the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assassins but not of their parents, don’t wipe out villages.Villages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silent sympathy, but how can you help it? If you repress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you will stimulate them all the more. Every step would be 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have driven them into a corner. But the  British mind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 emper to do anything more. In South Africa the  Prime Minister’s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 would be called “fun-making”. What an equivocal declartion?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the best use of it, put the best interpretation to it, and 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 it. But Government  must understand India would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to lie prostrate. Failing all these, if the declaration bears only </w:t>
      </w:r>
      <w:r>
        <w:rPr>
          <w:rFonts w:ascii="Times" w:hAnsi="Times" w:eastAsia="Times"/>
          <w:b w:val="0"/>
          <w:i w:val="0"/>
          <w:color w:val="000000"/>
          <w:sz w:val="22"/>
        </w:rPr>
        <w:t>my interpretation, then there is only one alternative possible.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KINGSLEY MARTIN :</w:t>
      </w:r>
      <w:r>
        <w:rPr>
          <w:rFonts w:ascii="Times" w:hAnsi="Times" w:eastAsia="Times"/>
          <w:b w:val="0"/>
          <w:i w:val="0"/>
          <w:color w:val="000000"/>
          <w:sz w:val="18"/>
        </w:rPr>
        <w:t>Hoare has had a fight with MacDonanld and the latter has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won. And on that ground too you should restrain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if things in India continue to be as black as they </w:t>
      </w:r>
      <w:r>
        <w:rPr>
          <w:rFonts w:ascii="Times" w:hAnsi="Times" w:eastAsia="Times"/>
          <w:b w:val="0"/>
          <w:i w:val="0"/>
          <w:color w:val="000000"/>
          <w:sz w:val="22"/>
        </w:rPr>
        <w:t>appear to be here. In South Africa I had 16 who became 16,000.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KINGSLEY MARTIN:  </w:t>
      </w:r>
      <w:r>
        <w:rPr>
          <w:rFonts w:ascii="Times" w:hAnsi="Times" w:eastAsia="Times"/>
          <w:b w:val="0"/>
          <w:i w:val="0"/>
          <w:color w:val="000000"/>
          <w:sz w:val="18"/>
        </w:rPr>
        <w:t>Certain new measures you think  would be necessary?</w:t>
      </w:r>
    </w:p>
    <w:p>
      <w:pPr>
        <w:autoSpaceDN w:val="0"/>
        <w:autoSpaceDE w:val="0"/>
        <w:widowControl/>
        <w:spacing w:line="280" w:lineRule="exact" w:before="3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ordinary law could not cope with the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should have special powers. I know Sir Charles Tegart who </w:t>
      </w:r>
      <w:r>
        <w:rPr>
          <w:rFonts w:ascii="Times" w:hAnsi="Times" w:eastAsia="Times"/>
          <w:b w:val="0"/>
          <w:i w:val="0"/>
          <w:color w:val="000000"/>
          <w:sz w:val="22"/>
        </w:rPr>
        <w:t>threw all propriety to the winds.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NEVINSON: </w:t>
      </w:r>
      <w:r>
        <w:rPr>
          <w:rFonts w:ascii="Times" w:hAnsi="Times" w:eastAsia="Times"/>
          <w:b w:val="0"/>
          <w:i w:val="0"/>
          <w:color w:val="000000"/>
          <w:sz w:val="18"/>
        </w:rPr>
        <w:t>What changes would you have?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want complete responsibility for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For Central subjects provinces would [not]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Subject to responsibility  of Provinces to the Centre,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complete autonomy. I would not have a bicameral </w:t>
      </w:r>
      <w:r>
        <w:rPr>
          <w:rFonts w:ascii="Times" w:hAnsi="Times" w:eastAsia="Times"/>
          <w:b w:val="0"/>
          <w:i w:val="0"/>
          <w:color w:val="000000"/>
          <w:sz w:val="22"/>
        </w:rPr>
        <w:t>system. We do not want to reproduce the  House of Commons.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LASKI </w:t>
      </w:r>
      <w:r>
        <w:rPr>
          <w:rFonts w:ascii="Times" w:hAnsi="Times" w:eastAsia="Times"/>
          <w:b w:val="0"/>
          <w:i w:val="0"/>
          <w:color w:val="000000"/>
          <w:sz w:val="18"/>
        </w:rPr>
        <w:t>Don’t reproduce the House of Lords.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House of Commons worries me. If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 Legislature for Ireland, Scotland and England,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a smaller House of Commons.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satisfied with-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adult suffrage. At a stroke I arm the untouchables with tremen-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dous power. My criterion would be that the representatives know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Marie Francois Sadi (1837-94), fourth President of the French Republic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 slip  for President William McKinley who was shot by an </w:t>
      </w:r>
      <w:r>
        <w:rPr>
          <w:rFonts w:ascii="Times" w:hAnsi="Times" w:eastAsia="Times"/>
          <w:b w:val="0"/>
          <w:i w:val="0"/>
          <w:color w:val="000000"/>
          <w:sz w:val="18"/>
        </w:rPr>
        <w:t>anarchist in 1901.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talk about and that they are incorruptible. Would you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 the Liberal Party to effect a change? I trust to its good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intentions,  but  not   its  capacity to put them into  effect. The electors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won’t allow Labour its own way so far as India is concerned. But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nothing. I am willing to wait, if I had room for waiting. I want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active support and sympathy of every one of you. I would  placate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you, but I would on principle not precipitate civil resistance.  How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allow  Bengal to go pieces during the time of transition ? Smuts also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said: you either get it or fight.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NEVINSON: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is it possible with the greatest possible constitutional reform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eradicate poverty?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 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trying to do it now. Show me something [to </w:t>
      </w:r>
      <w:r>
        <w:rPr>
          <w:rFonts w:ascii="Times" w:hAnsi="Times" w:eastAsia="Times"/>
          <w:b w:val="0"/>
          <w:i w:val="0"/>
          <w:color w:val="000000"/>
          <w:sz w:val="22"/>
        </w:rPr>
        <w:t>add] to the income. I would burn the spinning-wheel.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BRAILSFORD: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may be too stupid to know when we are beaten; but you may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too clever to see when you have won. I hve been trying to see MacDonald’s thing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objectively—silence of the Muslims,  complete lack of agreement on details 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other things. He would have found pretext after pretext under the circumstances.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you have got from a constitutionl government is vastly  more  than what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got from a Labour minority. . . . MacDonald maintains his position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constitutional question, and he accepts the constitutional position on anarchism.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 a sacrifice to the wolves so that MacDonald may save the whole cargo.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can carry out your poverty policy once you have a majority on Provincial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bad faith. I feel the paralysis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You say: take what is offered. No, you can’t do it. In Centre 80 </w:t>
      </w:r>
      <w:r>
        <w:rPr>
          <w:rFonts w:ascii="Times" w:hAnsi="Times" w:eastAsia="Times"/>
          <w:b w:val="0"/>
          <w:i w:val="0"/>
          <w:color w:val="000000"/>
          <w:sz w:val="22"/>
        </w:rPr>
        <w:t>per cent is reserved. Provinces are in a pitiable condition with a top-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administration under the present scheme. After all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is derived from the Provinces—47 crores. With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there is no scope for improvement in Provinces. Not until </w:t>
      </w:r>
      <w:r>
        <w:rPr>
          <w:rFonts w:ascii="Times" w:hAnsi="Times" w:eastAsia="Times"/>
          <w:b w:val="0"/>
          <w:i w:val="0"/>
          <w:color w:val="000000"/>
          <w:sz w:val="22"/>
        </w:rPr>
        <w:t>you give me scope for expansion can I accept this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declaration is not a dishonest declaration.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are too far committed now. Bhopal, Hydari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 the terms. Ismail and others are quite sound. After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of Sir Manubhai, there should be no difficulty.</w:t>
      </w:r>
    </w:p>
    <w:p>
      <w:pPr>
        <w:autoSpaceDN w:val="0"/>
        <w:autoSpaceDE w:val="0"/>
        <w:widowControl/>
        <w:spacing w:line="240" w:lineRule="exact" w:before="54" w:after="24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industry does not lend  itself to hand labour. It is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critic or the enemy that spreads the rumour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machinery. I should have most delicate machinery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fine  surgical instruments. For food and clothing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dead against industrialization.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9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places.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248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WRENCH 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There is a tremendous change in  public opinion—in unexpected</w:t>
            </w:r>
          </w:p>
          <w:p>
            <w:pPr>
              <w:autoSpaceDN w:val="0"/>
              <w:autoSpaceDE w:val="0"/>
              <w:widowControl/>
              <w:spacing w:line="240" w:lineRule="exact" w:before="42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 lover of British nation. No virtue of yours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me. You throw logic to the winds. I should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but not  the patience  of a stone. I should  be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official means good faith. Do you want me to sit still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hope  that things are coming right?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conference of men representing all shades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Only that party which can deliever the goods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invited. Nothing is staged, but it looks as though it was staged.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know  that I and Sapru would never agree,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who came here did not want to agree or that Dr. Moonje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place? After all, our liberty will come through our own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and not through weakness.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 present declaration there is no responsibility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or in Provinces. Regarding debts the fundamental rights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foreclosed. There can be a clause which may contain all the rights. </w:t>
      </w:r>
      <w:r>
        <w:rPr>
          <w:rFonts w:ascii="Times" w:hAnsi="Times" w:eastAsia="Times"/>
          <w:b w:val="0"/>
          <w:i w:val="0"/>
          <w:color w:val="000000"/>
          <w:sz w:val="22"/>
        </w:rPr>
        <w:t>I am incapable of throwing a single card away.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manuscript of Mahadev Desai’s Diary. Courtesy: Narayan Desai.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 INTERVIEW TO EDMOND  DEMETER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66" w:after="0"/>
        <w:ind w:left="3890" w:right="0" w:firstLine="1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thought you were the sworn enemy of all machines. How does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 that you use a watch?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know what time it is, consequently, I must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watch. Moreover, I am doing nothing against my principles.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  not of  mechanism but of organized mechanism.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system, which has become the basis of your civilization,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danger which could menace man. If I use a watch,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I am its slave. But when it is a question of the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organized, man becomes its slave and loses all of the values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Lord endowed him.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Excuse me, if I interrupt you. You speak of God. Your God is not mine.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God is also mine for I believe in your God,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 fact that you do not believe in  mine.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an account of the interview by Edmond Demeter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date of the interview, but Gandhiji left </w:t>
      </w:r>
      <w:r>
        <w:rPr>
          <w:rFonts w:ascii="Times" w:hAnsi="Times" w:eastAsia="Times"/>
          <w:b w:val="0"/>
          <w:i w:val="0"/>
          <w:color w:val="000000"/>
          <w:sz w:val="18"/>
        </w:rPr>
        <w:t>England on December 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looked at his watch just as the interview commenced.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Exactly, because you have serveral.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is without importance. One is able to understand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one believes in man. The difference between us consists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divergence of opinions as to man and his destinty. You say,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that man is born without being either good or bad,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place, the institutions, and a  dozen other factors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road which  he is going to follow. I affirm,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that man is always good and that it is the only bad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which turn him  from the straight road.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 it is a declaration of war against our institutions?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never  make declarations of that kind. I say simply tht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ought to reform human institutions in  order to make them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just. The reforms  ought to be realized by pacific means and,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regard, I can recommend the same processes  which I followed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struggle. I do not fight, for I believe that men are good,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going to understand the truth some day if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them by friendliness.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think that the English are good?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course. If there are differences between us,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bad institutions. Some day  they will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abandon their present attitude.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happiness the goal of  your life, Mahatma?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Hapiness is not the purpose of my life, but it is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able to approach the true beacon of my existence.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>simple: I wish to see India independent, strong, peaceful and happy.</w:t>
      </w:r>
    </w:p>
    <w:p>
      <w:pPr>
        <w:autoSpaceDN w:val="0"/>
        <w:autoSpaceDE w:val="0"/>
        <w:widowControl/>
        <w:spacing w:line="226" w:lineRule="exact" w:before="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VISITOR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 leave tomorrow for India. I came to bid you good-bye.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] What have you done in London ?</w:t>
      </w:r>
    </w:p>
    <w:p>
      <w:pPr>
        <w:autoSpaceDN w:val="0"/>
        <w:autoSpaceDE w:val="0"/>
        <w:widowControl/>
        <w:spacing w:line="226" w:lineRule="exact" w:before="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VISITOR: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finished my studies in the school of medicine.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] What do you wish to do in India?</w:t>
      </w:r>
    </w:p>
    <w:p>
      <w:pPr>
        <w:autoSpaceDN w:val="0"/>
        <w:autoSpaceDE w:val="0"/>
        <w:widowControl/>
        <w:spacing w:line="266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VISITOR: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 to spread your ideas.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] Are you engaged?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VISITOR: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Listen to me. You ought to marry as soon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children as soon as possible.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DEMETER:]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your opinion, what world figure has exercised the greatest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best influence upon the twentieth century?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Tolstoy. He alone.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Indian girl who had just come 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speaking of politics, Gandhi made the following declarations: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Indin National Congress, which I represent  at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Conference, makes  no distinctions between classes, beliefs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sexes. It has always shown itself the champion of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pariahs. But, before everything, the Congress represents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wretched who live in India and who represent more than 85 per </w:t>
      </w:r>
      <w:r>
        <w:rPr>
          <w:rFonts w:ascii="Times" w:hAnsi="Times" w:eastAsia="Times"/>
          <w:b w:val="0"/>
          <w:i w:val="0"/>
          <w:color w:val="000000"/>
          <w:sz w:val="22"/>
        </w:rPr>
        <w:t>cent of the population.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that organiztion, I demand the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India without excluding a volunatry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in terms of absolute equality. We do not  refuse certain </w:t>
      </w:r>
      <w:r>
        <w:rPr>
          <w:rFonts w:ascii="Times" w:hAnsi="Times" w:eastAsia="Times"/>
          <w:b w:val="0"/>
          <w:i w:val="0"/>
          <w:color w:val="000000"/>
          <w:sz w:val="22"/>
        </w:rPr>
        <w:t>federation or recognized safeguards for the interests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17-12-1931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 A MANIFESTO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5,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demands Complete Independence, including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defence forces, External Affairs and Finance, not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partnership with Britain determinable at the instance of either </w:t>
      </w:r>
      <w:r>
        <w:rPr>
          <w:rFonts w:ascii="Times" w:hAnsi="Times" w:eastAsia="Times"/>
          <w:b w:val="0"/>
          <w:i w:val="0"/>
          <w:color w:val="000000"/>
          <w:sz w:val="22"/>
        </w:rPr>
        <w:t>party, subject to the discharge or adjustment of  mutual obligtions.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AFEGUARDS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accept safeguards necessary in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is willing to take over all legitimate obligations,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by an impartial  tribunal. The Congress is committed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national solution of the question of minorities but will,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accept the principle of special reservation of seats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for Muslims and Sikhs as a necessary evil for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>reasons.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NTOUCHABLES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untouchables will be the special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it would be unjust to treat them separately and thus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untouchablity a legal status when every attempt is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>abolish the evil altogether.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 says this was a parting manifesto by Gandhiji issued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 of India League. Since no other version is available, it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ascertained whether this was the complete text or only portions taken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document.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ACIAL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ISCRIMINATION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political disability will be placed on anyone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race, creed or colour and, the Congress being wedded to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there should be no difficulty in representatives of any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getting  elected to the legislatures on the strength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9-12-1931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 INTERVIEW 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the Commons debate was a distinct victory not only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but for responsibility at the Centre and the Provinces.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fear that the vote does not carry the Indin position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What was outlined in the Declaration and emphasized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is far short of real responsibility. The House of Commons  vote </w:t>
      </w:r>
      <w:r>
        <w:rPr>
          <w:rFonts w:ascii="Times" w:hAnsi="Times" w:eastAsia="Times"/>
          <w:b w:val="0"/>
          <w:i w:val="0"/>
          <w:color w:val="000000"/>
          <w:sz w:val="22"/>
        </w:rPr>
        <w:t>lands us again in unreality.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6-12-1931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 INTERVIEW  TO  REUTER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OLKESTONE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1931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people should believe me when I say that, if it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 lot to fight them, I will be engaged in the fight, never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but most surely out of love, even as I have fought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relations. Hence I am determined to make every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co-operation as far as it is consistent with national self-</w:t>
      </w:r>
      <w:r>
        <w:rPr>
          <w:rFonts w:ascii="Times" w:hAnsi="Times" w:eastAsia="Times"/>
          <w:b w:val="0"/>
          <w:i w:val="0"/>
          <w:color w:val="000000"/>
          <w:sz w:val="22"/>
        </w:rPr>
        <w:t>respect.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however, confess that the more I study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the more I am filled with misgivings of the gravest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Bad as is the section which makes possible the infliction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punishment for attempted murder, there are other secitons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infinitely worse.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the interview just before leaving London.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 this interview just before embarking on the steamer,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Maid  of Kent.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afford to make a present of a few innocent heads,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contemplate with equanimity the unmanning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people. I am hoping, therefore, that the British will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 and insist on the withdrawal of what to me is inhuman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of political power.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that he always asked Indians to fight for liberty without hatred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English. As a result of his visit to England, he felt it more incumbent 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now to impress on his  fellow-countrymen that they should  have no bitterness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English.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7-12-1931</w:t>
      </w:r>
    </w:p>
    <w:p>
      <w:pPr>
        <w:autoSpaceDN w:val="0"/>
        <w:autoSpaceDE w:val="0"/>
        <w:widowControl/>
        <w:spacing w:line="292" w:lineRule="exact" w:before="31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143.  INTERVIEW  TO “BRISTOL EVENING  NEWS”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1931</w:t>
      </w:r>
    </w:p>
    <w:p>
      <w:pPr>
        <w:autoSpaceDN w:val="0"/>
        <w:autoSpaceDE w:val="0"/>
        <w:widowControl/>
        <w:spacing w:line="28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words to Englnd must be: Farewell and beware! I 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after peace. I return fearful of war. I do not want war, but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circumstances are driving me towards it. I should not be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myself in prison within a month of my return to India...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29-12-1931</w:t>
      </w:r>
    </w:p>
    <w:p>
      <w:pPr>
        <w:autoSpaceDN w:val="0"/>
        <w:autoSpaceDE w:val="0"/>
        <w:widowControl/>
        <w:spacing w:line="292" w:lineRule="exact" w:before="31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 ANSWER  TO   QUESTION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1931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do you refuse to enter God’s house if Jesus invites you? Why does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India take up the Cross?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Jesus has reference to God, I have never refused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God; every moment I am trying to enter it. If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not a person, but the principle of non-violence,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its protecting power.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31-12-1931</w:t>
      </w:r>
    </w:p>
    <w:p>
      <w:pPr>
        <w:autoSpaceDN w:val="0"/>
        <w:autoSpaceDE w:val="0"/>
        <w:widowControl/>
        <w:spacing w:line="220" w:lineRule="exact" w:before="8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paragraphs that follow in the source were almost wholly taken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speech at the Plenary Session of the Round Table Conference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“The Jesus I love”. The question was asked at </w:t>
      </w:r>
      <w:r>
        <w:rPr>
          <w:rFonts w:ascii="Times" w:hAnsi="Times" w:eastAsia="Times"/>
          <w:b w:val="0"/>
          <w:i w:val="0"/>
          <w:color w:val="000000"/>
          <w:sz w:val="18"/>
        </w:rPr>
        <w:t>a Paris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 SPEECH  AT RECEPTION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1931</w:t>
      </w:r>
    </w:p>
    <w:p>
      <w:pPr>
        <w:autoSpaceDN w:val="0"/>
        <w:autoSpaceDE w:val="0"/>
        <w:widowControl/>
        <w:spacing w:line="28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regret  having attended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should have been ashamed of having gone there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compromised by an iota India’s demand. I  am thankful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the strength to speak the right word at  the right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not ashamed of anything that I have said or done there.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home  much stronger and wiser. For I  know now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contend against. I know that we have to go through still </w:t>
      </w:r>
      <w:r>
        <w:rPr>
          <w:rFonts w:ascii="Times" w:hAnsi="Times" w:eastAsia="Times"/>
          <w:b w:val="0"/>
          <w:i w:val="0"/>
          <w:color w:val="000000"/>
          <w:sz w:val="22"/>
        </w:rPr>
        <w:t>more suffering to vindicate our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31-12-1931</w:t>
      </w:r>
    </w:p>
    <w:p>
      <w:pPr>
        <w:autoSpaceDN w:val="0"/>
        <w:autoSpaceDE w:val="0"/>
        <w:widowControl/>
        <w:spacing w:line="292" w:lineRule="exact" w:before="3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 SPEECH  AT  PUBLIC 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started a battle and in its midst signed a truce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negotia-tions which were not successful. But nothing is lost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ascertained  the character and tactics of those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have to fight so that in future we shall make no mistakes.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battles, misfortunes are normal and so we must continue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zest and determination and  must face suffering for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country. To those of you who are living in Paris  and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Europe, my plea is that you strive always to present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all that is best in India and her cause. Strive always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atttention of the world to the real nature  of India’s struggle.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just at this moment the temper of our people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But I can tell you that, when I  get back, they will be ready to put up a</w:t>
      </w:r>
    </w:p>
    <w:p>
      <w:pPr>
        <w:autoSpaceDN w:val="0"/>
        <w:autoSpaceDE w:val="0"/>
        <w:widowControl/>
        <w:spacing w:line="220" w:lineRule="exact" w:before="28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"Letter from Europe". The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organized by the Indians residing in Paris. Desai says the speech was made in </w:t>
      </w:r>
      <w:r>
        <w:rPr>
          <w:rFonts w:ascii="Times" w:hAnsi="Times" w:eastAsia="Times"/>
          <w:b w:val="0"/>
          <w:i w:val="0"/>
          <w:color w:val="000000"/>
          <w:sz w:val="18"/>
        </w:rPr>
        <w:t>Hindi.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organized by the local intellectuals, was held in the after-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noon and was attended by about 2,000 persons. Entry was by tickets.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 of the speech is not available. What follows was addressed to the 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audience. The questions put to Gandhiji at the end of the meeting were </w:t>
      </w:r>
      <w:r>
        <w:rPr>
          <w:rFonts w:ascii="Times" w:hAnsi="Times" w:eastAsia="Times"/>
          <w:b w:val="0"/>
          <w:i w:val="0"/>
          <w:color w:val="000000"/>
          <w:sz w:val="18"/>
        </w:rPr>
        <w:t>mostly Frenchmen.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fight. What we want for our country is control of the army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purse and it can certainly be  obtained if only we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and be perfectly non-violent. I shall ask our countrymen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 obtain it by suffering. Disobedience is not violence, but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means further suffering.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do you think India will be definitely freed?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sufficiently all-knowing to answer this question, or </w:t>
      </w:r>
      <w:r>
        <w:rPr>
          <w:rFonts w:ascii="Times" w:hAnsi="Times" w:eastAsia="Times"/>
          <w:b w:val="0"/>
          <w:i w:val="0"/>
          <w:color w:val="000000"/>
          <w:sz w:val="22"/>
        </w:rPr>
        <w:t>to make any prediction which is known only to God.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India were suddenly freed, would she not, considering the ignorance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majority of the people, be at the mercy of a handful of intellectuals?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Possibly, but in any case it would  be preferable for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led for a certain time by a group of intellectuals rather than to be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thumb of demagogic leaders as in the West.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Won’t you do anything to lighten the misery of Lancashire?</w:t>
      </w:r>
    </w:p>
    <w:p>
      <w:pPr>
        <w:autoSpaceDN w:val="0"/>
        <w:tabs>
          <w:tab w:pos="1010" w:val="left"/>
        </w:tabs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of course, I shall try my best.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India were freed, would you set up economic barriers? Would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 commercial exchange with France?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should not oppose commercial exchange.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that, when India is free, she will give commercial privileges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rather than to any other country. All the same permit me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France will interest us quite a good deal.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the happiness of man reside in knowledge or in ignorance?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neither, It resides in each man himself and in the search </w:t>
      </w:r>
      <w:r>
        <w:rPr>
          <w:rFonts w:ascii="Times" w:hAnsi="Times" w:eastAsia="Times"/>
          <w:b w:val="0"/>
          <w:i w:val="0"/>
          <w:color w:val="000000"/>
          <w:sz w:val="22"/>
        </w:rPr>
        <w:t>of perfection and truth.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all men capable of seeking perfection?</w:t>
      </w:r>
    </w:p>
    <w:p>
      <w:pPr>
        <w:autoSpaceDN w:val="0"/>
        <w:tabs>
          <w:tab w:pos="1010" w:val="left"/>
        </w:tabs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they have it in themselves.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you satisfied with Mr. MacDonald’s Declarations?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that, although I am not satisfied, I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>hope despite the fact that I may seem  to be returning empty handed.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 few years ago, I saw you dressed in European clothes. Why have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abandoned them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poor, and like thousands of Indians, I do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wear European clothes. First, because they are too dear. </w:t>
      </w:r>
      <w:r>
        <w:rPr>
          <w:rFonts w:ascii="Times" w:hAnsi="Times" w:eastAsia="Times"/>
          <w:b w:val="0"/>
          <w:i w:val="0"/>
          <w:color w:val="000000"/>
          <w:sz w:val="22"/>
        </w:rPr>
        <w:t>Secondly, because they are quite unsuited to the climate of my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and, lastly, because it provides work for our Indian workers if we </w:t>
      </w:r>
      <w:r>
        <w:rPr>
          <w:rFonts w:ascii="Times" w:hAnsi="Times" w:eastAsia="Times"/>
          <w:b w:val="0"/>
          <w:i w:val="0"/>
          <w:color w:val="000000"/>
          <w:sz w:val="22"/>
        </w:rPr>
        <w:t>wear Indian clothes.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Supposing there were a fresh warlike mobilization in Europe, do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that it would be possible to avoid war by the non-co-operation of military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froces and of the people?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Non-co-operataion in the case of war is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it is by this that universal peace will be obtained.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other things, women, who are usually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feeble sex, will then have the opportunity of showing their power  by </w:t>
      </w:r>
      <w:r>
        <w:rPr>
          <w:rFonts w:ascii="Times" w:hAnsi="Times" w:eastAsia="Times"/>
          <w:b w:val="0"/>
          <w:i w:val="0"/>
          <w:color w:val="000000"/>
          <w:sz w:val="22"/>
        </w:rPr>
        <w:t>suporting non-co-operation and  non-violence.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it be right to allow oneself to be killed without putting up 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either case it wuuld be a question of sacrificing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For one who has decided to do this it would be  better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passive under the law of non-violence than arm oneself wth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“exterior” arms and kill another besides being killed oneself.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 of this kind, one should arm  oneself internally,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spiritul forces are stronger and induce a more certain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 life. It is not by arming yourself that you will guarantee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world. External arms, guns, cannons, and gas have only evil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results. One puts down  one’s arms only when a respite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with the intention of resuming later. By using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only weapon thousands of men will arm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intellectually and spiritually, with the principles which are in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day and night and will attain this end and succeed  in arousing </w:t>
      </w:r>
      <w:r>
        <w:rPr>
          <w:rFonts w:ascii="Times" w:hAnsi="Times" w:eastAsia="Times"/>
          <w:b w:val="0"/>
          <w:i w:val="0"/>
          <w:color w:val="000000"/>
          <w:sz w:val="22"/>
        </w:rPr>
        <w:t>the sympathy of the Englishmen.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India were free, what would be her attitude towards Soviet Russia?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preoccupied with my own country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 am rather ignorant of what  concerns the Russian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 I can tell you that, when India is free, she might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what there is of good in Russia. If Russia becomes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spiritual, all would be perfect with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26-12-1931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0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SPEECH AT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PARIS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1931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first came to Paris in 1890 at the time of the Exhibition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Eiffel Tower the “chief attraction”. At once I fell in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things in the city: The Cathedral, of which the memory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fresh in my mind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spare time I tried to read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France. I read, in parts, Rousseau and Voltaire. 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more comprehensively, your great revolution.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came to the conclusion that if you choose you can give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 message even more grand than that proclaimed by your great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seems to me, the world is tired of sanguinary wars;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disgusted with the falsehoods, hypocrisy and deceit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concomitants of the way of violence; and it has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(albeit only vaguely as yet) the disastrous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questionable economics. I am convinced that the economic crisis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gripped the countries of the world, including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is a consequence of the World War, which we very mistakenly,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“Great War”. Thus it seems to me that India’s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a movement in which every Frenchman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everyFrenchwoman should take a direct interest.</w:t>
      </w:r>
    </w:p>
    <w:p>
      <w:pPr>
        <w:autoSpaceDN w:val="0"/>
        <w:tabs>
          <w:tab w:pos="550" w:val="left"/>
          <w:tab w:pos="1210" w:val="left"/>
          <w:tab w:pos="2070" w:val="left"/>
          <w:tab w:pos="3350" w:val="left"/>
          <w:tab w:pos="3970" w:val="left"/>
          <w:tab w:pos="4890" w:val="left"/>
          <w:tab w:pos="61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one-fifth of mankind, has been trying to secure its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methods wholly devoid of violence. Falsehoods, duplicity,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and deceit have no place in the method we are practising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Everything is open and above board. Once you have grasped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secret, that is, Truth, you will then be more open, more truthful.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dictionary of the man who bases his life on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place for fear and despair.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is not passive; it is essentially active.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than any campaign involving lethal weapons can be.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are perhaps the most active forces in the world. The man </w:t>
      </w:r>
      <w:r>
        <w:rPr>
          <w:rFonts w:ascii="Times" w:hAnsi="Times" w:eastAsia="Times"/>
          <w:b w:val="0"/>
          <w:i w:val="0"/>
          <w:color w:val="000000"/>
          <w:sz w:val="22"/>
        </w:rPr>
        <w:t>who brandishes lethal weapons and wants to use them to destroy his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this speech in the Magic City Hall appeared in “Answers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Question”, 5-12-1931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16" w:right="140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enemies is obliged to interrupt his labours to give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rest, some sleep during his day of twenty-four hours.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he is essentially inactive. While it is not so with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the method of truth and non-violence. These forces reside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heart and are constantly struggling to come out,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expression, whether one is asleep or awake, resting or actively </w:t>
      </w:r>
      <w:r>
        <w:rPr>
          <w:rFonts w:ascii="Times" w:hAnsi="Times" w:eastAsia="Times"/>
          <w:b w:val="0"/>
          <w:i w:val="0"/>
          <w:color w:val="000000"/>
          <w:sz w:val="22"/>
        </w:rPr>
        <w:t>working.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take your time by recounting to you all the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war of India’s independence. It commenced in 1920.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given you a brief idea of the method employed so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understand the source of the upsurge that has touched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last stratum of India’s masses.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aware of any movement, in the history of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and more, which has trained such vast masses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illiterate people. The human race is essentially idolatrous.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so, I want to say that man requires a visible,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the thing he believes in and, as a corollary, is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miracles to happen so that he can judge the worth of his beliefs.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in India succeeds, it will be the miracle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to, the miracle that will prove the power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strengthen the faith of people in our methods.</w:t>
      </w:r>
    </w:p>
    <w:p>
      <w:pPr>
        <w:autoSpaceDN w:val="0"/>
        <w:autoSpaceDE w:val="0"/>
        <w:widowControl/>
        <w:spacing w:line="248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end this short, preliminary explanation, I want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a vivid example of the efficiency and power of these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 of last year, during the salt march, women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participate in the movement, not only women whohad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European education, but women from the villages,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even sign their names. At the very beginning we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clear that neither sex nor age would be any bar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the movement. Women and the aged participated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 as much as children.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must ask you to believe me that we never had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effort to draw either the women or the children to us. I shall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where attempts were made to obtain the co-operation of women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women in cities to whom we appealed. But we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children. But, in some way, one can say, the air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electricity—not the same sort of electricity that illumines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streets of Paris, but a sort of spiritual electricity that goes right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hearts of children. Our parents are moving forward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such confidence, such ardour, that participation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is spontaneously brought about and the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parents cannot stop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convinced of the importance of the factors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youth throw themselves into the movement I invite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 on them till you can engender a wave of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this cause.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stop here, for I think this is enough by way of an introduction.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French]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Regeneration, Numero Special Consacre a Gandhi et a l’Inde, janvier, 1932</w:t>
      </w:r>
    </w:p>
    <w:p>
      <w:pPr>
        <w:autoSpaceDN w:val="0"/>
        <w:autoSpaceDE w:val="0"/>
        <w:widowControl/>
        <w:spacing w:line="292" w:lineRule="exact" w:before="324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 DISCUSSION   WITH   ROMAIN  ROLLAND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ILLENEUVE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1931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have to take Scarperl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and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to do is to speak  in their presence to the people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things I should speak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ROMAIN ROLLAND:</w:t>
      </w:r>
      <w:r>
        <w:rPr>
          <w:rFonts w:ascii="Times" w:hAnsi="Times" w:eastAsia="Times"/>
          <w:b w:val="0"/>
          <w:i w:val="0"/>
          <w:color w:val="000000"/>
          <w:sz w:val="18"/>
        </w:rPr>
        <w:t>Then you should have with you American reporters.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against my nature to make these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beforehand.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They will  surround you with people, English and American, who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Fascists. Your voice must break  the cordon for the people of Italy.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make it a condition also that I would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them about  neutral matters. This visit has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unsought. Let us take it for granted that in Italian Press  every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distorted. In Free England too my words were distorted and </w:t>
      </w:r>
      <w:r>
        <w:rPr>
          <w:rFonts w:ascii="Times" w:hAnsi="Times" w:eastAsia="Times"/>
          <w:b w:val="0"/>
          <w:i w:val="0"/>
          <w:color w:val="000000"/>
          <w:sz w:val="22"/>
        </w:rPr>
        <w:t>message boycotted. In France too wild things have been written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Figaro.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 other danger. You will speak, but others will speak against you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not understand it.</w:t>
      </w:r>
    </w:p>
    <w:p>
      <w:pPr>
        <w:autoSpaceDN w:val="0"/>
        <w:tabs>
          <w:tab w:pos="101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would do my  duty and leave the results.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a duty to speak to the poor people.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  impossible for  any person to take these </w:t>
      </w:r>
      <w:r>
        <w:rPr>
          <w:rFonts w:ascii="Times" w:hAnsi="Times" w:eastAsia="Times"/>
          <w:b w:val="0"/>
          <w:i w:val="0"/>
          <w:color w:val="000000"/>
          <w:sz w:val="22"/>
        </w:rPr>
        <w:t>meticulous precautions.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 Always you must have someone with you.</w:t>
      </w:r>
    </w:p>
    <w:p>
      <w:pPr>
        <w:autoSpaceDN w:val="0"/>
        <w:tabs>
          <w:tab w:pos="101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immediate effect will be that Italian Press will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account  of  Gandhiji’s visit to Villeneuve;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had been suggested that Gandhiji should visit Italy and see the Pope and </w:t>
      </w:r>
      <w:r>
        <w:rPr>
          <w:rFonts w:ascii="Times" w:hAnsi="Times" w:eastAsia="Times"/>
          <w:b w:val="0"/>
          <w:i w:val="0"/>
          <w:color w:val="000000"/>
          <w:sz w:val="18"/>
        </w:rPr>
        <w:t>Mussolini.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 me, but the distant effect of a good word spoken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shown must be good.  We must run the risk provided we </w:t>
      </w:r>
      <w:r>
        <w:rPr>
          <w:rFonts w:ascii="Times" w:hAnsi="Times" w:eastAsia="Times"/>
          <w:b w:val="0"/>
          <w:i w:val="0"/>
          <w:color w:val="000000"/>
          <w:sz w:val="22"/>
        </w:rPr>
        <w:t>are sure that I would not fall a prey to temptation.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You will meet intellectuals—people with intellectual mask, but not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like Formichi, Gentile, etc.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great pain and I realized with what enor-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 labours you had reached your conclusions on the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I have been built differently. Whatever conclusions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reached have not been through historical studies at all.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 played the least part in my make. A scoffer would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empirical in my  methods and all my conclusions are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so-called experience. I call it so-called because there  is a 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self-delusion. I know many lunatics who believe in certian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their own  experiences. But  he has some belief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 and children, and it is impossible to dislodge him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calls his experience  and the dividing line between his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mine may be very thin. Nevertheless my experience  has  prece-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dents. Saints have based their institutions on experiences and,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now believes that the experiences they had recorded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and also that they had been tested by the historical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analytical methods. My experience has not altogether been baseless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whole experience regarding non-violence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has a foundation of this character and so,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yesterday’s penetrating discourse, I said, “How can I react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this?” I said: “I should say such is my faith and I must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it.” It was an awful problem. Whilst non-violence may work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answer at all in Europe. It does not baffle me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>reason that I should not be able to deliver the message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Europe, except that it may percolate through India.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able to deliver such a message, but God may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 store for me. I have met many enlightened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for- eigners and I have said that you must not move 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to  such an extent that you would have faith in you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was against you; and you will then have ways and means </w:t>
      </w:r>
      <w:r>
        <w:rPr>
          <w:rFonts w:ascii="Times" w:hAnsi="Times" w:eastAsia="Times"/>
          <w:b w:val="0"/>
          <w:i w:val="0"/>
          <w:color w:val="000000"/>
          <w:sz w:val="22"/>
        </w:rPr>
        <w:t>coming  to your rescue. It is, therefore, my firm belief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alone will save Europe; otherwise I see nothing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perdition.  A process of disintegration is going on in front of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Russia may be a puzzle. I have spoken least about Russia,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deep down in me I am full of the profound distrust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in Russia. It seems to be a challenge to  non-violence. Just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 it seems to  be working well, but the  basis is force.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long that force is going to be effective in keeping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that country to this narrow path. The Indians who are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Russian methods are betraying intolerance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type. The result is that those who are under it  are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terrorism. So I follow the Russian experiment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distrust. I have crosss-questioned every Englishman 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  who   has  been  to  Russia.  They  have seemed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impartial observers. The other day Lord Lothian and Bernard 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Russia. Lothian’s testimony is decidedly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far force is going to remould society. Bernard Shaw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enthusiastically. In his conversation with me, I missed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I did not draw him out completely.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interested in  Indian matters. So I see that even for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need for non-violence. It needs no big organization.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organizes itself. There ought  to be at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is non-violent in character, with faith immovable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mountain, and so long as  this man hs not come to the surface we must </w:t>
      </w:r>
      <w:r>
        <w:rPr>
          <w:rFonts w:ascii="Times" w:hAnsi="Times" w:eastAsia="Times"/>
          <w:b w:val="0"/>
          <w:i w:val="0"/>
          <w:color w:val="000000"/>
          <w:sz w:val="22"/>
        </w:rPr>
        <w:t>wait and watch and pray.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I sent you letters addressed to Runham Brown. Non-resistance will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successful in the distant future. But  the question is immediate. In 20 years European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 may perish. I have doubts about the method of non-violence. In 20 years’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everything would be decided. What should we do  in the interval?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somewhat to this effect. The world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idolatrous. Islam is idolatrous, and so is Protestant Christianity.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see something through one of the  five senses. That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idolatry. It wants an ocular demonstration and, if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 give  the demonstration, the thing becomes  easy.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India should not need 20 years and, if India can come to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through non-violence the world would  know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 whole world would take it. I want to develop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so that England will be  ashamed  to do the  wrong thing.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that can come about, or whether this war others will fight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 do not, know. But I  am certain that out of intense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good can come. There   is no doubt about it that English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undergone a revolutio nary  change not to a satisfactory degree.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 it to a non-violence. Some brilliant Englishmen—Gilbert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Murray [for instance] do not agree and don’t make admission. I  do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it. The thing is there and anyone can see  that but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of non-violence, the so-called R.T.C. would not have met.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hope that after we have gone through...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covering the  rest of the ground. I know the difference,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 lose faith. I have to build on the self-dedication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who have given their lives to it. The same thing  happened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South Africa. The same thing happened in India where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could give a definite battle. We would  be  able to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Beyond that I am not able to suggest anything further.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deal with the Indian  situation in the correct manner,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and cannot but  be corrected.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 Non-resistance has been  applied in some cases, but our difficulties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double and triple. Indians have been ill-treated, but I do not think that they have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ill-treated as [people in] Italy. Forced exploitation through work by children.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must be a gospel to preach to the miserable people.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Russia you must know what the conditions were. What could non-violence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in Russia? Have we the right to ask them to be non-violent to Europe? Should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 them to yield to Europe?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European proletariat, the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employers and emloyed were fairly happy. But  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did not come through  giving battle to capitalists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battle to themselves. They would  then become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employers. They look to capital to find their labour.  If the capitalists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them all the capital, they would  not be happy and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it even for one full year. I said to them, therefore, “revive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cottage industry”.  It is being adopted in Wales. Brave, Stalwart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and majority of them unemployed and unemployment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as oil wells increase. Not one of them should be  living upon </w:t>
      </w:r>
      <w:r>
        <w:rPr>
          <w:rFonts w:ascii="Times" w:hAnsi="Times" w:eastAsia="Times"/>
          <w:b w:val="0"/>
          <w:i w:val="0"/>
          <w:color w:val="000000"/>
          <w:sz w:val="22"/>
        </w:rPr>
        <w:t>doles.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 danger in Europe is in a large middle class which lives in comfort 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expense of others. After the War France was told Germany would pay. In France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are trying to prepare an Asiatic Army and go back to the times of the Roman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Empire.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 is right—you are acting in the interest of mankind. Poverty has not yet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France, though it has come to Germany. Our part is to be with the oppressed.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too, does not the remedy lie with  the oppressed?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ceased to co-operate  with the exploiter, deliverance would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have no deep religious feeling are tempted by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that follow are not clear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and material comforts. World’s greatest works are chemical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 which have for their object violence. The 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>poverty and self-abnegation must be preached.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13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149.  INTERVIEW  TO THE  PRESS</w:t>
      </w:r>
    </w:p>
    <w:p>
      <w:pPr>
        <w:autoSpaceDN w:val="0"/>
        <w:autoSpaceDE w:val="0"/>
        <w:widowControl/>
        <w:spacing w:line="284" w:lineRule="exact" w:before="28" w:after="0"/>
        <w:ind w:left="47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ILLENEUVE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6, 1931</w:t>
      </w:r>
    </w:p>
    <w:p>
      <w:pPr>
        <w:autoSpaceDN w:val="0"/>
        <w:autoSpaceDE w:val="0"/>
        <w:widowControl/>
        <w:spacing w:line="260" w:lineRule="exact" w:before="7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questions he said that he had nothing to add to what he had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his departure from London. He flatly denied the report from London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Geneva newspaper that the Indians would resort to violence if their wishes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>realized. He said personally he would  give his life to prevent this.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with regard to Mr. Ramsay MacDonald’s  statement in the House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Commons, Mr.Gandhi  said that he would like to hear the views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making pronouncement on the statement. His message to the  people of 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they should come to no hasty conclusion, but await  his statement for 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8-12-1931</w:t>
      </w:r>
    </w:p>
    <w:p>
      <w:pPr>
        <w:autoSpaceDN w:val="0"/>
        <w:autoSpaceDE w:val="0"/>
        <w:widowControl/>
        <w:spacing w:line="292" w:lineRule="exact" w:before="31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 EXTRACT FROM  LETTER TO LORD IRWIN</w:t>
      </w:r>
    </w:p>
    <w:p>
      <w:pPr>
        <w:autoSpaceDN w:val="0"/>
        <w:autoSpaceDE w:val="0"/>
        <w:widowControl/>
        <w:spacing w:line="292" w:lineRule="exact" w:before="2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8"/>
        </w:rPr>
        <w:t>ILLENEUVE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6,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situation in India does not force a quarrel,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still be continued. Anyway, I can give you the assurance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do nothing in haste or without first approaching the Viceroy.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Halifax</w:t>
      </w:r>
      <w:r>
        <w:rPr>
          <w:rFonts w:ascii="Times" w:hAnsi="Times" w:eastAsia="Times"/>
          <w:b w:val="0"/>
          <w:i w:val="0"/>
          <w:color w:val="000000"/>
          <w:sz w:val="22"/>
        </w:rPr>
        <w:t>, p.317</w:t>
      </w:r>
    </w:p>
    <w:p>
      <w:pPr>
        <w:autoSpaceDN w:val="0"/>
        <w:tabs>
          <w:tab w:pos="4790" w:val="left"/>
          <w:tab w:pos="5370" w:val="left"/>
        </w:tabs>
        <w:autoSpaceDE w:val="0"/>
        <w:widowControl/>
        <w:spacing w:line="278" w:lineRule="exact" w:before="184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 LETTER   TO  SIR SAMUEL  HOARE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ILLENEUVE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7, 1931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SAMUEL,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reducing in writing the gist of our last conversation.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say that neither the Prime Minister’s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nor your speech in the House of Commons were the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letter was written from Villeneuve where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arrived  on December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  <w:tab w:pos="1890" w:val="left"/>
          <w:tab w:pos="2790" w:val="left"/>
          <w:tab w:pos="3330" w:val="left"/>
          <w:tab w:pos="3910" w:val="left"/>
          <w:tab w:pos="4430" w:val="left"/>
          <w:tab w:pos="54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word on Safeguards or Reservations, and that it would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member of the proposed Working Committee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or the removal of any of them as also to press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important investigation of the financial transaction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the National Government. You also said that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sending to the Working Committee for consideration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 would receive the greatest consideration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Government. If this is the correct impression,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if you don’t mind, to confirm it by Air Mail. My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would be Ahmedabad.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1-2-1932</w:t>
      </w:r>
    </w:p>
    <w:p>
      <w:pPr>
        <w:autoSpaceDN w:val="0"/>
        <w:autoSpaceDE w:val="0"/>
        <w:widowControl/>
        <w:spacing w:line="292" w:lineRule="exact" w:before="31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152.  LETTER  TO SIR SAMUEL HOARE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M. R.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OLLAND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ILLENEUVE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SAMUEL,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you I wanted to write to you about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that were made by the Government regarding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time to do so only today. Whilst all the detectives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constables who were told off for the work showed extreme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 in the discharage of their duties, Sergeants Evans anad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Rogers who came in daily contact with me became as it were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family. They looked after me with brotherly care and affection.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kind enough to send them at my request as far as  Brindisi.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proving themselves extraordinarily useful  even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parts. I shall always be glad to hear that they are doing well.</w:t>
      </w:r>
    </w:p>
    <w:p>
      <w:pPr>
        <w:autoSpaceDN w:val="0"/>
        <w:autoSpaceDE w:val="0"/>
        <w:widowControl/>
        <w:spacing w:line="244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9385.  Courtesy : India Office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 ANSWERS  TO QUESTIONS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AUSANNE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1931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East and West  be  brought together to work for  peace?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was asked me some 5 years ago. And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answer: I, who belong to a subject nation, did not know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work for peace except by working for freedom, and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help-ed to win freedom through peaceful means,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good com-bination for peace. I have said this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>attempted the deliverance of my country through absolutely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and truthful means.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Must we admit that, parallel to the use of non-violence in India, there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a movement here also for use of non-violence for political ends?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convinced that the means adopted in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 bringing about the  results we desire,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India is doing  so through spiritual means, then do so </w:t>
      </w:r>
      <w:r>
        <w:rPr>
          <w:rFonts w:ascii="Times" w:hAnsi="Times" w:eastAsia="Times"/>
          <w:b w:val="0"/>
          <w:i w:val="0"/>
          <w:color w:val="000000"/>
          <w:sz w:val="22"/>
        </w:rPr>
        <w:t>here too. Though  there is greater difference in Europe.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told me there were  special difficulties in Europe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non-violent means. Europe consists of martial races unlike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Here all know how to wield arms. All the male population has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 or another wielded arms. It is difficult for you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efficacy and  beauty of non-retaliation. Why not punish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wrong-doer—and in an exemplary manner?—that is what is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here. Thus non-violence is quite foreign to Europe.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belonging to such a  country it is difficult to strike out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Your economic life is so constructed  that it is not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speaking, for  an ordinary man to get out of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rut unless  he faces poverty. And the fourth difficulty is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 Europe the iron discipline allows very little free play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These are the four difficulties we have not to face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to face. If India becomes free  through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it won’t enter upon war. But if she does, God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fight India single-handed.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source does not mention the occasion of the questions, these </w:t>
      </w:r>
      <w:r>
        <w:rPr>
          <w:rFonts w:ascii="Times" w:hAnsi="Times" w:eastAsia="Times"/>
          <w:b w:val="0"/>
          <w:i w:val="0"/>
          <w:color w:val="000000"/>
          <w:sz w:val="18"/>
        </w:rPr>
        <w:t>were presumably put at the very first meeting  Gandhiji addressed at Lausanne.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696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do you think of Einstein’s call to military people not to take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in war?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can only be one. That, if Europe can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method enthusiastically like me, I can only say Einstein has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from  me.  But if you want me to elaborate the  thing,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elaborate the method a little deeper. To refuse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service when a particular individual’s time comes  is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after all the time for combating  the  evil is practically gone.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is deeper. I suggest to you that those who are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for military service are equally  participating in the crime.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she, therefore, who supports a State so organized is,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indirectly, participating  in the sin. It is fraught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danger. Seeing that each  man, old or young, takes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sin by contributing to the State (by paying the tax to the State)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so long as I ate wheat supplied  by the Navy, whilst I was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short  of being a soldier, it was best for me to be shot;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should go to the mountains and eat food grown by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all those who want to stop military service can do 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 all military  co-operation. Refusal  of military service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superficial  than non-co-operation with a whole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supports the State. But then your opportunity becomes so swift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effective that you run the risk of not only being  marched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but of being thrown on the street. This was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Tolstoy.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we not allowed to accept the State? Should we even refuse local self-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(including public works, schools, etc.)?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have touched the tenderest spot in  human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 touched me as author  of  non-co-operation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stage. And before I could  make up my  mind, I said to  myself: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co-operate with the State in two ways. There is no State, run either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Nero or Mussolini, which has no good points about it. We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what is called  the Grand Trunk Road. It provides  facility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travellers; well-equipped hospitals, grand palaces built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These we may consider  to be good points. But I said,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crushes the nation, I should not have anything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are like the snake with a jewel but with  poison fangs.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conclusion that British rule in India had stunted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 denied  myself all the privileges. The gentlemanly way was </w:t>
      </w:r>
      <w:r>
        <w:rPr>
          <w:rFonts w:ascii="Times" w:hAnsi="Times" w:eastAsia="Times"/>
          <w:b w:val="0"/>
          <w:i w:val="0"/>
          <w:color w:val="000000"/>
          <w:sz w:val="22"/>
        </w:rPr>
        <w:t>to deny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 of self-defence is a wretched plea.  You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country and society to prey upon ill-organized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nations. It is a bad thing.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 Einstein has said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only once in a year and only with a very few people.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>first duty is to non-co-operate with the State.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there so deep a difference between a man in India and subjects of other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countries which are free?  Could not we say that our position is different from yours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we can quarrel with our State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there undoubtedly is. As a member of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 could best help by shaking rid of my subjection. 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how best to get  out of military mentality. You are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 on condition that you render military service to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 have to rid the State of military  mentality. But you 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hopeless minority. A State that rests  on military violence is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You will then say that  a majority of  people  are like that.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In examining the efficacy of the method  I am able to draw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a free State and a subject State. If you want the </w:t>
      </w:r>
      <w:r>
        <w:rPr>
          <w:rFonts w:ascii="Times" w:hAnsi="Times" w:eastAsia="Times"/>
          <w:b w:val="0"/>
          <w:i w:val="0"/>
          <w:color w:val="000000"/>
          <w:sz w:val="22"/>
        </w:rPr>
        <w:t>minority to become a majority, you will have to deny the privileges.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 SPEECH  AT  MEETING  IN LAUSANNE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 say how overwhelmed I have felt by the kindness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been the recipient ever since I have  been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city. If earthly beauty can make a paradise, you are 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 a paradise. I come from a  land where God has showered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choicest gift  in the shape of earthly beauty. There is nothing grander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find in  all the earth than the  beauty you can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uttermost extremity of India—Travancore—and yet as the train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gliding by your beautiful  lake and as we passed the villages so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beautifully clean,  I could not but be entranced by the sublimity of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here are not clear in the source.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specify which meeting this was. But Mahadev Desai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“Letter from Europe”,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31-12-1931, says this was the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Conscientious Objectors’ meeting organized by Pierre Ceresole and his friends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held in a church. The speech and the answers to questions that followed were </w:t>
      </w:r>
      <w:r>
        <w:rPr>
          <w:rFonts w:ascii="Times" w:hAnsi="Times" w:eastAsia="Times"/>
          <w:b w:val="0"/>
          <w:i w:val="0"/>
          <w:color w:val="000000"/>
          <w:sz w:val="18"/>
        </w:rPr>
        <w:t>translated by Edmond Privat and Prof. Bovet.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beauty. And when I came here, I enjoyed and drank deep the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affection. I could trace your affection  in the many searching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relevant questions put to me, where I had heart-to-heart talks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crown all in this house of God, you have commenced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bombardment by a question which has been occupying me—the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my being—for nearly 50 years.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why I consider that God is Truth.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childhood  or youth, I was taught to repeat what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is one thousand names of God. Among the several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one of the religious teachers my family had was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which contained these thousand names of God.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names of God were by no means an exhaustive  list.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believe—and I think  it is the truth—that God has as many names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creatures and, therefore, we also say that God is nameless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God has many forms we also consider him formless,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speaks  to me  through many tongues we consider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speechless and so on. And so when I came to study Islam,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 too had many names, but I had not come to recognize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 personal satisfaction as Truth. I would say for those who say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love, God is love. But deep down in me I say God may be love,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Truth. I it is possible for the human tongue  to give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God, for myself I have come to the conclusion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Truth. But two years ago I went a step further and said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You will see the fine distinction between the two statements: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Truth and Truth is God. And that conclusion I came to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continuous, relentless search after Truth which began  so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 I found that the nearest approach to Truth is through  love.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also that love has many meanings, in the English  language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and human love  in the sense of passion becomes  a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>thing also. I found too that love in the sense of ahimsa an 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only  limited number of votaries in the world. 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progress in my  search, I made no dispute with “God is love”.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understand “God is love” (because of a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meanings of love) but I never found a double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Truth and not even atheists have denied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power of Truth. Not only so. In their passion for discovering Truth,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hesitated even to deny the  very existence of God—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own point of  view rightly. And it was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 that I saw that I was not going  to say “God is Truth”, but</w:t>
      </w:r>
      <w:r>
        <w:rPr>
          <w:rFonts w:ascii="Times" w:hAnsi="Times" w:eastAsia="Times"/>
          <w:b w:val="0"/>
          <w:i w:val="0"/>
          <w:color w:val="000000"/>
          <w:sz w:val="22"/>
        </w:rPr>
        <w:t>“Truth is God”. Therefore I recall the name of Charles Bradlaugh—a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Englishman who lived 50 years ago. He delighted to call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atheist. But  knowing as I do something of  his life.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him an atheist. I would call him a godfearing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 he   would  reject  the  claim, and  I know  his  face 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redden. I would  say: No Mr. Bradlaugh, you are a truth-fearing man, </w:t>
      </w:r>
      <w:r>
        <w:rPr>
          <w:rFonts w:ascii="Times" w:hAnsi="Times" w:eastAsia="Times"/>
          <w:b w:val="0"/>
          <w:i w:val="0"/>
          <w:color w:val="000000"/>
          <w:sz w:val="22"/>
        </w:rPr>
        <w:t>not  a god-fearing man, and I would disarm his criticisms by saying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“Truth is God” as I have disarmed criticisms of  many a young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the great difficulty that millions have taken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have committed nameless  atrocities in the name of God.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scientists do not very often commit cruelties in the name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today in the name of Truth and science inhuman cruelties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on animals when men perform vivisection. To me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of God whether you recognize Him as Truth or by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 So I know that there  are these difficulties in  one’s way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you describe God. But human  mind is a limited 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to labour under limitation when you think of a being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entity who is beyond the power of man to grasp. But we have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Hindu philosophy viz., God alone is and nothing else exists.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same truth you find emphasized and exemplified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Islam. There you find it clearly stated—a Mussalman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recite it at all  his prayers—that God alone is and nothing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the same about Truth. And the name that Sanskrit  has  for </w:t>
      </w:r>
      <w:r>
        <w:rPr>
          <w:rFonts w:ascii="Times" w:hAnsi="Times" w:eastAsia="Times"/>
          <w:b w:val="0"/>
          <w:i w:val="0"/>
          <w:color w:val="000000"/>
          <w:sz w:val="22"/>
        </w:rPr>
        <w:t>Truth literally means that which is—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these   and several 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that I can give you I have come to the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definition. "Truth is God" gives me the  greatest satisfaction.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want to find Truth is God, the only inevitable means is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non-violence—and since I believe that ultimately  means and ends are </w:t>
      </w:r>
      <w:r>
        <w:rPr>
          <w:rFonts w:ascii="Times" w:hAnsi="Times" w:eastAsia="Times"/>
          <w:b w:val="0"/>
          <w:i w:val="0"/>
          <w:color w:val="000000"/>
          <w:sz w:val="22"/>
        </w:rPr>
        <w:t>convertible terms I should not hesitate to say that God is love.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Truth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 question, but  I have solved it for myself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it is what the voice within tells one. How then, you ask,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people think of  different and contrary truths?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human mind  works through innumerable media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evolution of the human mind is not the same for all, it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may be truth for one may be untruth for another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made these experiments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certain conditions to making experiments.Just as for sci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there is an indispensable course common for all, even so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>for persons who would make experiments  in the spiritual realm—they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submit to certain conditions. And since everybody says it is his </w:t>
      </w:r>
      <w:r>
        <w:rPr>
          <w:rFonts w:ascii="Times" w:hAnsi="Times" w:eastAsia="Times"/>
          <w:b w:val="0"/>
          <w:i w:val="0"/>
          <w:color w:val="000000"/>
          <w:sz w:val="22"/>
        </w:rPr>
        <w:t>inner voice which speaks, you must listen to the voice, and you will 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 find out your limitations as you go along the path.Therefore,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belief based upon uninterrupted  experience that those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diligent search after Truth—God—must go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vows: the vow of truth—speaking and thinking of truth, the vow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non-violence, poverty and  non-possession. If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these five vows  you may not embark on the experiments.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other things which were prescribed,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 through all those. But those who have made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 know that it is not proper for everyone to claim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voice of conscience and it is because we have at 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everybody claiming the right of conscience without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any discipline whatsoever that  there is so much untruth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a bewildered world. All therefore that I can in all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you is that Truth is not to be found by anybody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an abundant sense of humility. If you would swim on the </w:t>
      </w:r>
      <w:r>
        <w:rPr>
          <w:rFonts w:ascii="Times" w:hAnsi="Times" w:eastAsia="Times"/>
          <w:b w:val="0"/>
          <w:i w:val="0"/>
          <w:color w:val="000000"/>
          <w:sz w:val="22"/>
        </w:rPr>
        <w:t>bosom of  the ocean of Truth, you must reduce yourself     to a zero.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than this I may not tonight go along this fascinating path.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do you think of Christianity?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delicate question. Christianity is very good; many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are very bad.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crisis can be relieved if people love poverty.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 to emphasize the word ‘love’ here.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crisis if  they really loved poverty. Economic crises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our eyes lust after the property of our neighbour.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is to be found on earth simply because many have  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are entitled to. There would  bo no poverty on earth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sacred resolution that we would have no more than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creature comforts. And it would not do for a millionaire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sluggishly say that he owns  millions because he needs  those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comforts. On the contrary, a man who is poor will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 himself and find out what are the superfluous things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for himself and, if you conduct yourself  in a sportsmanlike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from day to day, you will be astounded at the fewness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>you require.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very much, being in the House of God, to say: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beam from your eye before you dare to see a mote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neighbour’s eye. If we would but be good enough to take care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I have very little doubt that the world would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itself.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your message to the women  of Europe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 know if I have the courage to give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incurring their wrath. I would direct their steps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India who rose in one mass last year and I really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would  drink in the nectar of non-violence, Europe would </w:t>
      </w:r>
      <w:r>
        <w:rPr>
          <w:rFonts w:ascii="Times" w:hAnsi="Times" w:eastAsia="Times"/>
          <w:b w:val="0"/>
          <w:i w:val="0"/>
          <w:color w:val="000000"/>
          <w:sz w:val="22"/>
        </w:rPr>
        <w:t>do it through women. Woman I hold is the personification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but unfortunately today women do not realize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 advantage they hold over men. As Tolstoy would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labouring under the hypnotic influence of man.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realize the  nobility of non-violence, they would not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 the weaker sex.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and Ruskin renewed my faith in things which I had only </w:t>
      </w:r>
      <w:r>
        <w:rPr>
          <w:rFonts w:ascii="Times" w:hAnsi="Times" w:eastAsia="Times"/>
          <w:b w:val="0"/>
          <w:i w:val="0"/>
          <w:color w:val="000000"/>
          <w:sz w:val="22"/>
        </w:rPr>
        <w:t>darkly felt.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difference between non-resistance and your resistance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violence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often said that the doctrine of non-violence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to Tolstoy. It is not the whole truth, but there again I derive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strength from  his writings. But as Tolstoy himself admitted,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non-resistance method I had cultivated and elaborated 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was different from the non-resistance Tolstoy had written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recommended. This I say in no derogation of Tolstoy’s fame.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apt pupil who will not build upon foundations laid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for him. He only deserves a good teacher who would add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legacy that teacher would leave for him. I should be an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to my father if I should not add to my  in heritance, and so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regarded it as a matter of pride that, thanks be to God,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 learned from Tolstoy  has fructified a hundredfold.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of passive resistance largely,  but non-resistance elaborated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was a force infinitely more active than resistance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 man can devise and,  I am glad  to recall the fact that in a 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he wrote to me unsolicited he said  that his eyes were fixed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wherever I was. And if you will study the movements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India, you will find how this thing is capable of infinite </w:t>
      </w:r>
      <w:r>
        <w:rPr>
          <w:rFonts w:ascii="Times" w:hAnsi="Times" w:eastAsia="Times"/>
          <w:b w:val="0"/>
          <w:i w:val="0"/>
          <w:color w:val="000000"/>
          <w:sz w:val="22"/>
        </w:rPr>
        <w:t>expansion.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not non-resistance submission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regarded as the weapon of the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 resistance  for which I had to coin a new name altogether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a phrase in the English language and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mixed up with non- resistance, namely, ‘satyagraha’,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in any shape or form as a weapon of the weak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the strongest. But its matchless beauty is that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wielded by the weak in body, [by the] oldest and even by children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strong hearts and, since resistance through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through self-suffering, it is a weapon open pre-eminently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And we found in actual experience in India last year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 many instances surpassed  men in suffering.  And 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also—thousands—played a noble part in this campaign. For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self-suffering became contagious and they embarked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acts of  self-denial. Supposing that women of Europe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Europe became fired with love of  humanity and said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doing wrong by arming,  they would take them by storm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militarism  to nothingness in an incredibly short time.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idea is that children, women and others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soul, same  potentiality. The question is of drawing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 power of Truth. But I must again  call a halt to  this </w:t>
      </w:r>
      <w:r>
        <w:rPr>
          <w:rFonts w:ascii="Times" w:hAnsi="Times" w:eastAsia="Times"/>
          <w:b w:val="0"/>
          <w:i w:val="0"/>
          <w:color w:val="000000"/>
          <w:sz w:val="22"/>
        </w:rPr>
        <w:t>fascinating subject.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value of vegetarian diet?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Priceless value for me, not for beef-eating Europe.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spiritual progress does demand at some stage—an inexorable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demand—that we should cease to kill our fellow-creatures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our bodily wants. The beautiful lines of Goldsmith </w:t>
      </w:r>
      <w:r>
        <w:rPr>
          <w:rFonts w:ascii="Times" w:hAnsi="Times" w:eastAsia="Times"/>
          <w:b w:val="0"/>
          <w:i w:val="0"/>
          <w:color w:val="000000"/>
          <w:sz w:val="22"/>
        </w:rPr>
        <w:t>occur to me as I tell you of my vegetarian  fad: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flocks that range the valley free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slaughter I condemn;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Taught by the Power that pities me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learn to pity them.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about liquor?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is as we say in invention of the devil. In Islam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when Satan began to beguile men and women, he dangled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this red water. I have seen that it has not only robbed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their money but of reason; they have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 distinction between wife and mother, lawful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unlawful. See barristers  rotting in gutters, taken home by the police.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on two occasions captains of steamers dead drunk,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keeping charge of their boats, and someone else had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charge before they came to their senses. For both  flesh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the sovereign rule is: we must not  live in order to eat and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be merry but eat in order to make our bodies  temples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use them for the service of man. Liquor may be a 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necessity; when life is extinct, it may be possible to prolong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keep perfect health without flesh or meat.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 cruelty in a soldier, he would not have it unless he takes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meat. You may not know that Japan, when she took to imitating </w:t>
      </w:r>
      <w:r>
        <w:rPr>
          <w:rFonts w:ascii="Times" w:hAnsi="Times" w:eastAsia="Times"/>
          <w:b w:val="0"/>
          <w:i w:val="0"/>
          <w:color w:val="000000"/>
          <w:sz w:val="22"/>
        </w:rPr>
        <w:t>Western civilization, made beef-eating compulsory.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non-co-operation in military matters  balanced by service in  non-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military matters?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must be the last question. It is a good question.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exhaustively dealt with at the first meeting of a few friends. </w:t>
      </w:r>
      <w:r>
        <w:rPr>
          <w:rFonts w:ascii="Times" w:hAnsi="Times" w:eastAsia="Times"/>
          <w:b w:val="0"/>
          <w:i w:val="0"/>
          <w:color w:val="000000"/>
          <w:sz w:val="22"/>
        </w:rPr>
        <w:t>Briefly, I entirely agree that both these services go hand in hand.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 military service and service in non-military matters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compatible. Friendly relations may be cultivated.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service is an ill-chosen word. Because you are all the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military service by deputy because you are supporting 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is based on military service. In the Transvaal we had this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some who were debarred—Indians, Bantus, Zulus—by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were obliged to pay money. They were commuting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You will have  to extend the scope of non-co-operation,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say. There is no limit to extending service to our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>across our State-made frontiers. God never made those frontiers.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 SPEECH  AT MEETING  IN LAUSANNE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8,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had in this great  Continent of yours quite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friends. In order to make that pilgrimage to Villeneuve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Romain Rolland I had to miss one steamer  and, having come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the same thing I said to Paris citizens. I observe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West there is a sickness of heart; you seem to be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military burden under which the world is groaning—and I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tired of shedding  the blood of  fellow-men. The last War,</w:t>
      </w:r>
    </w:p>
    <w:p>
      <w:pPr>
        <w:autoSpaceDN w:val="0"/>
        <w:autoSpaceDE w:val="0"/>
        <w:widowControl/>
        <w:spacing w:line="20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three meetings in Lausanne. The source deos not mention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one this was. But from a very brief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11-12-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1931, it would appear this was the one held at People’s Hall.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falsely called great, has taught you and humanity many a great lesson.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 nature during that War did not by and means shine at its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fraud, no lie, no deceit was considered to be too much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the War. Foulest charges were flung by a set of partisans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one nation against another and these were reciprocated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double vehemence. No cruelty was considered too great.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base or mean  in order to compass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enemy. Suddenly as in a flash the friends of yesterday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today. No honour was safe, nothing was spared,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historians tell us that there never was so much blood spilled as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War. This civilization of the West was weighed  in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wanting and you have hardly risen from the deadly 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War. On the contrary, you are slowly and surely realizing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effect of war in a more and more concentrated form.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are on the brink of insolvency—a direct result of the War.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suffering not only from material bankruptcy but moral 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yet too near the time of the War to be able to measure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frightfulness bequeathed  to us, nor was evil confined to Europe.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broken the bounds and travelled round to Asia 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>knows whether he is standing on his feet or head.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time there is a message of  hope coming from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trying to attain its liberty through non-violent and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She has been endeavouring to follow out these means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ten years. Tens of thousands have taken part in this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studied the movement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 making  a steady headway. I suggest  to you that if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ocular demonstration of the fact that India can win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wihout shedding a drop of blood, it would be a great lesson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You have been trying to  discover a moral equivalent for war.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the method that India has adopted is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 for war. I know it is as yet too early to say anything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about this method. But my plea tonight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Indian movement and  methods. I invite you not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as biased friends but as candid critics.  Approach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good students, study the movement with impartiality and,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come to the conclusion that it is honestly conducted with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peaceful means,  throw  yourselves heart and soul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There is no doubt in my  mind that you can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 mould  the public opinion of Europe—world opinion—so </w:t>
      </w:r>
      <w:r>
        <w:rPr>
          <w:rFonts w:ascii="Times" w:hAnsi="Times" w:eastAsia="Times"/>
          <w:b w:val="0"/>
          <w:i w:val="0"/>
          <w:color w:val="000000"/>
          <w:sz w:val="22"/>
        </w:rPr>
        <w:t>that it becomes irresistible. Naturally a movement of non-violence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a favourable public opinion; it speaks through  self-suffering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whole people. But I must not go any further. I have endeavoured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just to whet your appetite. The limit of this meeting is 45 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is my wont I want to leave a fair portion of my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 would therefore invite you to put whatever questions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[You are reported to have said that] if necessary the masses of India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resort to violence.  [Is that correct?]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saying that it is a  baseless fabri-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It is a matter of deep grief that journalists so debase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to give currency to lies. I  do not for a moment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editor of the paper was giving currency to a lie.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 himself was a journalist and the blame lies on his shoulder,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now suggest for the honour  of journalism  that,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statement attributed  to me, you should correspond 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 and deal with him as  one would deal with a servant who </w:t>
      </w:r>
      <w:r>
        <w:rPr>
          <w:rFonts w:ascii="Times" w:hAnsi="Times" w:eastAsia="Times"/>
          <w:b w:val="0"/>
          <w:i w:val="0"/>
          <w:color w:val="000000"/>
          <w:sz w:val="22"/>
        </w:rPr>
        <w:t>behaves faithlessly.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Gandhi, did you really advise  people to enlist in army and to shoot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air?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another fabrication. A question like this was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Paris and I said that  a soldier who enlisted himself and flattered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that he was shooting in the air did no credit to his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In my scheme  a man who did  this would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and also of cowardice—cowardice inasmuch as he enlisted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escape imprisonment and untruth inasmuch as he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enlisted did not fire. This discredits the cause of war against war.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have to be, like Caesar’s wife, above suspicion. Their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lies in absolute adherence to the morality of the question.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 I had influence enough on Hindu society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complete surrender to Muslims  an Sikhs. It is a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deal with men who are afraid of one another.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emasculated and so unnerved that Hindus,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fear and suspect one another and persons seized with fear and </w:t>
      </w:r>
      <w:r>
        <w:rPr>
          <w:rFonts w:ascii="Times" w:hAnsi="Times" w:eastAsia="Times"/>
          <w:b w:val="0"/>
          <w:i w:val="0"/>
          <w:color w:val="000000"/>
          <w:sz w:val="22"/>
        </w:rPr>
        <w:t>distrust do not spare one another. That is our pitiful position.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non-co-operation and non-violence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advisable, but one who is convinced of the injustice of 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offer non-violent non-co-operation even if he or she be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person.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your opinion about mechanism ? Why do you suppress it?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mechanism you mean this tremendous activity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What I want to supress is the supremacy of machine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At the present moment  the craze for everything to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has become so great  that we are becoming slaves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 Machinery is used for two purposes: (i) for compassing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destruction, and (ii) for mass  production. I drew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this economic  distress was due to the late War, but  this mass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is no less responsible for this economic distress.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Love for God or love for  man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question which begs itself. Love for God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distinct from love for man. But if there was a conflict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loves I would know there was a conflict in the man himself.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invite him  to carry on a search within himself.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find love for man divorced from love for God,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 at basis a base motive. Real love for  man I regard to be utterly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without love for God.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is one to fight hypocrisy and slander?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not noticing either.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movement has never been outside the inspiration of God—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that inspiration I regard myself unfit to conduct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world-wide character. I have never considered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any of the achievements  of the movement. But,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weak instrument in the  hands of God, I have always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responsible for any evil effects of the movement.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search of the movement; it came directly to me from God.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experience that without a living faith in God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 would be impossible.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don’t you come to Germany which is suffering so much?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loved to come, but the time-table is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was in Germany: is in Germany. But I have been simply </w:t>
      </w:r>
      <w:r>
        <w:rPr>
          <w:rFonts w:ascii="Times" w:hAnsi="Times" w:eastAsia="Times"/>
          <w:b w:val="0"/>
          <w:i w:val="0"/>
          <w:color w:val="000000"/>
          <w:sz w:val="22"/>
        </w:rPr>
        <w:t>powerless.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Egypt gain her liberty?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J’ai</w:t>
      </w:r>
      <w:r>
        <w:rPr>
          <w:rFonts w:ascii="Times" w:hAnsi="Times" w:eastAsia="Times"/>
          <w:b w:val="0"/>
          <w:i/>
          <w:color w:val="000000"/>
          <w:sz w:val="22"/>
        </w:rPr>
        <w:t>mes doutes.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India becomes independent, Egypt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independent automatically. India becoming  independent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huge and far-reaching event that every country will pulsate </w:t>
      </w:r>
      <w:r>
        <w:rPr>
          <w:rFonts w:ascii="Times" w:hAnsi="Times" w:eastAsia="Times"/>
          <w:b w:val="0"/>
          <w:i w:val="0"/>
          <w:color w:val="000000"/>
          <w:sz w:val="22"/>
        </w:rPr>
        <w:t>with a new life. It will be a great and glorious 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manuscript of Mahadev Desai’s Diary. Courtesy: Narayan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156.  DISCUSSION WITH ROMAIN ROLLAND</w:t>
      </w:r>
    </w:p>
    <w:p>
      <w:pPr>
        <w:autoSpaceDN w:val="0"/>
        <w:autoSpaceDE w:val="0"/>
        <w:widowControl/>
        <w:spacing w:line="244" w:lineRule="exact" w:before="108" w:after="0"/>
        <w:ind w:left="47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ILLENEUVE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1931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and don’t believe  in the sincerity of Mac-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Donald, as in a sense he means to stand by the declaration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but he must also know that the declaration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at the Centre and yet  he says it contains responsi-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at  the Centre  and wants you to believe what is not true.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sense also in which he has appeared to me as insincere—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open but evasive in his conversation—and so I could not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 altogether  good opinion  of   him.  He carries  a  responsibility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shoulders which he can ill afford to bear. He is overworked,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 has a difficult subject to deal with. He finds me a fighter;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my demand seems to be pitched so high that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circumvent me and so he gives me the idea of an insincere man.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weakness and not insincerity.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ROMAIN ROLLAND:</w:t>
      </w:r>
      <w:r>
        <w:rPr>
          <w:rFonts w:ascii="Times" w:hAnsi="Times" w:eastAsia="Times"/>
          <w:b w:val="0"/>
          <w:i w:val="0"/>
          <w:color w:val="000000"/>
          <w:sz w:val="18"/>
        </w:rPr>
        <w:t>He wrote beautifully about India.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views are favourable even today, but then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 Today he has.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:  His statement was impertinent. Your last speech at R.T.C. has much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moved many people.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“Extraordinary speech openly inspired by Bolshevik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ideas.” That was the speech at the Federal Structure Committee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discrimination. It  did create consternation among my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said, I or Congress would not discriminate against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was an Englishman, but there would be discriminaion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grounds, and I presented him with the formula : any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 with the national interest or not legitimatey acquired, I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taken over by the State and I said that it would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India. This, I said, would not be done by an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>order but by the order from the Federal Court.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[The Ordinance] is an inhuman document, worse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Act. The menace to the Government of India from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subordinates is of a different character. They disregarded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liberal nature, which are rare, but they are ready to carry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of a destructive character. Whereas the Central  power is </w:t>
      </w:r>
      <w:r>
        <w:rPr>
          <w:rFonts w:ascii="Times" w:hAnsi="Times" w:eastAsia="Times"/>
          <w:b w:val="0"/>
          <w:i w:val="0"/>
          <w:color w:val="000000"/>
          <w:sz w:val="22"/>
        </w:rPr>
        <w:t>not able to exact discipline. I have called the Civil Service of India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1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 political freemasonry. The Secret Service is nothing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this snake-like coil of Civil Service.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 German youth is quite different from what he was before War. Before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 they believed in the concrete value of power. They have seen it curshed. The new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youth lives in a state of relativism—no wonder they come from Einstein’s place.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German youth France seems to be a country of old values, so that German  youth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ready to follow new ideals. They are angry with France which is a dead weight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past. We can’t judge Europe by the victor.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Indian youth may not be capable of heroic self-</w:t>
      </w:r>
      <w:r>
        <w:rPr>
          <w:rFonts w:ascii="Times" w:hAnsi="Times" w:eastAsia="Times"/>
          <w:b w:val="0"/>
          <w:i w:val="0"/>
          <w:color w:val="000000"/>
          <w:sz w:val="22"/>
        </w:rPr>
        <w:t>sacrifice, but it is coming under the influence of non-resistance.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 SPEECH  AT INTERNATIONAL SANATORIUM</w:t>
      </w:r>
    </w:p>
    <w:p>
      <w:pPr>
        <w:autoSpaceDN w:val="0"/>
        <w:autoSpaceDE w:val="0"/>
        <w:widowControl/>
        <w:spacing w:line="244" w:lineRule="exact" w:before="68" w:after="0"/>
        <w:ind w:left="47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ILLENEUVE</w:t>
      </w:r>
      <w:r>
        <w:rPr>
          <w:rFonts w:ascii="Times" w:hAnsi="Times" w:eastAsia="Times"/>
          <w:b w:val="0"/>
          <w:i w:val="0"/>
          <w:color w:val="000000"/>
          <w:sz w:val="20"/>
        </w:rPr>
        <w:t>,  G</w:t>
      </w:r>
      <w:r>
        <w:rPr>
          <w:rFonts w:ascii="Times" w:hAnsi="Times" w:eastAsia="Times"/>
          <w:b w:val="0"/>
          <w:i w:val="0"/>
          <w:color w:val="000000"/>
          <w:sz w:val="18"/>
        </w:rPr>
        <w:t>ENEVA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1931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joy to me that I am able to make this hurried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That you are in a beautiful building situated in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 must be a matter of recreation  for you.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properly remarked, this sanatorium should not be for 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healing the body but for promotion of international friendship.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one finds that healing of the  body plays a subordinate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experience. One  may  live down injury to the body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injury to  the soul. And so it is a matter of keen joy to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looking after things of the spirit also. I wish you many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complete restoration to health and life of the inmates and </w:t>
      </w:r>
      <w:r>
        <w:rPr>
          <w:rFonts w:ascii="Times" w:hAnsi="Times" w:eastAsia="Times"/>
          <w:b w:val="0"/>
          <w:i w:val="0"/>
          <w:color w:val="000000"/>
          <w:sz w:val="22"/>
        </w:rPr>
        <w:t>useful international service thereafter.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psychological influence promote healing?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illness will remain with mankind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exists. But I do believe that at present we are making a fetish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illness. If I had my way, I would reduce medical treatment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I have enforced that rule not only in my life,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hundreds of my companions. I believe that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illnesses we suffer from  yield  to hygienic treatment and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life, which is beset  with dangers, we should count with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dangers also. And this has given us much consolation in illness.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is: let us not think of having services which millions in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cannot command. For instance,  the favoured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professors of medicine can have access to this, but not the millions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suffering like you. I do not want to say this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sanatorium, but I do want to say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in love with sanatoria like these. Therefore I know full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millionaires of the earth emptied their wealth 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build millions of sanatoria for people needing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hygienic laws we should reduce them to such proportions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poorest may observe them in their own  lives and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brings us to psychological influence which promotes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healing. I believe in this to a great extent. I believe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  presupposes  a   healthy  body   and,   if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are  to  analyse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students as you are illnesses that the flesh is heir to,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most are avoidable and mind has a great part to play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illness and promoting it. Whereas, instead of pampering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if we were tolerant, we might be able to shed these illnesses.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subject which, as some of you know, I have been studying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in as a quack for 35 years. I could therefore keep you </w:t>
      </w:r>
      <w:r>
        <w:rPr>
          <w:rFonts w:ascii="Times" w:hAnsi="Times" w:eastAsia="Times"/>
          <w:b w:val="0"/>
          <w:i w:val="0"/>
          <w:color w:val="000000"/>
          <w:sz w:val="22"/>
        </w:rPr>
        <w:t>engaged for hours in reciting my experiences.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moral significance of manual work?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so much of it that in institutions I have 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is a sacred obligation for the inmates and he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manu-al  work steals  food. He is not entitled to eat his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food, unless he has done sufficient manual work and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shadow of a doubt that when man shirks manual work,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stunts his moral growth. I have no doubt that, if we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manual work, many of the monstrosities would die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death. The law of bread labour was that that man was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bread who worked for it. You find that law enunciated by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said: thou shalt earn thy bread by the sweat of thy brow;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was literally followed, there would be very little illness on earth </w:t>
      </w:r>
      <w:r>
        <w:rPr>
          <w:rFonts w:ascii="Times" w:hAnsi="Times" w:eastAsia="Times"/>
          <w:b w:val="0"/>
          <w:i w:val="0"/>
          <w:color w:val="000000"/>
          <w:sz w:val="22"/>
        </w:rPr>
        <w:t>and little of hideous surroundings on earth.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not possible to live in Europe without compromise in accordance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your ideas?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impossible but difficult. But, however difficult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may be, it is necessary to make a heroic effort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 the ideal into practice.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158. LETTER TO AMINA AND GULAM RASUL QURESHI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9,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 AND QURESHI,</w:t>
      </w:r>
    </w:p>
    <w:p>
      <w:pPr>
        <w:autoSpaceDN w:val="0"/>
        <w:autoSpaceDE w:val="0"/>
        <w:widowControl/>
        <w:spacing w:line="260" w:lineRule="exact" w:before="17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eager to meet both of you; but my desire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fulfilled. The saying that it is always God’s will that prevails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true. This is my advice to both of you. You two should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Imam Saheb’s place to which you succeed.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improve your Urdu. I should also like you to study the Koran. </w:t>
      </w:r>
      <w:r>
        <w:rPr>
          <w:rFonts w:ascii="Times" w:hAnsi="Times" w:eastAsia="Times"/>
          <w:b w:val="0"/>
          <w:i w:val="0"/>
          <w:color w:val="000000"/>
          <w:sz w:val="22"/>
        </w:rPr>
        <w:t>I hold that those who make a deep study of Islam cannot be narrow-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minded. I do not wish that you should have a mere, literal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Koran. You should penetrate behind its letter to its spirit.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 biography of Hazrat Ali which I am reading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well written, but I see that it does not take me long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of a thing and so I find the biography quite 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derive much comfort from it. Write to me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both observe self-control.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10780. Courtesy: Gulam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02" w:after="0"/>
        <w:ind w:left="0" w:right="18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 SPEECH  AT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ENEVA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1931</w:t>
      </w:r>
    </w:p>
    <w:p>
      <w:pPr>
        <w:autoSpaceDN w:val="0"/>
        <w:autoSpaceDE w:val="0"/>
        <w:widowControl/>
        <w:spacing w:line="26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a great deal of  the magnificent scenery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but seeing  surpasses my expectations and the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has added to the joy of seeing the scenery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wish I had more time at my disposal to make the ac-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quaintance of individuals and to see the beautiful spots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yours. But I must not detain you by inviting you to share </w:t>
      </w:r>
      <w:r>
        <w:rPr>
          <w:rFonts w:ascii="Times" w:hAnsi="Times" w:eastAsia="Times"/>
          <w:b w:val="0"/>
          <w:i w:val="0"/>
          <w:color w:val="000000"/>
          <w:sz w:val="22"/>
        </w:rPr>
        <w:t>my joy. I know  that all of you who have come to this meeting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this letter was written after the death of </w:t>
      </w:r>
      <w:r>
        <w:rPr>
          <w:rFonts w:ascii="Times" w:hAnsi="Times" w:eastAsia="Times"/>
          <w:b w:val="0"/>
          <w:i w:val="0"/>
          <w:color w:val="000000"/>
          <w:sz w:val="18"/>
        </w:rPr>
        <w:t>Abdul Kadir Bawazeer on December 9, 1931.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meeting, which was held during the lunch hour in the Victoria Hall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auspices of the International Women’s League for Peace and Freedom, was </w:t>
      </w:r>
      <w:r>
        <w:rPr>
          <w:rFonts w:ascii="Times" w:hAnsi="Times" w:eastAsia="Times"/>
          <w:b w:val="0"/>
          <w:i w:val="0"/>
          <w:color w:val="000000"/>
          <w:sz w:val="18"/>
        </w:rPr>
        <w:t>attended by about 2,000 people.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deprived of your luncheon hour and I must not waste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time of yours by talking to you of my joy. I want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that to which my life is dedicated and that  particularly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tried on a scale not tried on this earth before. I refer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adopted in India for attaining independence. History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a people have been subjugated and desire to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subjection, they have rebelled and resorted to use of arms. In India, on </w:t>
      </w:r>
      <w:r>
        <w:rPr>
          <w:rFonts w:ascii="Times" w:hAnsi="Times" w:eastAsia="Times"/>
          <w:b w:val="0"/>
          <w:i w:val="0"/>
          <w:color w:val="000000"/>
          <w:sz w:val="22"/>
        </w:rPr>
        <w:t>the  other hand, we have resorted to means that are scrupulously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and peaceful and strangers have testified and I am here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testimony that in a great measure we seem to have succeeded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our goal. I know that it is still an experiment  in making.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claim absolute success as yet, but I venture to suggest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experience has gone so far that it is worth while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further suggest that, if that experience becomes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 India will have made a contribution to world peace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thirsting. You have in this great country of yours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Office of the League of Nations. That League is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wonders. It is expected to replace war and by its own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arbitrate between nations who might have differences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But it has always  seemed to me that the League lacks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sanction. It depends, as it has to, largely if not exclusively,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judgment of the nations concerned. I venture to suggest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means we have advocated in India supply 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not only to a body like the League, but to any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for this great cause of the world. But I must not detain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taking you through different phases of  this movement.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myself by just introducing to you this movement and by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the progress the movement  makes if it is successful.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questions  and in order that I might give  as much time 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you, I have given you only a brief introduction.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taken up 10 minutes. I am taking up  only a few questions M. </w:t>
      </w:r>
      <w:r>
        <w:rPr>
          <w:rFonts w:ascii="Times" w:hAnsi="Times" w:eastAsia="Times"/>
          <w:b w:val="0"/>
          <w:i w:val="0"/>
          <w:color w:val="000000"/>
          <w:sz w:val="22"/>
        </w:rPr>
        <w:t>Privat has chosen.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about what I had and had not said in London.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 what has been put in my  mouth: “I have no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terrorism and violence. But if necessary, India will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call that what you like.”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referred the para to the Editor for correction and the cor-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rection confirms in its entirely the report he had sent.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not reproduced passages from speeches from which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he has quoted. My speeches at the Round Table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all officially reported and Ican only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those speeches there can’t  be found a single  word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corroboration of this statement. Then it  is stated that I made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in some other speeches also. Meanwhile  I must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when I say that I never made the statement that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if necessary, resort to violence. I regard myself in my lucid </w:t>
      </w:r>
      <w:r>
        <w:rPr>
          <w:rFonts w:ascii="Times" w:hAnsi="Times" w:eastAsia="Times"/>
          <w:b w:val="0"/>
          <w:i w:val="0"/>
          <w:color w:val="000000"/>
          <w:sz w:val="22"/>
        </w:rPr>
        <w:t>moments as  incapable of making a statement  of that character.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 is not a policy but a creed. I would pray to God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faith to lay down my life rather than countenance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and, as this matter has attained some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I respectfully call upon the correspondent to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reproduce  the report. And though tomorrow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your jurisdiction, I shall take care to give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though I may be outside India. And I want to do so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attain your goodwill. My  movement  and I have to stand or </w:t>
      </w:r>
      <w:r>
        <w:rPr>
          <w:rFonts w:ascii="Times" w:hAnsi="Times" w:eastAsia="Times"/>
          <w:b w:val="0"/>
          <w:i w:val="0"/>
          <w:color w:val="000000"/>
          <w:sz w:val="22"/>
        </w:rPr>
        <w:t>fall by the declaration I have made, viz., that I must stand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wholly unadulterated. At the same time I tender 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for having taken up a few minutes on a 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did you make such a solemn protest  because newspaers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reported you advising soldiers to shoot in the air?</w:t>
      </w:r>
    </w:p>
    <w:p>
      <w:pPr>
        <w:autoSpaceDN w:val="0"/>
        <w:tabs>
          <w:tab w:pos="550" w:val="left"/>
          <w:tab w:pos="1010" w:val="left"/>
          <w:tab w:pos="2390" w:val="left"/>
          <w:tab w:pos="3110" w:val="left"/>
          <w:tab w:pos="3770" w:val="left"/>
          <w:tab w:pos="539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made a solemn protest I do not know, but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clear. I do not want a single soldier, after having taken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to serve the army, to mislead the  people by shooting in the air.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myself as a soldier, as a soldier of peace. I know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truth and I would consider it unmanly for a soldier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an oath to deny himself the consequences when he defies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by shooting in the air. In my opinion, when  a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the conclusion that it is inhuman and beneath the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he should 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of </w:t>
      </w:r>
      <w:r>
        <w:rPr>
          <w:rFonts w:ascii="Times" w:hAnsi="Times" w:eastAsia="Times"/>
          <w:b w:val="0"/>
          <w:i w:val="0"/>
          <w:color w:val="000000"/>
          <w:sz w:val="22"/>
        </w:rPr>
        <w:t>insubordination.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could workers obtain justice without violence? If capitalists use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 why should not workers use pressure?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4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old law, the law of the jungle—blow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blow—and I have told you that I am endeavouring to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essentially to substitute the law of the jungle,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foreign to man. You may not know that I am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chief adviser to a labour union in Ahmedabad, which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the testimony of labour experts. Through this labour </w:t>
      </w:r>
      <w:r>
        <w:rPr>
          <w:rFonts w:ascii="Times" w:hAnsi="Times" w:eastAsia="Times"/>
          <w:b w:val="0"/>
          <w:i w:val="0"/>
          <w:color w:val="000000"/>
          <w:sz w:val="22"/>
        </w:rPr>
        <w:t>union we have been endeavouring to enforce methods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solving questions arising between the employers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employed. Therefore, what I am now about to tell you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actual experience—in the very line about which the question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asked. In my humble opinion, labour  can always vindicate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it is united and self-sacrificing. No matter how oppressive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capitalism may  be, I am convinced that those who are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guiding labour have no idea of the resources that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command and capitalism can never command. If labour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understand and recognize that capital is perfectly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labour, labour would easily come to its own.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come   under the hypnotic suggestion and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that capital  is all  in all on earth. But a moment’s 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show that labour has at its disposal a capital that capitalists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possess. Ruskin taught in his age that labour had unrivalled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But  he spoke above   our heads.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 is making the    same experiment. He is an economist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a capitalist, but through economic researches  he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conclusions that Ruskin arrived at intuitively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back a vital message.  He says  it is wrong to think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 metal constitutes capital; it is also wrong to  think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produce is capital.  He adds that,  if we go to the source,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that is capital and that living  capital cannot be reduced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economics and it is inexhaustible.   It is upon that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we are conducting the labour union in Ahmedabad and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it is that law the recognition of which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1,700,000 people in Champaran from age-long tyranny.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tarry to tell you what that  tyranny was,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those who are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problem will be able to study every one of the facts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put before them. Now I tell  you what we  have done.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language a very potent word—all languages have it: ‘No’.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secret is that when capital  wants labour to say ‘Yes’,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roars out ‘No’. And immediately labour comes  to recognize that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choice before it of saying ‘No’ when it wants to say ‘No’, it has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fear and it would not matter in the slightest    degree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of the Champaran struggle for the abolition of forced labour on </w:t>
      </w:r>
      <w:r>
        <w:rPr>
          <w:rFonts w:ascii="Times" w:hAnsi="Times" w:eastAsia="Times"/>
          <w:b w:val="0"/>
          <w:i w:val="0"/>
          <w:color w:val="000000"/>
          <w:sz w:val="18"/>
        </w:rPr>
        <w:t>the indigo plantations,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has guns and poison gas at its disposal. Capital  will still be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helpless if labour will assert its dignity making good its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‘No’.  Then labour does not need to retaliate, but stands defiant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bullets and poison gas and still insists  upon its ‘No’.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I tell you why labour so often fails. Instead of sterilizing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 I have suggested labour should do (I say this as a labourer myself),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wants to seize capital and become capitalist  itself in the worst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term. And therefore the capitalist who is properly entrenched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organized, finding in labour a desire for the same objective,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use of labour to suppress labour. And if we were really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hypnotic spell, every one of us—man and woman—would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 this rock-bottom truth without the slightest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achieved brilliant successes in various departments of life,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this with authority. I have placed before you something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superhuman  but within  the grasp of every labourer.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labour  is called upon to do is nothing more than what Swiss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are doing, for undoubtedly the Swiss soldier carries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in his pocket. I want labour to copy the courage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without copying the brute in the soldier, viz., the ability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death,  and I suggest to you that a labourer  who courts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 carrying arms shows a courage of a much higher degree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is armed from  top to toe. Though this is a fascinating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I must reluctantly leave this point and go to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Since disarmament chiefly depends on the Great Powers, why force it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Switzerland which is small and neutral and non-aggressive?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 place, from this  neutral ground of yours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all powers and not only to Switzerland. If you want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this message to other parts of Europe, I shall be absolved from </w:t>
      </w:r>
      <w:r>
        <w:rPr>
          <w:rFonts w:ascii="Times" w:hAnsi="Times" w:eastAsia="Times"/>
          <w:b w:val="0"/>
          <w:i w:val="0"/>
          <w:color w:val="000000"/>
          <w:sz w:val="22"/>
        </w:rPr>
        <w:t>all blame and seeing that Switzerland is neutral territory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aggressive, Switzerland does not need this army. Secondly,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hospitality and by reason of your occupying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vantage ground. Is it not better for you to give the world a lesson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disarmament and show that you are brave enough to do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>army?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do you ignore the sacred traditions of military development? Don’t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know that the mere presence of the Swiss army saved us from the horror of being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overrun by foreign armies?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questioner forgive me if I say that a double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underlies this question? He deplores the fact that, if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pro-fession of soldiering, you will miss the education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in service and sacrifice. None need run away with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you avoid military conscription you are not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conscription of a severer and nobler type. When I spoke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labour, I told you that labour ought to assimilate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 qualities of soldiering: endurance and de-fiance of </w:t>
      </w:r>
      <w:r>
        <w:rPr>
          <w:rFonts w:ascii="Times" w:hAnsi="Times" w:eastAsia="Times"/>
          <w:b w:val="0"/>
          <w:i w:val="0"/>
          <w:color w:val="000000"/>
          <w:sz w:val="22"/>
        </w:rPr>
        <w:t>death  and sacrifice. When  you  disarm  yourself,  it  does  not  mean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have a merry time. It is not that you are absolved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serving your homes when you give up soldiering;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your women and children would be taking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>defending your homes. Again I am not talking to you without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perience. In the little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are conducting,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our women and children also how to save that institution—as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among thieves and robbers.  Everything becomes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easy  the moment you learn to give up your own life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life of others. And lastly it is really forgotten that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 individual derives from innocence is safety which no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arms will give you. The second part of  the ignorance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part of the question. I must respectfully  deny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 that the presence of the Swiss army prevented the War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Switzerland. Although Belgium had its own army,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and, if the rival armies had wanted a passage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Switzerland, believe me, they would have fought you also.You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fought in turn, but you would have fought much better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violently.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could a disarmed neutral country allow other nations to be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destroyed? But for our army which was waiting  ready at our frontier during the last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War we should have been ruined?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risk of being considered  a visionary or a fool,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answer this in the manner I  know. It would be cowardly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 country if you allowed an army to devastate your country.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moment ago I told you that there was one thing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soliders of war and soldiers of non-violence and,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citizen of Switzerland or President of the Federal State, what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 done would be  to refuse passage to this army  by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Satyagraha Ashram at Sabarmati.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question is taken from Mahadev Desai’s “Letter from Europe”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31-12-1931.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rufusing all supplies. Secondly, re-enacting a Thermopylae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Switzerland you would have presented a living wall of men,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and invited them to walk over your corpses.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such a thing is beyond human experience and endurance.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can tell you that it was not beyond human experience last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showed that it was quite pos- sible. Women stood lathi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showing the sligh- test cowardice. In Peshawar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a hail of bullets with- out resorting to any violence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such men and wo- men standing in front of an army 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passage. It would be brutal enough, you would say, to walk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you would still have done your duty and allowed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annihilated. An army that dares to pass over corpses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repeat that experiment. You may, if you would,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such courage on the part of the masses of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you would have to admit that non-violence is made of sterner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stuff. It was never conceived as a weapon of the weak,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stoutest hearts.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International Red Cross is a special gift to the world. What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of it? It has saved thousands of lives.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to have to own that I do not know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wonderful and magnificent organization. If it has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by the million, my head bows before it. But having  paid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tribute, may I say that this organization should cease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 relief after war but of giving  relief without war. If war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redeeming features, no courage behind it, it would be a despicable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would not need a speech to destroy it. But what is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prescribed to you is infinitely nobler than war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in-cluding the Red Cross organization. Believe me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wounded by their own folly. There are millions  of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on the face of the earth. Therefore the non-violent societies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would have enough work chartered out for them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international service and may Switzerland give the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you give any message to individual organizations?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 to say that if, in answering all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asked, I have not given a message, I must confess I am not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message.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difference between your message and the Christian which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prefer to keep?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profess to give any original message at all. My </w:t>
      </w:r>
      <w:r>
        <w:rPr>
          <w:rFonts w:ascii="Times" w:hAnsi="Times" w:eastAsia="Times"/>
          <w:b w:val="0"/>
          <w:i w:val="0"/>
          <w:color w:val="000000"/>
          <w:sz w:val="22"/>
        </w:rPr>
        <w:t>mes-sage is as old as this earth and I do not know that it is at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Christian message. If you mean by it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sorry to discover that you have given up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Sermon on the Mount. Nothing will give me greater pleasure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Christians  of Europe were translating in their lives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Jesus. The second question betrays ignorance.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it in Biblical language—you cannot save yourself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lose yourself.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 DISCUSSION  WITH ROMAIN ROLLAND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10,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Cruelty or wickedness in man is not caused by will, but by morbid taste.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non-resistance do to preserve society from these half-responsible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use violence at all. But I would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under restraint. I would use some social force.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violence. My brother becomes a lunatic and I put irons on </w:t>
      </w:r>
      <w:r>
        <w:rPr>
          <w:rFonts w:ascii="Times" w:hAnsi="Times" w:eastAsia="Times"/>
          <w:b w:val="0"/>
          <w:i w:val="0"/>
          <w:color w:val="000000"/>
          <w:sz w:val="22"/>
        </w:rPr>
        <w:t>his hands.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use of violence when the motive is lacking.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 feel the violence. On the contrary, when he comes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senses, he would thank me for it. In his lunacy he would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offer resistance to it. I would not mind the resistance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action would be dictated by unadulterated love; there is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selfishness  of loving behind it. If I am tying his hands, it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save myself from being hurt. If I felt that I should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by trying to save him, I should subject myself to  being hurt.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I should treat these half-crazy men, treat them as sick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put them in  an infirmary and put them [not] under heartless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jailors but under medical men who  have studied their conditions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surround them by kind nurses. That is only dealing with the system.</w:t>
      </w:r>
    </w:p>
    <w:p>
      <w:pPr>
        <w:autoSpaceDN w:val="0"/>
        <w:autoSpaceDE w:val="0"/>
        <w:widowControl/>
        <w:spacing w:line="240" w:lineRule="exact" w:before="3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Mark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VIII, 35 and </w:t>
      </w:r>
      <w:r>
        <w:rPr>
          <w:rFonts w:ascii="Times" w:hAnsi="Times" w:eastAsia="Times"/>
          <w:b w:val="0"/>
          <w:i/>
          <w:color w:val="000000"/>
          <w:sz w:val="18"/>
        </w:rPr>
        <w:t>St. Luke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IX. 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mentions no date, but this was recorded after the meeting in </w:t>
      </w:r>
      <w:r>
        <w:rPr>
          <w:rFonts w:ascii="Times" w:hAnsi="Times" w:eastAsia="Times"/>
          <w:b w:val="0"/>
          <w:i w:val="0"/>
          <w:color w:val="000000"/>
          <w:sz w:val="18"/>
        </w:rPr>
        <w:t>Geneva on December 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 INTERVIEW  TO  SUKHOTINA TOLSTOY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66" w:after="0"/>
        <w:ind w:left="4450" w:right="0" w:firstLine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SUKHOTINA TOLSTOY: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long looking forward to an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you. If my father  had been alive, he would have been delighted to hear of </w:t>
      </w:r>
      <w:r>
        <w:rPr>
          <w:rFonts w:ascii="Times" w:hAnsi="Times" w:eastAsia="Times"/>
          <w:b w:val="0"/>
          <w:i w:val="0"/>
          <w:color w:val="000000"/>
          <w:sz w:val="18"/>
        </w:rPr>
        <w:t>your non-violent battle for freedom.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sure. And are you the daughter who wrote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of your father to me?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another daughter, a fact which led to inquiry about Tolstoy’s </w:t>
      </w:r>
      <w:r>
        <w:rPr>
          <w:rFonts w:ascii="Times" w:hAnsi="Times" w:eastAsia="Times"/>
          <w:b w:val="0"/>
          <w:i w:val="0"/>
          <w:color w:val="000000"/>
          <w:sz w:val="18"/>
        </w:rPr>
        <w:t>children.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Six of us are still living. The two daughters accept my father’s principles,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four sons do not. You know my  father allowed every one of us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 of thought and action and, whilst these brothers of mine revered my father,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not prepared to accept his principles.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a friend of Romain Rolland.</w:t>
      </w:r>
    </w:p>
    <w:p>
      <w:pPr>
        <w:autoSpaceDN w:val="0"/>
        <w:tabs>
          <w:tab w:pos="101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Why was? Are you not a friend now?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No, I used to be a great friend of his until two years ago. He wrote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fairly frequently and I also used to write to him.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now ?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But now I find that he is in sympathy with Bolshevism and Bolshevik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methods. I do not quarrel with their goal, but their doctrine that the end justifies the </w:t>
      </w:r>
      <w:r>
        <w:rPr>
          <w:rFonts w:ascii="Times" w:hAnsi="Times" w:eastAsia="Times"/>
          <w:b w:val="0"/>
          <w:i w:val="0"/>
          <w:color w:val="000000"/>
          <w:sz w:val="18"/>
        </w:rPr>
        <w:t>means seems to me to be frightful. How can Romain Rolland, a believer in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violence, have any sympathy with them?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what you say is true, is it not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  should write to him and tell him what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views? Don’t you as a friend of two years ago owe it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freely and fully? After all, he is the one true and honest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 after Tolstoy. Like your father he is old, worn-out,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over the tendencies of the present age and he has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childlike simplicity of never taking  correction amiss,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whether it came from a wise man or a fool.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 know that he is all that. In  the War he was the only man who stood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bravely against it and  he has the same bravery even now. I also know that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the best book on my father that has ever been written. But somehow I have </w:t>
      </w:r>
      <w:r>
        <w:rPr>
          <w:rFonts w:ascii="Times" w:hAnsi="Times" w:eastAsia="Times"/>
          <w:b w:val="0"/>
          <w:i w:val="0"/>
          <w:color w:val="000000"/>
          <w:sz w:val="18"/>
        </w:rPr>
        <w:t>hesitated, I actually wrote a letter, but never posted it. If you like, I shall post it now.</w:t>
      </w:r>
    </w:p>
    <w:p>
      <w:pPr>
        <w:autoSpaceDN w:val="0"/>
        <w:autoSpaceDE w:val="0"/>
        <w:widowControl/>
        <w:spacing w:line="210" w:lineRule="exact" w:before="250" w:after="0"/>
        <w:ind w:left="550" w:right="17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“Letter from Europe”.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an entry under this date in “Diary, 1931”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“Tolstoy’s Letter to Gandhiji”, 7-10-1909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1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G. 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I want you to do so.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60"/>
        </w:trPr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 Then I will say that you asked me to do so.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G. 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Yes, you may. I shall also write to him?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14-1-1932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 SPEECH AT WOMEN’S MEETING, ROME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13,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of non-violent war is that  women can play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it as men. In a violent war the women have no such part in it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In a violent war the women  have no such privilege,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 played a more effective part in our last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than men. The reason is simple. Non-Violent  war calls into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to the largest extent, and who can suffer more purely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nobly than women? The women in India tore down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to work for the nation. They saw that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something more than their looking after their homes.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 contraband salt, they picketed foreign-cloth shops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shops, and tried to wean both the seller and the customer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At late  hours in the night, they pursued the drunkards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dens with courage and charity in their hearts. They marched to jails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sustained lathi blows as few men did. If the women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will try to vie with men in becoming brutes, they have no lesson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from the women of India. They will have to cease  to  take de-</w:t>
      </w:r>
      <w:r>
        <w:rPr>
          <w:rFonts w:ascii="Times" w:hAnsi="Times" w:eastAsia="Times"/>
          <w:b w:val="0"/>
          <w:i w:val="0"/>
          <w:color w:val="000000"/>
          <w:sz w:val="22"/>
        </w:rPr>
        <w:t>light in sending  their husbands and sons to kill people and congrat-</w:t>
      </w:r>
      <w:r>
        <w:rPr>
          <w:rFonts w:ascii="Times" w:hAnsi="Times" w:eastAsia="Times"/>
          <w:b w:val="0"/>
          <w:i w:val="0"/>
          <w:color w:val="000000"/>
          <w:sz w:val="22"/>
        </w:rPr>
        <w:t>ulate them on their valour.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14-1-1932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 LETTER  TO  BRISCOE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BRISCOE,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 to Devdas. I was sorry not to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 to visit Ireland and to see Mr. De Valera. I had looked forward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visit but a peremptory call from India  made it impossible.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Romain Rolland”, 20-12-1931.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 “Letter from Europe”.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reference in “Diary, 1931”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Do please thank Mrs. Wood for all the trouble she had taken.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4520 Courtesy : R. Briscoe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 AN AUTOGRAPH</w:t>
      </w:r>
    </w:p>
    <w:p>
      <w:pPr>
        <w:autoSpaceDN w:val="0"/>
        <w:autoSpaceDE w:val="0"/>
        <w:widowControl/>
        <w:spacing w:line="294" w:lineRule="exact" w:before="4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 15,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true.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 2333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 LETTER  TO  DEVI  WEST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S. S.  “P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1931</w:t>
      </w:r>
    </w:p>
    <w:p>
      <w:pPr>
        <w:autoSpaceDN w:val="0"/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6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wanted to write to you but never could get the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today on the Red Sea. I am slowly overtaking the arrears of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correspondence it between. I was delighted to hear from Muriel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decided to join her. You will  be a great acquisition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Kingsley Hall and I know you will be happy there. You must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regularly.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 a party of  nine all travelling deck. The weather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cold but pleasant. I had your farewell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4437. Courtesy: A.H. West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same sheet, below Gandhiji’s autograph, there is also one of Madan </w:t>
      </w:r>
      <w:r>
        <w:rPr>
          <w:rFonts w:ascii="Times" w:hAnsi="Times" w:eastAsia="Times"/>
          <w:b w:val="0"/>
          <w:i w:val="0"/>
          <w:color w:val="000000"/>
          <w:sz w:val="18"/>
        </w:rPr>
        <w:t>Mohan Malaviya bearing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Ada West, sister of A.H. West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 CABLE TO CROFT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AID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ROFT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 WIRE,         “GIORNALE        D’ITALIA”         STATEMMENT       WHOLLY 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FALSE.        NEVER        GAVE        ANY     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PRESSMEN         ROME.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LAST      INTERVIEW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I         GAVE      WAS      TO      REUTER       VILLEN-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EUVE           WHERE            I           ASKED          PEOPLE         INDIA         NOT         COME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HASTY        DECISION        BUT           AWAIT       MY           STATEMENT.        I        SHALL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TAKE          NO         PRECIPITATE          ACTION          AND            SHALL   MAKE </w:t>
      </w:r>
    </w:p>
    <w:p>
      <w:pPr>
        <w:autoSpaceDN w:val="0"/>
        <w:autoSpaceDE w:val="0"/>
        <w:widowControl/>
        <w:spacing w:line="224" w:lineRule="exact" w:before="4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Samuel Hoare, later Viscount Templewood,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Nine Troubled Years </w:t>
      </w:r>
      <w:r>
        <w:rPr>
          <w:rFonts w:ascii="Times" w:hAnsi="Times" w:eastAsia="Times"/>
          <w:b w:val="0"/>
          <w:i w:val="0"/>
          <w:color w:val="000000"/>
          <w:sz w:val="18"/>
        </w:rPr>
        <w:t>(Collins, 1954), says that when he heard the report of “a fictitious interview”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said to have given to Gayda of </w:t>
      </w:r>
      <w:r>
        <w:rPr>
          <w:rFonts w:ascii="Times" w:hAnsi="Times" w:eastAsia="Times"/>
          <w:b w:val="0"/>
          <w:i/>
          <w:color w:val="000000"/>
          <w:sz w:val="18"/>
        </w:rPr>
        <w:t>Giornale d’ Italia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was so “horrified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amazed” that he at once telegraphed for its confirmation. “The answer came”,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Templewood, “from Gandhi himself, to the effect that he had made no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statement, and that the reported interview was  a fake.” Presumably the answer in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was  this cable.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cable which had beeen sent to Gandhiji  “from an authoritative quarter”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was as follows: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‘Press reports state that, on embarkation, you issued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Giornale d’ Italia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which contained expressions such as following: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Round Table Conference marked definite rupture of relations between </w:t>
      </w:r>
      <w:r>
        <w:rPr>
          <w:rFonts w:ascii="Times" w:hAnsi="Times" w:eastAsia="Times"/>
          <w:b w:val="0"/>
          <w:i w:val="0"/>
          <w:color w:val="000000"/>
          <w:sz w:val="18"/>
        </w:rPr>
        <w:t>Indian nation and British Government.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You are returning to India in order to restart at once struggle against </w:t>
      </w:r>
      <w:r>
        <w:rPr>
          <w:rFonts w:ascii="Times" w:hAnsi="Times" w:eastAsia="Times"/>
          <w:b w:val="0"/>
          <w:i w:val="0"/>
          <w:color w:val="000000"/>
          <w:sz w:val="18"/>
        </w:rPr>
        <w:t>England.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Boycott would now prove powerful means of rendering more acute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crisis.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We will not pay taxes, we will not work for England in any way, we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isolate British authorities, their politics and their  institutions, and we </w:t>
      </w:r>
      <w:r>
        <w:rPr>
          <w:rFonts w:ascii="Times" w:hAnsi="Times" w:eastAsia="Times"/>
          <w:b w:val="0"/>
          <w:i w:val="0"/>
          <w:color w:val="000000"/>
          <w:sz w:val="18"/>
        </w:rPr>
        <w:t>will totally boycott all British goods.’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your friends here think you must have been misreported and, if so , </w:t>
      </w:r>
      <w:r>
        <w:rPr>
          <w:rFonts w:ascii="Times" w:hAnsi="Times" w:eastAsia="Times"/>
          <w:b w:val="0"/>
          <w:i w:val="0"/>
          <w:color w:val="000000"/>
          <w:sz w:val="18"/>
        </w:rPr>
        <w:t>denial desirable.”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Gandhiji’s disclaimer, Gayda persisted in his claim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was genuine. Gandhiji repeated this disclaimer in 1934 when he was again </w:t>
      </w:r>
      <w:r>
        <w:rPr>
          <w:rFonts w:ascii="Times" w:hAnsi="Times" w:eastAsia="Times"/>
          <w:b w:val="0"/>
          <w:i w:val="0"/>
          <w:color w:val="000000"/>
          <w:sz w:val="18"/>
        </w:rPr>
        <w:t>asked about the interview.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6-12-1931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36" w:right="133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MAKE            AMPLE                PREVIOUS             ENTREATY             AUTHORITIES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            DIRECT             ACTION             BECOME             UNFORTUNATELY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NECESSARY.          PLEASE            GIVE           THIS           WIDEST            PUBLICITY </w:t>
      </w:r>
      <w:r>
        <w:rPr>
          <w:rFonts w:ascii="Times" w:hAnsi="Times" w:eastAsia="Times"/>
          <w:b w:val="0"/>
          <w:i w:val="0"/>
          <w:color w:val="000000"/>
          <w:sz w:val="16"/>
        </w:rPr>
        <w:t>POSSIBLE.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C. W. 9398.  Courtesy : India Office Library</w:t>
      </w:r>
    </w:p>
    <w:p>
      <w:pPr>
        <w:autoSpaceDN w:val="0"/>
        <w:tabs>
          <w:tab w:pos="4890" w:val="left"/>
          <w:tab w:pos="5470" w:val="left"/>
        </w:tabs>
        <w:autoSpaceDE w:val="0"/>
        <w:widowControl/>
        <w:spacing w:line="296" w:lineRule="exact" w:before="298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 LETTER  TO  AGATHA HARRISON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 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December 17, 1931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AGATHA,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line  to say I have been thinking of you constantly. </w:t>
      </w:r>
      <w:r>
        <w:rPr>
          <w:rFonts w:ascii="Times" w:hAnsi="Times" w:eastAsia="Times"/>
          <w:b w:val="0"/>
          <w:i w:val="0"/>
          <w:color w:val="000000"/>
          <w:sz w:val="22"/>
        </w:rPr>
        <w:t>May your work prosper.</w:t>
      </w:r>
    </w:p>
    <w:p>
      <w:pPr>
        <w:autoSpaceDN w:val="0"/>
        <w:tabs>
          <w:tab w:pos="6030" w:val="left"/>
        </w:tabs>
        <w:autoSpaceDE w:val="0"/>
        <w:widowControl/>
        <w:spacing w:line="284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1449</w:t>
      </w:r>
    </w:p>
    <w:p>
      <w:pPr>
        <w:autoSpaceDN w:val="0"/>
        <w:tabs>
          <w:tab w:pos="4670" w:val="left"/>
          <w:tab w:pos="5470" w:val="left"/>
        </w:tabs>
        <w:autoSpaceDE w:val="0"/>
        <w:widowControl/>
        <w:spacing w:line="278" w:lineRule="exact" w:before="276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 INTERVIEW  TO REUTER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17, 1931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arrived here at noon, and met several deputations,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Wafdists. He posed for photographers, and gave autographs. Interviewed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Reuter, he rupudiated the interview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Giornale d’Italia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alleged to have said that he was going back to India to renew the struggle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give any journalist at Rome an Interview. He added: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reached no decision, and naturally, cannot until I  arrive </w:t>
      </w:r>
      <w:r>
        <w:rPr>
          <w:rFonts w:ascii="Times" w:hAnsi="Times" w:eastAsia="Times"/>
          <w:b w:val="0"/>
          <w:i w:val="0"/>
          <w:color w:val="000000"/>
          <w:sz w:val="22"/>
        </w:rPr>
        <w:t>in Bombay and consult the members of the Working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>, 19-12-1931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ULRICH HAMBURGER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1931</w:t>
      </w:r>
    </w:p>
    <w:p>
      <w:pPr>
        <w:autoSpaceDN w:val="0"/>
        <w:tabs>
          <w:tab w:pos="73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letter was received on the eve of my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>London I could not invite you to see me. In my opinion all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religions of which we have any knowledge are from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fact need not disturb your faith. You are not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which is truer. It should be sufficient for you to live up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And if you see anything worth taking from other religions, </w:t>
      </w:r>
      <w:r>
        <w:rPr>
          <w:rFonts w:ascii="Times" w:hAnsi="Times" w:eastAsia="Times"/>
          <w:b w:val="0"/>
          <w:i w:val="0"/>
          <w:color w:val="000000"/>
          <w:sz w:val="22"/>
        </w:rPr>
        <w:t>surely there is nothing to prevent you from taking it.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LRICH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AMBURGER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ESQ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AMBRIDGE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170.  LETTER TO MANILAL AND  SUSHILA GANDHI</w:t>
      </w:r>
    </w:p>
    <w:p>
      <w:pPr>
        <w:autoSpaceDN w:val="0"/>
        <w:autoSpaceDE w:val="0"/>
        <w:widowControl/>
        <w:spacing w:line="244" w:lineRule="exact" w:before="68" w:after="0"/>
        <w:ind w:left="46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EARING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17,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AND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from you occasionally, not letters exactly,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little notes. As I myself did not write often, I cannot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However, there were strong reasons for my not being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write. In London, I could neither sleep nor have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meals. I used to carry my tiffin with me and ate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This time I seldom wrote to anybody and, as for writing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to stop it altogether.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 for not writing to me or writing only brief  notes.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habits die hard is true in your case. There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another saying which applies to people who are prepared to try hard: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mere string can make a dent in  a black, strong, stone.” What, </w:t>
      </w:r>
      <w:r>
        <w:rPr>
          <w:rFonts w:ascii="Times" w:hAnsi="Times" w:eastAsia="Times"/>
          <w:b w:val="0"/>
          <w:i w:val="0"/>
          <w:color w:val="000000"/>
          <w:sz w:val="22"/>
        </w:rPr>
        <w:t>then, cannot one achieve with effort 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entered the Red Sea today. There are nine of us.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deck passengers. Deck passengers get no amenities worth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But we have everything  we require  and so need not worry. I </w:t>
      </w:r>
      <w:r>
        <w:rPr>
          <w:rFonts w:ascii="Times" w:hAnsi="Times" w:eastAsia="Times"/>
          <w:b w:val="0"/>
          <w:i w:val="0"/>
          <w:color w:val="000000"/>
          <w:sz w:val="22"/>
        </w:rPr>
        <w:t>mention this merely to describe the conditions on the deck.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reach Bombay on the 28th. Let us see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arrive there. If the struggle starts again, you need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come away immediately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First watch what form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takes and then come. Do not come until you have been able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 proper arrangements for the work there. Moreover,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good health there, and I would not be happy if it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going to India. You should do what you think  is your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regard to what I may wish. I say this now because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would get any time to write to you afterwards.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arrest  me as soon as I reach Bombay.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certainly was not expected that Shanti would be at peace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hegot the money. I am therefore not at all surprised to learn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away. I wonder how you manage things now. Do render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service to Sastriji who has gone there. Andrews and </w:t>
      </w:r>
      <w:r>
        <w:rPr>
          <w:rFonts w:ascii="Times" w:hAnsi="Times" w:eastAsia="Times"/>
          <w:b w:val="0"/>
          <w:i w:val="0"/>
          <w:color w:val="000000"/>
          <w:sz w:val="22"/>
        </w:rPr>
        <w:t>Sarojinidevi are already there and you should attend on them too.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Gujarati: G.N. 4787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 LETTER  TO MARCHIONESS VITELLESCHI</w:t>
      </w:r>
    </w:p>
    <w:p>
      <w:pPr>
        <w:autoSpaceDN w:val="0"/>
        <w:autoSpaceDE w:val="0"/>
        <w:widowControl/>
        <w:spacing w:line="286" w:lineRule="exact" w:before="26" w:after="0"/>
        <w:ind w:left="44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S.  "P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1931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letter. If you will think  less of yourself and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duty immediately in front of you, you will find your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2768</w:t>
      </w:r>
    </w:p>
    <w:p>
      <w:pPr>
        <w:autoSpaceDN w:val="0"/>
        <w:autoSpaceDE w:val="0"/>
        <w:widowControl/>
        <w:spacing w:line="220" w:lineRule="exact" w:before="24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figure looks like 11, on  which date Gandhiji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Villeneuve. The letter has an Aden postmark bearing the date December 23, which </w:t>
      </w:r>
      <w:r>
        <w:rPr>
          <w:rFonts w:ascii="Times" w:hAnsi="Times" w:eastAsia="Times"/>
          <w:b w:val="0"/>
          <w:i w:val="0"/>
          <w:color w:val="000000"/>
          <w:sz w:val="18"/>
        </w:rPr>
        <w:t>indicates that ‘11’ is presumably a slip for ‘19’.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MORRIS OSOFSKEY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YOUNG FRIEND,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letter I may say that I expect to reach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through truth and non-violence. I know that the American youth </w:t>
      </w:r>
      <w:r>
        <w:rPr>
          <w:rFonts w:ascii="Times" w:hAnsi="Times" w:eastAsia="Times"/>
          <w:b w:val="0"/>
          <w:i w:val="0"/>
          <w:color w:val="000000"/>
          <w:sz w:val="22"/>
        </w:rPr>
        <w:t>are with India in her struggle for Independence.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2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ORRIS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SOFSKEY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2085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RONT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MURIEL LESTER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:P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MURIEL,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first letter I am trying to write with the left hand.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 month’s disuse it feels funny writing with the right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hand.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note posted at Port Said. I have now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accounts. I observe that your current expenses are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£1700 per year including repayment of loan instalment.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are nothing like your expenses. But I know that God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some way or other. One rule I have found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necessary—never to go into debt. It kills prayer. But I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dogmatic. I simply give my opinion as inmate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have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me and as I began to regard myself when I came to you.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always share your difficulties with me.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Mrs. Hobhouse’s leaflet with interest.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please tell all the fellow-inmates that if I don’t write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Kingsley Hall in London’s East End, where the addressee who ran the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 had arranged for Gandhiji’s stay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16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separately, it is because I have little time left at my disposal.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think of them. My love to them all and to Doris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me to Mr. Morris, the blind friend.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MADELEINE ROLLAND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of you and your good brother’s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The visit to Villeneuve was truly a pilgrimage for me.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stayed longer than I did. However, the memory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>days’ communion with you will be among my richest treasures.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one word about your brother’s health. You must 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fresh air, no matter of what season it is. If damp air is feared,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drier region has to be chosen. The artificial drying does no good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one uses most expensive machinery for continuous drying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admitted fresh air. They do this in the British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Commons, I am told. But I feel sure that if you keep the windows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open in the unused part of the room, it can do no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you are not getting the benefit of the magnificent 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Villeneuve. I have now done. You will pardon this writing prompted </w:t>
      </w:r>
      <w:r>
        <w:rPr>
          <w:rFonts w:ascii="Times" w:hAnsi="Times" w:eastAsia="Times"/>
          <w:b w:val="0"/>
          <w:i w:val="0"/>
          <w:color w:val="000000"/>
          <w:sz w:val="22"/>
        </w:rPr>
        <w:t>by love.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now write freely and fully whatever you feel.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Romain Rolland and Gandhi: Correspondence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pp. 242-3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sister who was running an infants’ school in London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 LETTER  TO ROMAIN ROLLAND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S. S.  "P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>",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1931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AND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you to write to the daughter of Tolstoy and satisfy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curio-sity concerning Bolshevism.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General and Mrs. Moris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kind to us all. We felt as if we were  one of the family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we entered the house. Mussolini is a riddle  to me.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reforms attract me. He seems to have done much for the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I admit an iron hand is there. But as violence is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society, Mussolini’s refor-ms deserve an impartial study.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the poor, his opposition to super-urbanization, his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co-ordination between capital and labour, seem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special attention. I would like you to enli-ghten me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My own fundamental objection is that these reforms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compulsory. But it is the same in all democratic institutions.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me is that behind Mussolini’s implacability is a desire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people. Even behind his emphatic speeches there is a nucleus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of passionate love for  his people. It also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the majority of Italian people love the iron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Mussolini. I do not wish that you should take the trouble of replying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immediately. Take your time, I beg of you.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 do not propose to write publicly on this subject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 I have simply put these questions before you as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knows infinitely more than I do about the subject,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think, if you come during the cold season between January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March, you can easily bear the climate and probably derive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out of it.  You can certainly come by air, but I would rather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by sea. If you take up this proposition seriously, an eventual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 can be submitted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26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9441 .Courtesy : R.K.Prabhu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"Interview of Sukhotina a Tolstoy", 13-12-1931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676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176. LETTER TO CARL  HEATH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 “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ILSNA ”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friendly farewell.  I treasure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among the many friends of India’s cause I can count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whose names you have kindly sent me.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G.N.1026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  THE  INDIAN ARMY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21,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honest the Prime Minister’s declaration on the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the Round Table Conference was, it fell far short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demand, and hence was utterly unacceptable if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expansion.  And yet the pity of it is that it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mind.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test of responsibility is control of Defence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 . The declaration is unequivocal about both these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 be no Indian control, certainly not of Defence, and </w:t>
      </w:r>
      <w:r>
        <w:rPr>
          <w:rFonts w:ascii="Times" w:hAnsi="Times" w:eastAsia="Times"/>
          <w:b w:val="0"/>
          <w:i w:val="0"/>
          <w:color w:val="000000"/>
          <w:sz w:val="22"/>
        </w:rPr>
        <w:t>virtually not of Finance.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this extraordinary state of affairs is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that prevails in England about India. Many of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believe that we are incapable of defending ourselves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our Finance. If this is so, we are certainly far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Independence we want.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claim that we are quite able to look after our own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Finance.  What is the army in India ? Roughly,  it consists of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British soldiers and a hundred and sixty thousand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soldiers—all hirelings. Indian soldiers are chosen for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any national instinct whatever. They are almost trained to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themselves as foreigners who should look down upon the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an entry in “Diary, 1931” Gandhiji wrote an article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Indian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(Which, from 1932,changed to </w:t>
      </w:r>
      <w:r>
        <w:rPr>
          <w:rFonts w:ascii="Times" w:hAnsi="Times" w:eastAsia="Times"/>
          <w:b w:val="0"/>
          <w:i/>
          <w:color w:val="000000"/>
          <w:sz w:val="18"/>
        </w:rPr>
        <w:t>The India Review</w:t>
      </w:r>
      <w:r>
        <w:rPr>
          <w:rFonts w:ascii="Times" w:hAnsi="Times" w:eastAsia="Times"/>
          <w:b w:val="0"/>
          <w:i w:val="0"/>
          <w:color w:val="000000"/>
          <w:sz w:val="18"/>
        </w:rPr>
        <w:t>) on this date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Presumably this was the article.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citizen with whom they have nothing in common.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army is used for external aggression, and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interests and British lives within Indian borders.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army I regard as a menace, within, to nationalism,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without, to the independence of India’s neighbours. Surely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somehow to live and to  preserve her culture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advent. India’s defence lies in the cultivation of friendly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with her neighbours and her ability to resist,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non-co-operation, her exploitation by any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act of a National Government should be to disband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menace, unless it were reduced to manageable proportions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control handed honourably and peacefully to the National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by the British Government. This  is the least expiation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owe to the people of India for having brought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>an army designed to crush their legitimate aspirations.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British Government not see the obvious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elementary thing, the Nationalist Party must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till hard experience had demonstrated the necessity.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the future will not be mercenary but voluntary, and largely </w:t>
      </w:r>
      <w:r>
        <w:rPr>
          <w:rFonts w:ascii="Times" w:hAnsi="Times" w:eastAsia="Times"/>
          <w:b w:val="0"/>
          <w:i w:val="0"/>
          <w:color w:val="000000"/>
          <w:sz w:val="22"/>
        </w:rPr>
        <w:t>in the nature of police.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British people have been taught to think that the army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the crowning act of British rule for which India should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thankful.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Indian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dispel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colossal ignorance by hard study of facts and figures showing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is composed and how, from its conception, it has been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spoliation of India and her neighbours.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  Review</w:t>
      </w:r>
      <w:r>
        <w:rPr>
          <w:rFonts w:ascii="Times" w:hAnsi="Times" w:eastAsia="Times"/>
          <w:b w:val="0"/>
          <w:i w:val="0"/>
          <w:color w:val="000000"/>
          <w:sz w:val="22"/>
        </w:rPr>
        <w:t>, 16-1-1932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JOHN S. HOYLAND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read two days ago your good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Cross.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 my opinion several inaccuracies inevitable in a </w:t>
      </w:r>
      <w:r>
        <w:rPr>
          <w:rFonts w:ascii="Times" w:hAnsi="Times" w:eastAsia="Times"/>
          <w:b w:val="0"/>
          <w:i w:val="0"/>
          <w:color w:val="000000"/>
          <w:sz w:val="22"/>
        </w:rPr>
        <w:t>condensation like your book. But there is one I would like to correct.</w:t>
      </w:r>
    </w:p>
    <w:p>
      <w:pPr>
        <w:autoSpaceDN w:val="0"/>
        <w:autoSpaceDE w:val="0"/>
        <w:widowControl/>
        <w:spacing w:line="234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The Cross Moves East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that the movement in India was not kept to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at which it was kept in South Africa. My own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are to the contrary. You have instanced the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the South Africa Government when it was in distress.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is not to the point. In South Africa there was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displacing the Government. Therefore when European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 the Government took place, as satyagrahis,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>bound not to join the insurgents.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India the movement is to displace the Government.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never can be any question of showing tenderness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to show tenderness to it conceived as it is as an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instances of chivalry shown within the limits of satyagraha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 lib.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suspension after Chauri Choura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 one. I would not have pursued the subject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demand of truth. You have written the book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motive, i. e., of religion. The inaccuracy I have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not only that of fact but also of judgement. I wonder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caught what I am driving at. If I have not made myself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 clear, do please write to me.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hymns.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gone through them.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printed as my translation. For they have undergone drastic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your hands and that rightly. In the circumstances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if at all as being your original work based on my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hymns. If you will shoulder that responsibility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 to your publishing them, if you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helpseekers. Mirabehn and Mahadev will be writing to you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opinion. At the time of writing I have not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them.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OYLAND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Ashram Bhajanavali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by Gandhiji during his detention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Yeravda Prison in 1930;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 Bhajanavali”,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FRANCISCA STANDENATH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SAVITRI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meeting this time was not quite happy. You jarred on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harsh judgments of people and your pride in you righteousness.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latter defect is a terrible handicap on progress. I do not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brood over what I am writing. I would like you just to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writing and forget all about it if you think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misjudging you. Even so, it is better that I tell you what is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that I should harbour a judgment about you.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 to you if I did not tell you what I thought about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actions of yours.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whether I can write to you or not. Both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to write to me. It does happen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even get the time to read the letters I receive.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 should be anxious if I did not hear from those who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in close contact.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HORACE ALEXANDER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use the ordinary language to express my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you. Your silent affection and self-effacement grew on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watched you daily holding yourself in readiness for any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knowledge that you found time for coming so often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though you had a cripple companion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so relied on you!!!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Names given by Gandhiji to the addressee and her husband Frederick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Standenath, both of whom had come to the Sabarmati Ashram in 1928 to study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Gandhian philosophy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wife, Olive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such as these make life livable and enrich one’s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God. I often feel your presence with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were able to publish that statement of mine. I had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a copy at Villeneuve.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enjoying ourselves as deck passengers.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no discomfort whatsoever. The sea has been quite </w:t>
      </w:r>
      <w:r>
        <w:rPr>
          <w:rFonts w:ascii="Times" w:hAnsi="Times" w:eastAsia="Times"/>
          <w:b w:val="0"/>
          <w:i w:val="0"/>
          <w:color w:val="000000"/>
          <w:sz w:val="22"/>
        </w:rPr>
        <w:t>smooth. We reach Aden 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yours.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23027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 A   RETROSPECT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23, 1931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since taking up the editorship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being on a sickbed or in a prison, been unable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 was during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uninterrupted series of engagements keeping me awake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midnight made it physically impossible for me to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journals.  Fortunately, Mahadev Desai was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too was overworked, he was able to send a full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reader will expect me to give my own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of the London visit.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approached the visit in fear and trembling,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having gone there. It brought me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Englishmen and women as also with the man in the street.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experience will be of inestimable value in future, whether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a fight again or not . It is no small matter to know with </w:t>
      </w:r>
      <w:r>
        <w:rPr>
          <w:rFonts w:ascii="Times" w:hAnsi="Times" w:eastAsia="Times"/>
          <w:b w:val="0"/>
          <w:i w:val="0"/>
          <w:color w:val="000000"/>
          <w:sz w:val="22"/>
        </w:rPr>
        <w:t>whom you are fighting or dealing.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good thing that Muriel Lester, the soul of Kingsley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settlement, invited me to stay at her settlement  and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accept the invitation. The choice lay between  Kinglsey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Birla’s Arya Bhavan. I had no difficulty in making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  nor had Mr. Birla. But great pressure was put upon me by </w:t>
      </w:r>
      <w:r>
        <w:rPr>
          <w:rFonts w:ascii="Times" w:hAnsi="Times" w:eastAsia="Times"/>
          <w:b w:val="0"/>
          <w:i w:val="0"/>
          <w:color w:val="000000"/>
          <w:sz w:val="22"/>
        </w:rPr>
        <w:t>Indian friends, and that naturally, to stay at Arya Bhavan. Experience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inferred from the entry under this date in “Diary,1931”.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that  Kingsley Hall was an ideal choice. It is situated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of London and is dedicated purely to their service.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 some men, under the inspiration of Muriel Lester,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themselves to such service. Not a corner of the big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used  for any other purpose. There is religious service,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entertainments, there are lectures, billiards, reading-room, etc.,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  the poor. The inmates live a life of severe simplicity.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superfluous furniture to be found in all that settlement.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occupy tiny rooms called cells. It was no joke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five of us in that settlement. But love makes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none. Four  settlers vacated their cells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at our disposal. Bedding, etc., had to be borrowed.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Fortunately,we had all armed ourselves  with sufficient blankets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used to squat on the floor, most of the articles borrowed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returned. But, there was no doubt, my presence at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severe tax on its times, space and other resources. But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not hear of my leaving it. And to me it was a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the loving, silent and unseen services of the members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perennial joy to come in vital contact with the poor of the East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Needless to say I was able to live exactly s in India, and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walks through the streets of East London are a memory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effaced. During these walks I had most intimate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members who joined me and others whom  Muriel allowed.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she was a vigilant guardian  of my time whilst I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. And she would get easily angry if she heard that my time </w:t>
      </w:r>
      <w:r>
        <w:rPr>
          <w:rFonts w:ascii="Times" w:hAnsi="Times" w:eastAsia="Times"/>
          <w:b w:val="0"/>
          <w:i w:val="0"/>
          <w:color w:val="000000"/>
          <w:sz w:val="22"/>
        </w:rPr>
        <w:t>was being abused by people when she was not by me.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in East London, I saw the best side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was able to confirm my intuitive opinion that at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neither East nor West. And as I received the smiling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of the East Enders, I knew that they had no malice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wanted India to regain her independence. This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brought me closer to England if such a thing was possible.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is never with individuals, it is ever with their manners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measures. But this intimate contact with the simple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East End, including the little children, will put me still more on </w:t>
      </w:r>
      <w:r>
        <w:rPr>
          <w:rFonts w:ascii="Times" w:hAnsi="Times" w:eastAsia="Times"/>
          <w:b w:val="0"/>
          <w:i w:val="0"/>
          <w:color w:val="000000"/>
          <w:sz w:val="22"/>
        </w:rPr>
        <w:t>my guard against any hasty action.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omit my all too brief experience of Lancashire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operatives and employers whom, to my agreeable surprise,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 free from prejudice and receptive of new facts and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>drawn from them. Here, of course, the ground was prepared for me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Andrews. I must mention too the never-to-be-forgotten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P. Scott of the </w:t>
      </w:r>
      <w:r>
        <w:rPr>
          <w:rFonts w:ascii="Times" w:hAnsi="Times" w:eastAsia="Times"/>
          <w:b w:val="0"/>
          <w:i/>
          <w:color w:val="000000"/>
          <w:sz w:val="22"/>
        </w:rPr>
        <w:t>Manchester Guardian,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most impartial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honest paper in Great Britain. A great British statesman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 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Guardian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sanest and the most honest journal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Nor can I easily forget the communions at Canterbury,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Chichester, Oxford, Cambridge and Eton. They gave me an insight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working of the British mind which I could have got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means. These contacts have brought about friendships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endure for ever. I do not omit the two detectives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and the   many constables who were told off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To me Sergeants Evans and Rogers, the two detectives,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police officers. They became my trusty guides and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my comforts with the punctilious care of loving nurses.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 a matter of great joy to me that they were permitted at my </w:t>
      </w:r>
      <w:r>
        <w:rPr>
          <w:rFonts w:ascii="Times" w:hAnsi="Times" w:eastAsia="Times"/>
          <w:b w:val="0"/>
          <w:i w:val="0"/>
          <w:color w:val="000000"/>
          <w:sz w:val="22"/>
        </w:rPr>
        <w:t>request to accompany me as far as Brindisi.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but  not least, was my pilgrimage to Romain Rolland,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sage of Villeneuve. Could I have left India just to visit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inseparable sister Madeleine, his interpreter and friend,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the voyage. But that could not be. The excuse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made this pilgrimage easily possible,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threw Rome in my way. And I was able to see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great and ancient city and Mussolini, the un-questioned dictator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Italy. And  what would not I have given to be able to bow my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 living image at the Vatican of Christ Crucified !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wrench that I could tear myself away from that scene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tragedy.  I saw there at once that nations like individuals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made through the agony of the Cross and in no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comes not out of infliction of pain on others, but out of pain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borne by oneself.</w:t>
      </w:r>
    </w:p>
    <w:p>
      <w:pPr>
        <w:autoSpaceDN w:val="0"/>
        <w:tabs>
          <w:tab w:pos="550" w:val="left"/>
          <w:tab w:pos="3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therefore, returning home not filled with disappointment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hope enriched. This hope is based on the fact that what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and on the Continent not only did not shake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non-violence, but, on the contrary, strongly confirmed it. I </w:t>
      </w:r>
      <w:r>
        <w:rPr>
          <w:rFonts w:ascii="Times" w:hAnsi="Times" w:eastAsia="Times"/>
          <w:b w:val="0"/>
          <w:i w:val="0"/>
          <w:color w:val="000000"/>
          <w:sz w:val="22"/>
        </w:rPr>
        <w:t>found, too, many more kindred spirits that I had expected.</w:t>
      </w:r>
    </w:p>
    <w:p>
      <w:pPr>
        <w:autoSpaceDN w:val="0"/>
        <w:autoSpaceDE w:val="0"/>
        <w:widowControl/>
        <w:spacing w:line="260" w:lineRule="exact" w:before="6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Round Table Conference there is nothing new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I spoke out plainly what I thought about its composition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achievements. One thing, however, I would like to say here.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wrong to think that the British Ministers are humbugs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mean what they say. I have come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they are honest in their professions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     heavy handicap. The delegates, whilst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over fundamentals, betrayed amazing differences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fundamental importance. The minorities, question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 tangle, not wholly through the fault of the  Ministers. 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this was a temporary handicap.  Their greatest handicap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being spoonfed on one-sided and often hopelessly 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and anti-nationalist opinions received by them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in India ever since the commencement of the British Raj.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this information is generally gospel truth.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believe us to be incapable of handling our own Defence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Finance, they believe that the presence of British troops and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civilians is necessary for the well-being of India. Perhaps,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nation on earth equal to the British in the capacity for self-deception.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confirmation of what I am writing, I would commend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the speech delivered by Sir Samuel Hoare at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at the debate on the White Paper. In spite of warnings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each time I saw the Secretary of State for India I came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higher opinion of his honesty and frankness. Of all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If found him to be the most straightforward and frank.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strong man, but he is a hard man. I believe him to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or approving of ruthless repression and of hitting the hardest.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would honestly think that he was merciful even as a surgeon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merciful who applies the knife when he must with a steady and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This Secretary of State is a hard-working conscientious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slave away even though he might have a temperature.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 his mind at a given moment. He has behind him all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 the large majority known in modern British history.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therefore, is the best British type. And yet it falls hopelessly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the Congress demand and is based, as Congressmen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on utterly wrong data which unfortunately he believes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>with  many honest British statesmen.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this British mentality be changed or,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power be wrested from such unwilling hands? No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carry conviction to these statesmen;  they are all seasoned hard-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headed soldiers. They like and appreciate facts, deeds.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 open rebellion and, if they cannot suppress it,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 admit that we are capable of defending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administering our own affairs. And I have come away  with  my view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that they will also understand and perhaps more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 non-violent rebellion. But  the unfortunate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believe in our cooporate non-violence. And, what is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 that corporate non-violence on  a mass scale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No argument can remove this disbelief. Only actual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can induce faith.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they believe that the Congress is really the party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goods. Even General Smuts could not convince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was such a party. How could he in the teeth  of reports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contrary from their agents in India?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appears to me that a further fiery ordeal is a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case. The British mind is not ready for anything radically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Prime Minister’s declaration.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III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come to no hasty conclusion. This  is being written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 December on s.s. </w:t>
      </w:r>
      <w:r>
        <w:rPr>
          <w:rFonts w:ascii="Times" w:hAnsi="Times" w:eastAsia="Times"/>
          <w:b w:val="0"/>
          <w:i/>
          <w:color w:val="000000"/>
          <w:sz w:val="22"/>
        </w:rPr>
        <w:t>Pilsna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ignorance of the situtation in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possibilities there still are for further negotiation.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know how far the situation in Bengal, United Provinces,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and the South permits of peaceful negotiations. This much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clearer to me  than ever before that our true battleground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it is India. We have to  convert not the British Minister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civilians in India. The strongest Secretary  of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move much beyond the advice of his local agents.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is a clog on the wheel of India’s progress. The real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resides in the 250 District Collectors,  not even  in the Viceroy.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Collectors have powers nowhere enjoyed on earth even by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dictators. The latter do not have behind them the machinery of a </w:t>
      </w:r>
      <w:r>
        <w:rPr>
          <w:rFonts w:ascii="Times" w:hAnsi="Times" w:eastAsia="Times"/>
          <w:b w:val="0"/>
          <w:i w:val="0"/>
          <w:color w:val="000000"/>
          <w:sz w:val="22"/>
        </w:rPr>
        <w:t>mighty Government which the Collectors can move at will.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thus stated the problem becomes incredibly simple.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 has the key to the situation in its own hands. We have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our own salvation in India by negotiation if at all possible,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action if it  becomes imperatively necessary. I know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light-heartedly invite the nation to  the ordeal, nor shall I hesitate,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find no way out, to advise action. I shall strain every nerve to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a way out.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31-12-1931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 TELEGRAM  TO VALLABHBHAI 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23,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YES    NOON.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18408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 TELEGRAM TO REVASHANKAR  JHAVERI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 after  </w:t>
      </w:r>
      <w:r>
        <w:rPr>
          <w:rFonts w:ascii="Times" w:hAnsi="Times" w:eastAsia="Times"/>
          <w:b w:val="0"/>
          <w:i/>
          <w:color w:val="000000"/>
          <w:sz w:val="22"/>
        </w:rPr>
        <w:t>December  23, 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ORALITY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NINE     INCLUDING     SWISS    COUPLE.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18409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 STATEMENT TO ASSOCIATED  PRESS OF AMERICA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 24, 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never been able to reconcile myself to  the gaieties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Christmas season. They have  appeared to me to be so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life and teaching of Jesus.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America could lead the way by devoting the 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real moral stock-taking and emphasizing consecration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mankind for which Jesus lived and died on the Cross.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photostat: S.N. 18411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addressee’s  telegram of December 23,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>“Your arrival being  Monday suggest asking silence earlier Sunday” (S.N. 18407).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message is noted along with the message to Vallabhbhai Patel;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 address of Revashankar Jhaveri at Mani Bhawan.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Edmond Privat and his wife.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given to James Mills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entry under the date in “Diary, 1931”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1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185.  TALK ON  BOARD s.s.“PILSNA”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 25,  1931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shall tell you how, to an outsider like me, the story of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Christ, as told in the New Testament, has struck. My acquain-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with the Bible began nearly forty-five years ago, and that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through the New Testament. I could not then take much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interest in the Old Testament, which I had certainly read, if only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fulfil a promise I had made to a friend whom I happened to meet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hotel. But when I came to  the New Testament and the Sermon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Mount, I began to understand the Christian teaching,  and the teaching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Sermon on the Mount echoed something I had learnt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childhood nad something which seemed to be part of my being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I felt was being acted up to in the daily life around me.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it seemed to be acted up to, meaning thereby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my purpose  that they were actually living the life.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was non-retaliation, or non-resistance to evil. Of all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what remained with me for ever was that Jesus came almost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new law—though He of course had said He had 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new law, but tack something on to the Old Mosaic law. Well,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it so that it became a new law—not an eye for an eye, and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 for a tooth, but to be ready to receive two blows when one was </w:t>
      </w:r>
      <w:r>
        <w:rPr>
          <w:rFonts w:ascii="Times" w:hAnsi="Times" w:eastAsia="Times"/>
          <w:b w:val="0"/>
          <w:i w:val="0"/>
          <w:color w:val="000000"/>
          <w:sz w:val="22"/>
        </w:rPr>
        <w:t>given, and to go two miles when you were asked to go one.</w:t>
      </w:r>
    </w:p>
    <w:p>
      <w:pPr>
        <w:autoSpaceDN w:val="0"/>
        <w:autoSpaceDE w:val="0"/>
        <w:widowControl/>
        <w:spacing w:line="240" w:lineRule="exact" w:before="6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to myself, “This is what one learns in one’s childhood.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this is not Christianity.” For, all I had then been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was that to be a Christian was to have a brandy bottle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 and beef in the other. The Sermon on the Mount,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falsified the impression.</w:t>
      </w:r>
    </w:p>
    <w:p>
      <w:pPr>
        <w:autoSpaceDN w:val="0"/>
        <w:autoSpaceDE w:val="0"/>
        <w:widowControl/>
        <w:spacing w:line="24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contact with real Christians, i.e., men living in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increased, I saw that the Sermon on the Mount was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for him who wanted to live  a Christian life.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Sermon which has endeared Jesus to me.</w:t>
      </w:r>
    </w:p>
    <w:p>
      <w:pPr>
        <w:autoSpaceDN w:val="0"/>
        <w:autoSpaceDE w:val="0"/>
        <w:widowControl/>
        <w:spacing w:line="24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that I have never been interested in a historical Jesus.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care if it was proved by someone that the man called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lived, and  that what was narrated in the Gospels was a figment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writer’s imagination. For the Sermon on the Mount would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>be true for 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report: “The Jesus I Love”. The talk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at 4.30 a.m. Half a dozen persons attended.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therefore, the whole story in that light, it seems to 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Christianity has yet to be lived, unless one says that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 love and no idea of retaliation whatsoever, it is 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lives. But then it surmounts all boundaries and book-teaching.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something indefinable,  not capable of being preached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not capable of being transmitted from mouth to mouth,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 heart. But Christianity is not commonly understood in that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Somehow, in God’s providence, the Bible has been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destruction by the Christians, so-called. The British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Bible Society has had it translated into many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may serve a real purpose in the time to come. Two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years in the life of a living faith may be nothing. For though we sang,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“All glory to  God on high and on the earth be peace,” there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today  neither  glory to God nor peace on earth.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it remains a hunger still unsatisfied, as long as Christ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yet born, we have to look forward to Him. When real peace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we will not need demonstrations, but it will be echoed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life, not only in individual life, but in corporate life. Then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Christ is born.  That to me is the real meaning of the verse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we will not think of  a particular  day in the year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birth of Christ, but as an ever-recurring event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>enacted in every life.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more I think of fundamental religion, and the more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miraculous conceptions of so many teachers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age to age and clime to clime, the more I see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them the eternal truth that I have narrated. That needs no label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declaration. It consists in the living of life, never ceasing, ever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progressing towards peace.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one wishes “A Happy Christmas”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behind it, it  becomes  nothing more than an empty formula.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unless one  wishes for peace for all life, one cannot wish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for oneself. It is a self-evident axiom, like the axioms of Euclid,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cannot have peace unless there is in one an intense 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peace all round. You may certainly experience peace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strife, but that happens only when to remove strife you destroy </w:t>
      </w:r>
      <w:r>
        <w:rPr>
          <w:rFonts w:ascii="Times" w:hAnsi="Times" w:eastAsia="Times"/>
          <w:b w:val="0"/>
          <w:i w:val="0"/>
          <w:color w:val="000000"/>
          <w:sz w:val="22"/>
        </w:rPr>
        <w:t>your whole life, you crucify yourself.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proceedings had opened with the singing of a hymn celebrating Christ’s </w:t>
      </w:r>
      <w:r>
        <w:rPr>
          <w:rFonts w:ascii="Times" w:hAnsi="Times" w:eastAsia="Times"/>
          <w:b w:val="0"/>
          <w:i w:val="0"/>
          <w:color w:val="000000"/>
          <w:sz w:val="18"/>
        </w:rPr>
        <w:t>Nativity: “While shepherds watched their flocks by night.”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as the miraculous birth is an eternal event,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an eternal event in this stormy life. Therefore, we dare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birth without death on the Cross. Living Christ means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Cross. Without it life is a  living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31-12-1931</w:t>
      </w:r>
    </w:p>
    <w:p>
      <w:pPr>
        <w:autoSpaceDN w:val="0"/>
        <w:autoSpaceDE w:val="0"/>
        <w:widowControl/>
        <w:spacing w:line="292" w:lineRule="exact" w:before="270" w:after="0"/>
        <w:ind w:left="0" w:right="26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186.   NOTES</w:t>
      </w:r>
    </w:p>
    <w:p>
      <w:pPr>
        <w:autoSpaceDN w:val="0"/>
        <w:autoSpaceDE w:val="0"/>
        <w:widowControl/>
        <w:spacing w:line="266" w:lineRule="exact" w:before="46" w:after="0"/>
        <w:ind w:left="0" w:right="2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death of Imam Saheb Abdul Kadir Bawazeer,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an old friend and co-worker, Inida has lost a sincere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Islam a gem. Who does not know of Imam Saheb’s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patriotism? Despite his weak health, he was in the forefront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at Dharasana and, despite his frail constitution, he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of jail. Imam  Saheb was a devout Muslim;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his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became known as Imam Saheb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performed the function of a religious teacher in the Transvaal.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fakir for the sake of his country. After serving a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in the Transvaal, he came to live with me in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 with his family and began to live  the life of a fakir.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India, he too returned. He brought with him his Malay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 too. He lost one wife after another. Later his elder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Fatima died, and now Imam Saheb himself has passed away. He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his daughter Amina Begum and her husband Qureshi. 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serving the country. Imam Saheb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Ashram: he took full interest in its affairs, he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rules  and freely associated with everyone there. To me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loss and the fact that he passed away before I reached India adds </w:t>
      </w:r>
      <w:r>
        <w:rPr>
          <w:rFonts w:ascii="Times" w:hAnsi="Times" w:eastAsia="Times"/>
          <w:b w:val="0"/>
          <w:i w:val="0"/>
          <w:color w:val="000000"/>
          <w:sz w:val="22"/>
        </w:rPr>
        <w:t>further to my grief.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27-12-1931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TELEGRAM TO JAMES MILLS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27,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270" w:val="left"/>
          <w:tab w:pos="1010" w:val="left"/>
          <w:tab w:pos="2050" w:val="left"/>
          <w:tab w:pos="2570" w:val="left"/>
          <w:tab w:pos="3310" w:val="left"/>
          <w:tab w:pos="3830" w:val="left"/>
          <w:tab w:pos="5030" w:val="left"/>
          <w:tab w:pos="5570" w:val="left"/>
          <w:tab w:pos="6270" w:val="left"/>
        </w:tabs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ABYSSINIAN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1130" w:val="left"/>
          <w:tab w:pos="1490" w:val="left"/>
          <w:tab w:pos="2110" w:val="left"/>
          <w:tab w:pos="3390" w:val="left"/>
          <w:tab w:pos="3630" w:val="left"/>
          <w:tab w:pos="4050" w:val="left"/>
          <w:tab w:pos="4570" w:val="left"/>
          <w:tab w:pos="51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CONNECTION.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COMPETENT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930" w:val="left"/>
          <w:tab w:pos="1870" w:val="left"/>
          <w:tab w:pos="2370" w:val="left"/>
          <w:tab w:pos="3370" w:val="left"/>
          <w:tab w:pos="3850" w:val="left"/>
          <w:tab w:pos="483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PROBLEM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REACHING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PEACEFUL    SOLUTION,      CAN     ONLY     PRAY     AND     HOPE    FOR   PEACE.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  INTERVIEW  TO REUTER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S. S.  "P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>",</w:t>
      </w:r>
    </w:p>
    <w:p>
      <w:pPr>
        <w:autoSpaceDN w:val="0"/>
        <w:autoSpaceDE w:val="0"/>
        <w:widowControl/>
        <w:spacing w:line="244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 27, 1931</w:t>
      </w:r>
    </w:p>
    <w:p>
      <w:pPr>
        <w:autoSpaceDN w:val="0"/>
        <w:autoSpaceDE w:val="0"/>
        <w:widowControl/>
        <w:spacing w:line="294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approach the shores of India, I am weighed down with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sense of the tremendous responsibility even as I was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approaching London. Only this time the responsibility is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thousandfold greater.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therefore take no hasty step. I shall exhaust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resource at my disposal before advising India once more to go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 the fire of suffering.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constantly praying or God’s guidance. I know He will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fail me if I remain true to my creed. Thank God, my faith in truth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for the national purpose has become strengthened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European visit, if there was any room for further strengthening.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no other  end to serve in this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28-12-1931</w:t>
      </w:r>
    </w:p>
    <w:p>
      <w:pPr>
        <w:autoSpaceDN w:val="0"/>
        <w:autoSpaceDE w:val="0"/>
        <w:widowControl/>
        <w:spacing w:line="240" w:lineRule="exact" w:before="1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telegram, which read: “In view League Council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 Wednesday Associated Press of America would appreciate your views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Italo-Abyssinian problem and necessity and means of reaching peaceful solution.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 reaching London correct you appealed for funds for Abyssinian Red Cross?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 paid 300 words address Associated London James Mills.”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“Diary, 1931”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550" w:val="left"/>
          <w:tab w:pos="1710" w:val="left"/>
          <w:tab w:pos="3770" w:val="left"/>
        </w:tabs>
        <w:autoSpaceDE w:val="0"/>
        <w:widowControl/>
        <w:spacing w:line="286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189.  MESSAGE TO  AMERICA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 28,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America, as the exponent of that liberty we hunger for, not </w:t>
      </w:r>
      <w:r>
        <w:rPr>
          <w:rFonts w:ascii="Times" w:hAnsi="Times" w:eastAsia="Times"/>
          <w:b w:val="0"/>
          <w:i w:val="0"/>
          <w:color w:val="000000"/>
          <w:sz w:val="22"/>
        </w:rPr>
        <w:t>to forget  our sad people in her prayers.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141, pp 15-7, 1932.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 INTERVIEW TO ASSOCIATED PRESS OF  INDIA</w:t>
      </w:r>
    </w:p>
    <w:p>
      <w:pPr>
        <w:autoSpaceDN w:val="0"/>
        <w:autoSpaceDE w:val="0"/>
        <w:widowControl/>
        <w:spacing w:line="286" w:lineRule="exact" w:before="26" w:after="0"/>
        <w:ind w:left="439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S.  “P</w:t>
      </w:r>
      <w:r>
        <w:rPr>
          <w:rFonts w:ascii="Times" w:hAnsi="Times" w:eastAsia="Times"/>
          <w:b w:val="0"/>
          <w:i w:val="0"/>
          <w:color w:val="000000"/>
          <w:sz w:val="18"/>
        </w:rPr>
        <w:t>ILSNA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 28, 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 disarmament cannot come unless the nations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cease to exploit one another.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added that without sanctions, the League of Nations could not keep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 among the nations, as was evident in the present Sino-Japanese conflict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Manchuria.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think that the application of your principle of non-violence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bring permanent peace?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would be futile unless the  root cause is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with, and the root cause in this case is  the greed of nations.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greed, there could be no occasion for armaments.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non-violence necessitates complete abstention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in any form. Immediately the spirit of exploitation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>gone, armaments will be felt as a positive unbearable burden.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believed that Europe had advanced materially since his last visit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fifteen years ago, but he doubted whether it had  made much progress spiritually.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however, that there is a greater longing for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poeple. Deep down everywhere, I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dissatisfaction and unrest on the part of the people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they are. That, to my mind, is not a dangerous,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sign. Whether the Government of Europe will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unrest into real action in the right direction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seen.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 interview was given  just before Gandhiji landed </w:t>
      </w:r>
      <w:r>
        <w:rPr>
          <w:rFonts w:ascii="Times" w:hAnsi="Times" w:eastAsia="Times"/>
          <w:b w:val="0"/>
          <w:i w:val="0"/>
          <w:color w:val="000000"/>
          <w:sz w:val="18"/>
        </w:rPr>
        <w:t>in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result of that unrest, do you visualize during in the next score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 gradual disappearance  of monarchies for more democratic forms of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as evidenced by  the recent change in Spain?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changes such as those in Spain offer no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reasonable forecast. By habit, too, I am not given to peeping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future.</w:t>
      </w:r>
    </w:p>
    <w:p>
      <w:pPr>
        <w:autoSpaceDN w:val="0"/>
        <w:autoSpaceDE w:val="0"/>
        <w:widowControl/>
        <w:spacing w:line="260" w:lineRule="exact" w:before="2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leader said it was indisputable that England had failed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first-class power, but he had faith enough in the English people to feel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turn their present economic  distress to good account and become an example to </w:t>
      </w:r>
      <w:r>
        <w:rPr>
          <w:rFonts w:ascii="Times" w:hAnsi="Times" w:eastAsia="Times"/>
          <w:b w:val="0"/>
          <w:i w:val="0"/>
          <w:color w:val="000000"/>
          <w:sz w:val="18"/>
        </w:rPr>
        <w:t>other nations in spiritual progress.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England’s sake and for the sake of the world,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will not regain the material supremacy she enjoyed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because that supremacy  might be used to oppress other </w:t>
      </w:r>
      <w:r>
        <w:rPr>
          <w:rFonts w:ascii="Times" w:hAnsi="Times" w:eastAsia="Times"/>
          <w:b w:val="0"/>
          <w:i w:val="0"/>
          <w:color w:val="000000"/>
          <w:sz w:val="22"/>
        </w:rPr>
        <w:t>nations.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saw the British Empire disintegrating and ultimately becoming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series of separate independent units, like Canada, Australia, South Africa,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Zealand and India, but he also  hoped that these units would be united voluntarily for </w:t>
      </w:r>
      <w:r>
        <w:rPr>
          <w:rFonts w:ascii="Times" w:hAnsi="Times" w:eastAsia="Times"/>
          <w:b w:val="0"/>
          <w:i w:val="0"/>
          <w:color w:val="000000"/>
          <w:sz w:val="18"/>
        </w:rPr>
        <w:t>the  good of mankind.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this opinion may be due to the wish being father to the thought.</w:t>
      </w:r>
    </w:p>
    <w:p>
      <w:pPr>
        <w:autoSpaceDN w:val="0"/>
        <w:autoSpaceDE w:val="0"/>
        <w:widowControl/>
        <w:spacing w:line="260" w:lineRule="exact" w:before="2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strongest impression  he carried away from Europe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Europe cannot for any length of time sustain the artificial life its peoples  are </w:t>
      </w:r>
      <w:r>
        <w:rPr>
          <w:rFonts w:ascii="Times" w:hAnsi="Times" w:eastAsia="Times"/>
          <w:b w:val="0"/>
          <w:i w:val="0"/>
          <w:color w:val="000000"/>
          <w:sz w:val="18"/>
        </w:rPr>
        <w:t>living today, because that life, he asserted, is too materialistic and too complicated.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a return to simplicity and proper proportions.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flesh has taken precedence over the spirit. The machine 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ruining Western civilization. Over-production and lack of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distribution may finally spell the doom of capitalistic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solution I see is a return to hand industry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emancipation of the individual from  factory slavery.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 recommend great industrial countries like England and the </w:t>
      </w:r>
      <w:r>
        <w:rPr>
          <w:rFonts w:ascii="Times" w:hAnsi="Times" w:eastAsia="Times"/>
          <w:b w:val="0"/>
          <w:i w:val="0"/>
          <w:color w:val="000000"/>
          <w:sz w:val="18"/>
        </w:rPr>
        <w:t>United States to adopt the spinning-wheel?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an eventful day in the life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countries if they adopted the spinning-wheel.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the world growing better or worse?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believe in a benevolent God, I must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world is getting better even though I see evidence to 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39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 LETTER  TO JAWAHARLAL NEHRU</w:t>
      </w:r>
    </w:p>
    <w:p>
      <w:pPr>
        <w:autoSpaceDN w:val="0"/>
        <w:autoSpaceDE w:val="0"/>
        <w:widowControl/>
        <w:spacing w:line="27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 28, 1931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 gave me your letter. Somehow or other your arrest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upon me as a surprise. I have not yet been able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Kamala. I may tonight or tomorrow for certain. You will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read your second series of letters to Indus,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suggestions to make, but of that, when perhaps we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our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Meanwhile love to you and Sherwani.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104</w:t>
      </w:r>
    </w:p>
    <w:p>
      <w:pPr>
        <w:autoSpaceDN w:val="0"/>
        <w:autoSpaceDE w:val="0"/>
        <w:widowControl/>
        <w:spacing w:line="292" w:lineRule="exact" w:before="32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 INTERVIEW TO THE  PRESS</w:t>
      </w:r>
    </w:p>
    <w:p>
      <w:pPr>
        <w:autoSpaceDN w:val="0"/>
        <w:autoSpaceDE w:val="0"/>
        <w:widowControl/>
        <w:spacing w:line="244" w:lineRule="exact" w:before="68" w:after="0"/>
        <w:ind w:left="461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 28, 1931</w:t>
      </w:r>
    </w:p>
    <w:p>
      <w:pPr>
        <w:autoSpaceDN w:val="0"/>
        <w:autoSpaceDE w:val="0"/>
        <w:widowControl/>
        <w:spacing w:line="240" w:lineRule="exact" w:before="5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brief conversation with pressmen, Gandhiji stated that he had closely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studied the Premier’s statement and the India debate. He would deal with that subject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meeting tonight. One thought of the Government’s latest action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arresting Pandit Jawaharlal and Mr. Sherwani and Abdul Ghaffar Khan as a challenge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Congress, but it was for the Congress President to state that those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activities amounted to a breach of the Delhi Pact.</w:t>
      </w:r>
    </w:p>
    <w:p>
      <w:pPr>
        <w:autoSpaceDN w:val="0"/>
        <w:autoSpaceDE w:val="0"/>
        <w:widowControl/>
        <w:spacing w:line="26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about his attitude towards the Subcommittees set up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to carry on the Conference work, Gandhiji said that it was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to state his attitude. All the material was not before him. It was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consider how the Committees could work if the atmosphere was </w:t>
      </w:r>
      <w:r>
        <w:rPr>
          <w:rFonts w:ascii="Times" w:hAnsi="Times" w:eastAsia="Times"/>
          <w:b w:val="0"/>
          <w:i w:val="0"/>
          <w:color w:val="000000"/>
          <w:sz w:val="18"/>
        </w:rPr>
        <w:t>uncongenial.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considered the Round Table Conference a debating society.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in the sense it was claimed to be. It was not a ‘Round Table’ in the </w:t>
      </w:r>
      <w:r>
        <w:rPr>
          <w:rFonts w:ascii="Times" w:hAnsi="Times" w:eastAsia="Times"/>
          <w:b w:val="0"/>
          <w:i w:val="0"/>
          <w:color w:val="000000"/>
          <w:sz w:val="18"/>
        </w:rPr>
        <w:t>right sense.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was convinced   now that the signing of the truce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blunder, he said, “No”, and added that it was an act of statesmanship.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agreed that the recent developments in Bengal, U.P. and the Frontier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challenge to the Congress, but the reserved action till the decision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  Working   Committee.     He   added    the   Round    Table   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    a debating society. Asked if  he believed that the Delhi Pact was dead he said it </w:t>
      </w:r>
      <w:r>
        <w:rPr>
          <w:rFonts w:ascii="Times" w:hAnsi="Times" w:eastAsia="Times"/>
          <w:b w:val="0"/>
          <w:i w:val="0"/>
          <w:color w:val="000000"/>
          <w:sz w:val="18"/>
        </w:rPr>
        <w:t>was for the Congress President to say.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28-12-1931,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30-12-1931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34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 INTERVIEW TO THE 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68" w:after="0"/>
        <w:ind w:left="461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 28,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denied the rumour that  he  was seeking an interview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 and discussing with him the situation in the country.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pleaded that he had had no time to study the recent developments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country and what he had heard from his colleagues till then  was only ‘titbits’.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therefore, declined  to pass any opinion on the subject. But when asked if,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Ordinances were in force in the country, it would not be difficult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of the Round Table Conference to function in India, he vouchsafed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it is very difficult. But it is for the Government 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how the Committees shall work and function.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pressman asked Gandhiji if he did not see  a gloomy future for India if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go through another fight to which Gandhiji replied promptly: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India has got to go through another fiery ordeal,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consider that a gloomy prospect in any sense of the term.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SIR PRABHASHANKAR PATTANI: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will try your utmost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>another fiery ordeal?</w:t>
      </w:r>
    </w:p>
    <w:p>
      <w:pPr>
        <w:autoSpaceDN w:val="0"/>
        <w:autoSpaceDE w:val="0"/>
        <w:widowControl/>
        <w:spacing w:line="28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strain  every nerve to avoid a fiery ordeal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enough. But if it bccomes unavoidable, it is unbecoming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warrior to draw a long face when death is in front of him. To me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imprisonment or a lathi charge.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VOICE:</w:t>
      </w:r>
      <w:r>
        <w:rPr>
          <w:rFonts w:ascii="Times" w:hAnsi="Times" w:eastAsia="Times"/>
          <w:b w:val="0"/>
          <w:i w:val="0"/>
          <w:color w:val="000000"/>
          <w:sz w:val="18"/>
        </w:rPr>
        <w:t>Or deportation.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imprisonment and deportation are convertible </w:t>
      </w:r>
      <w:r>
        <w:rPr>
          <w:rFonts w:ascii="Times" w:hAnsi="Times" w:eastAsia="Times"/>
          <w:b w:val="0"/>
          <w:i w:val="0"/>
          <w:color w:val="000000"/>
          <w:sz w:val="22"/>
        </w:rPr>
        <w:t>terms. They make no difference.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SARDAR VALLABHBHAI: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may be a difference in climate.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Climatic difference I do not mind. (Laughter)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informed the Pressmen that he had given the most careful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to the statement of the Premier and had  crossed its I’s and dotted its I’s. </w:t>
      </w:r>
      <w:r>
        <w:rPr>
          <w:rFonts w:ascii="Times" w:hAnsi="Times" w:eastAsia="Times"/>
          <w:b w:val="0"/>
          <w:i w:val="0"/>
          <w:color w:val="000000"/>
          <w:sz w:val="18"/>
        </w:rPr>
        <w:t>But he deferred the statement on it till the Azad Maidan meeting.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pressman who doubted the wisdom of the Congress in declaring Truce,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took place at Mani Bhawan. Vallabhbhai Patel, Subhas </w:t>
      </w:r>
      <w:r>
        <w:rPr>
          <w:rFonts w:ascii="Times" w:hAnsi="Times" w:eastAsia="Times"/>
          <w:b w:val="0"/>
          <w:i w:val="0"/>
          <w:color w:val="000000"/>
          <w:sz w:val="18"/>
        </w:rPr>
        <w:t>Chandra Bose and Prabhashankar Pattani were present.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656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retorted: It was an act of statesmanship to have signed the Delhi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pressman argued that the Government taking cover under the white flag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flung thousands of the youths of the country into the prisons. This evoked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 from the Mahatma: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young men today are out than in the jail.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 to your formula.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questions that followed  were ruled out by Gandhiji on the ground </w:t>
      </w:r>
    </w:p>
    <w:p>
      <w:pPr>
        <w:autoSpaceDN w:val="0"/>
        <w:autoSpaceDE w:val="0"/>
        <w:widowControl/>
        <w:spacing w:line="240" w:lineRule="exact" w:before="2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Congress President in his official capacity was the  proper man to answer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them: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opinion does not count. It is the opinion of an individual.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SOMEBODY: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 President  has been asking the country all these days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wait for you. It shows that your opinion is final.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final with the President.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don’t you go to Bengal. Don’t you think it is advisable to go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quite advisable. But I am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a free-lance like you. (Laughter) My wishes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dominated in  this  instance  by Bengal. Subhas Babu is here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the subject. But you have not yet given him a chance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 if Mr. M. R. Jayakar was right in his surmise, uttered at a recent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 in Bombay that it would have been better if Gandhiji had accepted the offer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Lord Irwin to take 14 other Congress representatives with him to London, 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after having had this experience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decision that the Congress could have come to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>me alone.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a first-calls tragedy, if 14 or 15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nation had been sent out instead of keeping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In other respects also it was a good thing to have sent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delegate. When the mandate was so absolutely clear,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occasion for sending more than one agent unless, of course,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distrusted its agent. They did the wisest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sending one man and, at that, such a wise man like me. (Laughter)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reporter requested the Mahatma to give his impression about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R.T.C. “in a nutshell”.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experience of the R.T.C. is that it was a debating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society, and certainly not representative in the sense in which it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claimed to be. Therefore, it was not in the right sense of the term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Round Table Conference.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that all?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wanted my impressions in a nutshell.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(Laughter)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are the untouchables so angry with you?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know that they are angry with me. I deny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angry with me.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your attitude towards the untouchables and Depressed Classes?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attitude is that they  are bone of my  bone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flesh of my flesh. I would love to die so that they may live, and live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perfect dignity and self-respect. My attitude is that I myself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belong to the Depressed Classes.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29-12-1931</w:t>
      </w:r>
    </w:p>
    <w:p>
      <w:pPr>
        <w:autoSpaceDN w:val="0"/>
        <w:autoSpaceDE w:val="0"/>
        <w:widowControl/>
        <w:spacing w:line="292" w:lineRule="exact" w:before="31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 SPEECH AT  PUBLIC MEETING,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 28, 1931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Cheering lasted for several minutes, when Mahatmaji began to address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meeting. He thanked the citizens of Bombay for the welcome they accorded him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morning. But he took it as a token of their confidence in the Congress and not 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honour.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 I was expecting that I would be able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something  different that what I propose to do now.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God has willed otherwise. I did not know till I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that there had been firing in Peshawar, nor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Pandit Jawaharlal and Sjt. Sherwani were jailed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prosecuted. I take these as Christmas presents to me </w:t>
      </w:r>
      <w:r>
        <w:rPr>
          <w:rFonts w:ascii="Times" w:hAnsi="Times" w:eastAsia="Times"/>
          <w:b w:val="0"/>
          <w:i w:val="0"/>
          <w:color w:val="000000"/>
          <w:sz w:val="22"/>
        </w:rPr>
        <w:t>from   Lord   Willingdon.   It 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natural  that  he  should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presents to me on my return home. In the Frontier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Abdul Ghaffar Khan, his brother and several others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we do not know how many more will be jailed.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get the news from that province. What better presents can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for a satyagrahi than these?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Azad Maidan within a few hours of Gandhiji’s arrival, the meeting,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soruce, was the biggest that any public speaker in Bombay  had ever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dreamt of. Before Gandhiji spoke, Vallabhbhai Patel in a speech welcomed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 had committed any offence and were punished for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occasion for us to regret it. But I am as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life in me that Khan Abdul Ghaffar is a true believer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of satyagraha and he has understood its meaning. I need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Pandit Jawaharlal and Sjt. Sherwani. You know them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I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now before us is: What is our duty? Shall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hint from the action of the Government and launch a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or shall we try some other means? I cannot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just at present.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only say that, if fate wills that we should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 again, and if the Congress Working Committee decides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renewal of the fight, I shall not hesitate to ask you to join it.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possibility of avoiding satyagraha, I shall do my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it and advise you to have patience. I think after years of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India has learnt to hold herself in patience.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grieved to learn on board the steamer that in Bengal,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young girls are said to have committed  a murder. It pained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satyagrahi, because our creed is to be ready to die and not to kill.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fight is based on love. Even if we fight  the Government, it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 of love and there can be no room   for hatred in it.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that incident, I was sorry but that does not mean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justification for what the Government  has been doing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A Government has every right  to punish the wrong-doers,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behove a Government  to victimize people for acts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not responsible. There can be no justification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 promulgated in the U.P. or the North-West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Province. We cannot tolerate any of 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it would be possible to find a way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Government. I wll even now do my best to find the way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admit the signs that I have noticed have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my hopes. And if  ever we have to fight,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do our  utmost. Ours is a fight  in which one and all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join. It is a fight to court sufferings. It is a struggle to give life and not </w:t>
      </w:r>
      <w:r>
        <w:rPr>
          <w:rFonts w:ascii="Times" w:hAnsi="Times" w:eastAsia="Times"/>
          <w:b w:val="0"/>
          <w:i w:val="0"/>
          <w:color w:val="000000"/>
          <w:sz w:val="22"/>
        </w:rPr>
        <w:t>to take life. In this struggle even children can play a part.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we faced  lathis, but this time we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bullets. I do not wish that the Pathans in the Frontier alone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bullets. If bullets are to be faced, Bombay and Gujarat also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 their share. I had said in London that, if we had to offer  even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lives for achieving freedom, I would be prepared for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least compunction. I believe that we must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death, and when we have to court death   we must embrace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embrace a friend. But in spite of our readiness to offer our lives,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must see to it that not even a hair of an Englishman is hurt.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hope that by our sacrifice we shall be able to bring about  a </w:t>
      </w:r>
      <w:r>
        <w:rPr>
          <w:rFonts w:ascii="Times" w:hAnsi="Times" w:eastAsia="Times"/>
          <w:b w:val="0"/>
          <w:i w:val="0"/>
          <w:color w:val="000000"/>
          <w:sz w:val="22"/>
        </w:rPr>
        <w:t>change of heart in the same Englishman who strikes  us.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visit to Europe, my faith in  non-violence has immensely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increased. I believe that non-violence has the power to melt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stoniest heart. Some people thought that during my visit to Europe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learn something  new, but I  honestly say that I learnt nothing </w:t>
      </w:r>
      <w:r>
        <w:rPr>
          <w:rFonts w:ascii="Times" w:hAnsi="Times" w:eastAsia="Times"/>
          <w:b w:val="0"/>
          <w:i w:val="0"/>
          <w:color w:val="000000"/>
          <w:sz w:val="22"/>
        </w:rPr>
        <w:t>new except that my faith in non-violence increased.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experience that I got during my visit to London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Cabinet believes—and there is no reason to doubt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sincerity—that we are not fit for self-government. They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Congressmen speak of non-violence ,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believe in it. The reason is that in the reports they get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their officials in India, it is represented that Indians are unfit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that Congress has no control over the masses.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have been declaring Congress organizations unlawful.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not to find fault with the Englishmen nor to be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to get rid of our shortcomings and to act up to the creed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that many of you have accepted it  as a policy,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Congress has adopted that creed, we must stick fast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actions we must prove beyond doubt  that we, Congressmen,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 not to harm anyone, but to protect others at the cost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Congress stands to achieve freedom by sacrificing lives.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subscribe to that view  had better leave the Congress.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that, we shall enhance the influence and reputation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earned, and if we lose it, we will not be able to attain freedom.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not so far been able to attain swaraj,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give up the attempt. India has not only to attain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but also to give the message of peace and non-violence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Even if years are required to achieve that object,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dishearten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people saying that if Congress gave up satyagraha,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deal with the Government. I  must make it clear  that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and satyagraha are inseparable. In satyagraha lies the power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0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 and the Government will have ultimately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with the Congress. I made this clear in London  and I repeat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before you  and  the whole world. The Congress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Hindus alone. It stands equally for Muslims,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Christians, Jews and, in fact, all those who have made India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Congress stands for those Englishmen also who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their home. I  made the claim in London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that it stands for the whole of India and I repeat it here. Its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is bound  to increase.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solve the communal problem in London.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could never  be solved  there. It can be solved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doing all that it can to solve it. The remedy is to serve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and communities. If the Congress serves the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Muslims, they are sure to claim the Congress as their own.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about the untouchables. I claim myself to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served them for my whole life. I started their service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took up Congress work. How can I then do anything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them?  The untouchables have been so much oppressed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that we can find no parallel to it in angry other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they get angry  and do  harm  to ten or twenty Hindus,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give us cause to retaliate. I am not prepared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like reservation of seats, etc., to the untouchables,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 that it would be perpetuating untouchability. Let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 of free India be filled with untouchables alonge,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come in  as equals. Unless  we raise them to our level,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be futile. So long as a person, whether man or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 or untouchable, rich or poor, is oppressed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equal rights with other citizens of the country, we cannot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It will be slavery in the garb of freedom. What I did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 was only to safeguard their rights.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mind to speak on many things. I had to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 account of what I did in London in connection with the R.T.C.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left free, I may do it on some other occasion or you may know </w:t>
      </w:r>
      <w:r>
        <w:rPr>
          <w:rFonts w:ascii="Times" w:hAnsi="Times" w:eastAsia="Times"/>
          <w:b w:val="0"/>
          <w:i w:val="0"/>
          <w:color w:val="000000"/>
          <w:sz w:val="22"/>
        </w:rPr>
        <w:t>it through other means.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to tell you now is that, if there is to be a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for every sacrifice, but take a pledge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harm to others. I will do all that lies within the power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to  prevent another fiery ordeal, but if I find that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other way out, I will not hesitate to call upon you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whatever the magnitude of sufferings may  be. May God give us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suffer and sacrifice in the cause of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29-12-1931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 SPEECH  AT WELFARE O INDIA LEAGUE,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 28, 1931</w:t>
      </w:r>
    </w:p>
    <w:p>
      <w:pPr>
        <w:autoSpaceDN w:val="0"/>
        <w:autoSpaceDE w:val="0"/>
        <w:widowControl/>
        <w:spacing w:line="260" w:lineRule="exact" w:before="6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the cable from Mr. David just before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inviting me to attend this meeting. I felt it was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avoid this invitation. And so I cabled him in reply asking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the time with Sardar Vallabhbhai Patel, because naturally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his disposal all the time at my disposal. It is a great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>me to be able to address you this evening.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intention when I accepted this invitation was to speak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 on what I saw in England. But, on landing in India,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 have been upset by the startling news that I have heard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here. I wished to speak to you and to the Congress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things I have seen in England and in Europe. They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 dark side as also the bright  side of the picture.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saw from which I had every reason for hope. But 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things which help out no hopes at all. I would gladly have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what I saw in England and in Europe. But now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before me as it is, I shall have to speak to you largely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events that face me and face you as those who want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>the welfare of this country.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assure you that, wherever I went in London,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 or in Europe, I was surrounded with the greatest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affection and I felt that there was no truth in Kipling’s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East and West would never meet. I am not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 experience throughout my three months’ stay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Europe that has made me feel that, after all, East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East,   West   is   West.   On   the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been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ever that human nature is much the same, no matter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clime it flourishes, that if you approached people with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affection, you would have tenfold and  thousandfold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   to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cannot say I have achieved anything from the R.T.C. </w:t>
      </w:r>
      <w:r>
        <w:rPr>
          <w:rFonts w:ascii="Times" w:hAnsi="Times" w:eastAsia="Times"/>
          <w:b w:val="0"/>
          <w:i w:val="0"/>
          <w:color w:val="000000"/>
          <w:sz w:val="22"/>
        </w:rPr>
        <w:t>in terms of the Congress demand, I do not consider my visit to</w:t>
      </w:r>
    </w:p>
    <w:p>
      <w:pPr>
        <w:autoSpaceDN w:val="0"/>
        <w:autoSpaceDE w:val="0"/>
        <w:widowControl/>
        <w:spacing w:line="220" w:lineRule="exact" w:before="2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at Majestic Hotel at 10 p.m., was presided over by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Stanley Reed. Among those present were Prabhashankar Pattani, Pheroze Sethna,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Nassarvanji Choksy, Vallabhbhai Patel and some members of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65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has been useless. On the contrary, I feel that it was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 was able to go through this experience, which has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put to  test the efficiency of the methods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employing for the last 30 years in connection with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But I must close this part of my speech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experiences, because instead of finding an echo of this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India, I find myself face to face with grim facts.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could not say that the Round Table Conference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Minister’s declaration has offered anything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satisfy the Congress, I could say that there was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the part of the British Ministers to understand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although they could not appreciate the Indian viewpoint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it.  Instead of finding an atmosphere responsive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raised by the Prime Minister’s declarations,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 of the Secretary of State for India, I find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atmosphere to answer the granting of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to India, as had been defined in the speech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State for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to testify that of all the Ministers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 found the Secretary of State for India to be an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frank-hearted Englishman. I had no difficulty in understanding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the back of his mind and every interview with him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to him and we parted as the best of friends, as I did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Ministers.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 come here , I find a different order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Here is the Frontier trouble. Side by side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 the Frontier Province is about to be placed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footing as the other  provinces, you find in that Province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Ordinance for which I cannot find any parallel whatsoever.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studied it thoroughly, I commend it to you.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studied it carefully. I have gone through the brief Press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available. But I cannot tell myself that this is a human piece of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legislation, if at all it can be called legislation.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Ordinance gives no protection for life or property 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ostensible aim of this Ordinance is to put down the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people of the Frontier with a heavy hand.  I know Khan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Ghaffar Khan and his band of Khudai Khidmatgars.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anything that has been done by these Red Shirts—the Khudai </w:t>
      </w:r>
      <w:r>
        <w:rPr>
          <w:rFonts w:ascii="Times" w:hAnsi="Times" w:eastAsia="Times"/>
          <w:b w:val="0"/>
          <w:i w:val="0"/>
          <w:color w:val="000000"/>
          <w:sz w:val="22"/>
        </w:rPr>
        <w:t>Khidmatgars—which means the servants of God . I know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of Abdul Ghaffar Khan. He is a brave Pathan.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simple-hearted, sincere and honest man and he walks in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Even some of the officials in the North- West Frontier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testified to his honesty. But now he has been deported with a band of </w:t>
      </w:r>
      <w:r>
        <w:rPr>
          <w:rFonts w:ascii="Times" w:hAnsi="Times" w:eastAsia="Times"/>
          <w:b w:val="0"/>
          <w:i w:val="0"/>
          <w:color w:val="000000"/>
          <w:sz w:val="22"/>
        </w:rPr>
        <w:t>his 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his crime ? His crime is that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for his Province and for India, his crime is that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attend the Durbar that was held recently to consider the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give a new form of government to that Province.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done nothing, neither have any of those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his done anything.  Was it their crime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red shirts ? And on top of this we have received reports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shot down for defying the Ordinance.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should be punished because that is the essence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A civil resister courts suffering and punishment 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seen or heard anywhere that the penalty for defying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violence done by the civil resisters, is to meet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bullets. We have already reports that 14 people  have been killed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troops opened fire on a crowd of Red Shirts and spectators.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report of the casualties when the troops fired on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on a body of 2,000 Red Shirts. The casualties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severer. More is perhaps to follow.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certainly an exceedingly unhappy augury for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 into an autonomous province. It is a bad augury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of its bravest  men should have been deported at this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men killed because they have shown themselves to be brave in </w:t>
      </w:r>
      <w:r>
        <w:rPr>
          <w:rFonts w:ascii="Times" w:hAnsi="Times" w:eastAsia="Times"/>
          <w:b w:val="0"/>
          <w:i w:val="0"/>
          <w:color w:val="000000"/>
          <w:sz w:val="22"/>
        </w:rPr>
        <w:t>defying an Ordinance which is only legalized martial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United Provinces. And what do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? Here Jawaharlal Nehru and Mr. Sherwani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And what did they do ? Pandit Jawaharlal Nehru want-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 to attend a conference that was to be held. But,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it, what he did was to postpone it to a later date be-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some conditions that have been imposed by the Gov-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which he thought were not consistent with self-respect.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postponed it pending the decisions of the Congress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which is meeting here tomorrow. He wanted to ascer-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 what step should be taken after consultation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 members in the light of my experience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>Round Table Conference. But the Government served an order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should not leave the limits of the Allahabad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taking permission from the Government  authorities.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the Magistrate intimating his intention to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 to receive me. But he and Mr. Sherwani have been arrested.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arrests do not worry me at all. But it is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now in existence in the U.P. which troubles me very  much.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of the same type as the Frontier Ordinance. There are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 to the credit of Lord Irwin. But  there are already thirteen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 to Lord Willingdon’s credit. These thirteen Ordinances </w:t>
      </w:r>
      <w:r>
        <w:rPr>
          <w:rFonts w:ascii="Times" w:hAnsi="Times" w:eastAsia="Times"/>
          <w:b w:val="0"/>
          <w:i w:val="0"/>
          <w:color w:val="000000"/>
          <w:sz w:val="22"/>
        </w:rPr>
        <w:t>outdo all Lord Irwin’s Ordinances by their severity.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 I pass on to Bengal. I might be told in Bengal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complain about the Ordinance because crime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there. Some Bengali youths have run amuck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assassination. I have always been shocked by murderous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 am more pained now that I hear that even girls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these deeds of terrorism. But, because a few persons 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amuck, how can the whole Province be emasculated ? The effect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 wean away even the sympathizers of the Government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such as prevails there interferes with the everyday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that Province. I have discussed this Ordinance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public men in England and there was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condemnation for the same.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 brief, is the picture of the situation I find myself face to </w:t>
      </w:r>
      <w:r>
        <w:rPr>
          <w:rFonts w:ascii="Times" w:hAnsi="Times" w:eastAsia="Times"/>
          <w:b w:val="0"/>
          <w:i w:val="0"/>
          <w:color w:val="000000"/>
          <w:sz w:val="22"/>
        </w:rPr>
        <w:t>face with. There does not appear to be any choice for me.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same time I have pledged myself to so many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that I would try my level best, in spite of the disappoint-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at the Round Table Conference so far as the Congress demand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to continue co-operation with the Government. But,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seen since I landed, I must confess to you that I see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hope  for tendering any co-operation unless I lose all my sense </w:t>
      </w:r>
      <w:r>
        <w:rPr>
          <w:rFonts w:ascii="Times" w:hAnsi="Times" w:eastAsia="Times"/>
          <w:b w:val="0"/>
          <w:i w:val="0"/>
          <w:color w:val="000000"/>
          <w:sz w:val="22"/>
        </w:rPr>
        <w:t>of self-respect.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doing the greatest injustice to myself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if I advised co-operation now unless I could see some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 on the horizon which just now seems to be in impenetrable </w:t>
      </w:r>
      <w:r>
        <w:rPr>
          <w:rFonts w:ascii="Times" w:hAnsi="Times" w:eastAsia="Times"/>
          <w:b w:val="0"/>
          <w:i w:val="0"/>
          <w:color w:val="000000"/>
          <w:sz w:val="22"/>
        </w:rPr>
        <w:t>darkness.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you, the members of the Welfare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League, view these Ordinances. But I assure you that I shall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nerve to see, If I could not tender co-operation on honour-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lines, to induce Government to withdraw or revise these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charged with trying to run a parallel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the Governor of the United Provinces.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wrong in running parallel Governments, so long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on non-violent lines and in the interest of the people. 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a private organization of individuals running hospitals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even if they run, side by side with Government law courts , </w:t>
      </w:r>
      <w:r>
        <w:rPr>
          <w:rFonts w:ascii="Times" w:hAnsi="Times" w:eastAsia="Times"/>
          <w:b w:val="0"/>
          <w:i w:val="0"/>
          <w:color w:val="000000"/>
          <w:sz w:val="22"/>
        </w:rPr>
        <w:t>arbitration courts where justice could be had at less cost  to the people.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welcome such enterprises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encouragement to them. If the Congress is running a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as it is running today, for the relief and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peasants, what is wrong in that ? I would welcome it if I were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 intend to displace this Government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. If the Congress is not able to take charge of the Governmment,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no hope of swaraj coming. The question was put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: “Are you ready to take over the Defence of the country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ready to take over the Finance of the country and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>over  the obligations of the country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: “It is ready. The Congress is undoubtedly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over charge of Defence of Finance and also of the obligations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consider  India is liable for. But only in a truly businesslike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they should get all the obligations examined by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examiner. Unless the Congress tries its hand at these matters, how can </w:t>
      </w:r>
      <w:r>
        <w:rPr>
          <w:rFonts w:ascii="Times" w:hAnsi="Times" w:eastAsia="Times"/>
          <w:b w:val="0"/>
          <w:i w:val="0"/>
          <w:color w:val="000000"/>
          <w:sz w:val="22"/>
        </w:rPr>
        <w:t>it learn and thrive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what is there disloyal or seditious in organizations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parallel Governments, based on the goodwill of the poeple whom </w:t>
      </w:r>
      <w:r>
        <w:rPr>
          <w:rFonts w:ascii="Times" w:hAnsi="Times" w:eastAsia="Times"/>
          <w:b w:val="0"/>
          <w:i w:val="0"/>
          <w:color w:val="000000"/>
          <w:sz w:val="22"/>
        </w:rPr>
        <w:t>the organization claims to serve.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very foundation of the Congress to be able one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the present Government. It has been laid down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persons like Dadabhai Naoroji and many other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Indians. So after its life of more than half a century,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run a parallel Government, I would say we should all be </w:t>
      </w:r>
      <w:r>
        <w:rPr>
          <w:rFonts w:ascii="Times" w:hAnsi="Times" w:eastAsia="Times"/>
          <w:b w:val="0"/>
          <w:i w:val="0"/>
          <w:color w:val="000000"/>
          <w:sz w:val="22"/>
        </w:rPr>
        <w:t>ashamed of it.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has done nothing immoral nothing ungentle-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manly. It is not a secret organization. It always spreads out its cards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table. And if still the Government should mistrust it as they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then all I can say is that we will have to make our power felt or </w:t>
      </w:r>
      <w:r>
        <w:rPr>
          <w:rFonts w:ascii="Times" w:hAnsi="Times" w:eastAsia="Times"/>
          <w:b w:val="0"/>
          <w:i w:val="0"/>
          <w:color w:val="000000"/>
          <w:sz w:val="22"/>
        </w:rPr>
        <w:t>allow ourselves to perish in doing 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request you, members of the Welfare of India League,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direct me in this matter. I have placed before you, so to say,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puzzle. If the Congress is not trusted, how can it give coope-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ration? The welfare of India   is a common interest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Congress. The Congress does not live for anything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welfare of India  and I have myself no other aim in living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 It may be that I and the Congress are going the wrong way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 am open to correction and conviction. So I would request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the situation in the light of my speech and shall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any questions that you may put to  me based on my speech for </w:t>
      </w:r>
      <w:r>
        <w:rPr>
          <w:rFonts w:ascii="Times" w:hAnsi="Times" w:eastAsia="Times"/>
          <w:b w:val="0"/>
          <w:i w:val="0"/>
          <w:color w:val="000000"/>
          <w:sz w:val="22"/>
        </w:rPr>
        <w:t>better understanding and for my own guidance.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co-operate with the working of the various R.T.C. Commit-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tees, which would commence work in India soon if all the Ordinances are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withdrawn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explained that the Ordinances block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Firstly, the Ordinances must go. Secondly, the Congress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its goal can be reached through 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I can hold out no hope of the Congress reducing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But if the Congress is satisfied that the door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argument and negotiation in regard to its demands,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Congress to tender its co-operation in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Before condemning these Ordinances as you have done,why don’t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proceed to the Provinces where these Ordinances are in force and study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there personally and see if they are not justified?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most  glad to do so if  the 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permitt- ed  me to  do so. I hsve tried several times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Province. But on all these occasions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in the way, at least the Government have not shown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for this move of co-operation. I am divulging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secret to  you when I say that when the Delhi Pact was signed,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Ghaffar Khan was on the brain of the Executive I requested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 to allow me to go to the Frontier. But Lord Irwin,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 Commissioner of the Frontier,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it was  a dangerous thing to send me there. (Laughter)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told that I would create ferment there and whatever I might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misinterpreted to the tribesmen. (Laughter) I tried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 in Simla  with Lord Willingdon  with no better success.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proceeded without taking permission, but I did not want to emba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rass the Government. If the Government  would permit  me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Frontier tomorrow, I shall rush to that place. So, if those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who have got the ear of the  Government  can procure  for 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permission, I shall directly start for the Frontier,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>go there tomorrow itself.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you not agree to go to the Frontier and Bengal on Government’s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cannot, If Government will allow me  to serve them,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on my own terms. I cannot go to the  brave Abdul Ghaffar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and tell him that it is wrong to long for independence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or for India. If you want a bird to fly, you must not clip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wings and then say:  you can fly now. That is what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do. They clip my wings and then want  me to fly.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must let me  grow in strength, if they will let me serve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really make things easy. The Government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Ghaffar Khan would pay heed to my words. I have lived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Pathans and moved  with  them. I have also been assaulted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that has ever  been a link between they and me. (Laughter)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he (Ghaffar Khan) is satisfied that I have not betrayed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he would certainly abide by my advice. It was on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went and saw the Commissioner some time ago.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will not accept my services.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intend to visit Bengal. The situation is different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Bengal. I need not ask for  permission  to go to Bengal. But once I </w:t>
      </w:r>
      <w:r>
        <w:rPr>
          <w:rFonts w:ascii="Times" w:hAnsi="Times" w:eastAsia="Times"/>
          <w:b w:val="0"/>
          <w:i w:val="0"/>
          <w:color w:val="000000"/>
          <w:sz w:val="22"/>
        </w:rPr>
        <w:t>go to Bengal, I will write to the Government and place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 at their service as I will at the service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It will be for the Government to accept my service or not.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go to Chittagong or Hijli without asking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if I may do so without embarrassment to them. I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 Frontier. I can go to Chittagong and to Hijli,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it or not. I can practise civil disobedience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issue prohibitory orders. But I will not go to the Frontier,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 or Hijli, at the cost of practising civil disobedience.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will be embarrassing the Government  greatly which is what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do. If I decide to offer civil disobedience, I shall choose,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satyagrahi, a ground that offers to the Government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>embarrassment and puts the Government in the wrong.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you are satisfied that there is a seditious organization existing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Bengal, would you ask for  the repeal of the Ordinances?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‘sedition’ is a very elastic term. But I under-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spirit of the question. If these organizaitons are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subvert law and oder and trying to usurp the powers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it is certainly the duty of the Government to deal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activities. But all the difference lies in the  method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same. The same question  was put to me in England; “How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deal with terrorism if the  Congress were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Government” I then replied: “Give me the power and I shall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that.” I would deal with an organizaiton of that character   in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 manner. There is the ordinary law which could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any kind of crime. Then why have recourse to Ordinances,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only help to estrange the feelings of the people on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operates. I yield to none in my condemnation of crimes, 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  instead of weaning away people from terrorism only </w:t>
      </w:r>
      <w:r>
        <w:rPr>
          <w:rFonts w:ascii="Times" w:hAnsi="Times" w:eastAsia="Times"/>
          <w:b w:val="0"/>
          <w:i w:val="0"/>
          <w:color w:val="000000"/>
          <w:sz w:val="22"/>
        </w:rPr>
        <w:t>accentuate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society would tolerate the taking  of innocent lives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Bengal youths. But why punish 50,000 for the crime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five? If I were the Secretary of State or the Governor-General,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Bengal Governor to resign his place when he asked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promulgation of an Ordinance. But I would not rest there.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dive into the root cause of this discontent and  try to cure that first.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should invite the prominent leaders into his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and take them into his confidence and discuss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thread bare and find out the means to check  and stop such crime.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trust is what he wants. The Archbishop of Canterbury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he had understood what was at the back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 and he had understood it  well when he said that it is mutual </w:t>
      </w:r>
      <w:r>
        <w:rPr>
          <w:rFonts w:ascii="Times" w:hAnsi="Times" w:eastAsia="Times"/>
          <w:b w:val="0"/>
          <w:i w:val="0"/>
          <w:color w:val="000000"/>
          <w:sz w:val="22"/>
        </w:rPr>
        <w:t>trust we want.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has its grievances. The Bengal youths are courageous,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emotional and patriotic and so speeches like those delivered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 decrying the bravery of Bengal drive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extremes. As I said  before, I yield to none, not even Englishmen,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condemnation  of crime. But it should be dealt within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law.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creed of non-violence  has done  a great deal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terrorism. But  the methods  of General Dyer would not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enmity or irritation against General Dyer. I know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 man who believed in what he was doing and who justified his </w:t>
      </w:r>
      <w:r>
        <w:rPr>
          <w:rFonts w:ascii="Times" w:hAnsi="Times" w:eastAsia="Times"/>
          <w:b w:val="0"/>
          <w:i w:val="0"/>
          <w:color w:val="000000"/>
          <w:sz w:val="22"/>
        </w:rPr>
        <w:t>actions in India.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Dyer method is wrong. English lives in India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be saved by Dyer methods.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created by the Ordinances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>conducive to hammering out  a Constitution  for the country as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to do. If you think young India will look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evolved in the atmosphere of the Ordinances, it is a </w:t>
      </w:r>
      <w:r>
        <w:rPr>
          <w:rFonts w:ascii="Times" w:hAnsi="Times" w:eastAsia="Times"/>
          <w:b w:val="0"/>
          <w:i w:val="0"/>
          <w:color w:val="000000"/>
          <w:sz w:val="22"/>
        </w:rPr>
        <w:t>forlorn hope.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use saying that Indian loyalists say ‘yes’ to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these methods. I tell you even these loyalists 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say ‘yes’ to the Government, they say at the back  of their minds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‘no’. As one who is of the people, who lives amongst them, who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I claim to know the reaction of the Indian mind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 better than the Governor-General who issues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 living in Simla or Delhi, better than all his advisers put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you not try to stamp out the terrorist  movement to the exclusion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all your other activities?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campaign of non-violence, I firmly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 done a great deal to check terrorism. I am speaking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I know of any number of cases in which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has won to the cause of non-violence ex-revolutionaries.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can vouch for their  non-violence as I can vouch for my </w:t>
      </w:r>
      <w:r>
        <w:rPr>
          <w:rFonts w:ascii="Times" w:hAnsi="Times" w:eastAsia="Times"/>
          <w:b w:val="0"/>
          <w:i w:val="0"/>
          <w:color w:val="000000"/>
          <w:sz w:val="22"/>
        </w:rPr>
        <w:t>own. These patriotic young men are engaged in constructive work.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you were in power, would you allow another organization to run 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parallel Government and usurp your place?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that I did not see any harm in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parallel Governments, I  did not mean  usurpation. My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put a word into my mouth which I never used.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run a parallel Government for the good  of the people,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give them all encouragement. See  what  Dictator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Mussolini is doing  in Italy. He  never interferes with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for the betterment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dying for co-operation and shall not rest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explored all avenues. I appeal to you, Englishmen and women,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 the facts I have placed before you tonight and do your </w:t>
      </w:r>
      <w:r>
        <w:rPr>
          <w:rFonts w:ascii="Times" w:hAnsi="Times" w:eastAsia="Times"/>
          <w:b w:val="0"/>
          <w:i w:val="0"/>
          <w:color w:val="000000"/>
          <w:sz w:val="22"/>
        </w:rPr>
        <w:t>bit for creating an atmosphere of love and peace in this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39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TELEGRAM  TO  VICEROY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1931</w:t>
      </w:r>
    </w:p>
    <w:p>
      <w:pPr>
        <w:autoSpaceDN w:val="0"/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  WAS             UNPREPARED          ON        LANDING        YESTERDAY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FIND     FRONTIER         AND         U.P.         ORDINANCES         SHOOTINGS 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FRONTIER      AND         ARRESTS         OF         VALUED         COMRADES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        ON         TOP     OF            THE            BENGAL           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AWAITING            ME.          I         DO      NOT        KNOW        WHETHER        I        AM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REGARD        THESE          AS    INDICATION         THAT         FRIENDLY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RELATIONS         BETWEEN            US      ARE    CLOSED         OR         WHETHER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 EXPECT         ME         STILL         TO         SEE      YOU          AND         RECEIVE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GUIDANCE          FROM         YOU       AS      TO       THE    COURSE          I         AM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PURSUE         IN         ADVISING          THE          CONGRESS.     I         WOULD </w:t>
      </w:r>
      <w:r>
        <w:rPr>
          <w:rFonts w:ascii="Times" w:hAnsi="Times" w:eastAsia="Times"/>
          <w:b w:val="0"/>
          <w:i w:val="0"/>
          <w:color w:val="000000"/>
          <w:sz w:val="16"/>
        </w:rPr>
        <w:t>ESTEEM         A        WIRE         IN        REPLY.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 in 1931-32</w:t>
      </w:r>
    </w:p>
    <w:p>
      <w:pPr>
        <w:autoSpaceDN w:val="0"/>
        <w:autoSpaceDE w:val="0"/>
        <w:widowControl/>
        <w:spacing w:line="292" w:lineRule="exact" w:before="33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197. LETTER TO SIR FAZLE HUSIAN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29, 1931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7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your letter awaiting me on my landing. What I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as against our not pressing for further rights and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treatment to South Africa in respect of trade, it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the Union Government to recognize the legitimacy of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legalize the existing trading businesses in the Transvaal with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transfer or sell such businesses.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of this would be that we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2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Viceroy’s reply dated December 31,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fro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to Viceroy”, 31-12-1931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Indians in South Africa was regulated by the Cape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of 1927 which fell due for re-examination in 1932. But in 1931,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called the Licences (Control) Ordinance was passed by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Council which repealed the existing General Dealers (Control) Ordinance,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1926, and gave the Transvaal municipalities complete control over the issue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Licences to Indian without specifying the grounds on which the licence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refused. This greatly perturbed the Indian community. Accordingly,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sent a delegation to South Africa, led by the addressee who was a </w:t>
      </w:r>
      <w:r>
        <w:rPr>
          <w:rFonts w:ascii="Times" w:hAnsi="Times" w:eastAsia="Times"/>
          <w:b w:val="0"/>
          <w:i w:val="0"/>
          <w:color w:val="000000"/>
          <w:sz w:val="18"/>
        </w:rPr>
        <w:t>member of the Governor-General’s Executive Council, to settle the various issues.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4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waive the right to further facilities. If this can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will be able to tell the public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further addition to the existing businesses if there was also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diminution in their number. It is likely that if our people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such a guarantee the Union Government may protect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businesses.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return to India hale and hearty and with an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settlement of the very difficult question.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AZLE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USAIN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ELEGATIONS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APETOWN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SPEECH AT PRAYER MEETING,BOMBAY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31,1931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one or two days more of  freedom  that  I have left, let </w:t>
      </w:r>
      <w:r>
        <w:rPr>
          <w:rFonts w:ascii="Times" w:hAnsi="Times" w:eastAsia="Times"/>
          <w:b w:val="0"/>
          <w:i w:val="0"/>
          <w:color w:val="000000"/>
          <w:sz w:val="22"/>
        </w:rPr>
        <w:t>us say our prayers in peace.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 </w:t>
      </w:r>
      <w:r>
        <w:rPr>
          <w:rFonts w:ascii="Times" w:hAnsi="Times" w:eastAsia="Times"/>
          <w:b w:val="0"/>
          <w:i w:val="0"/>
          <w:color w:val="000000"/>
          <w:sz w:val="22"/>
        </w:rPr>
        <w:t>3-1-1932</w:t>
      </w:r>
    </w:p>
    <w:p>
      <w:pPr>
        <w:autoSpaceDN w:val="0"/>
        <w:autoSpaceDE w:val="0"/>
        <w:widowControl/>
        <w:spacing w:line="220" w:lineRule="exact" w:before="18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Transvaal Asiatic Land Tenure Bill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hich was later passed into an Act, </w:t>
      </w:r>
      <w:r>
        <w:rPr>
          <w:rFonts w:ascii="Times" w:hAnsi="Times" w:eastAsia="Times"/>
          <w:b w:val="0"/>
          <w:i w:val="0"/>
          <w:color w:val="000000"/>
          <w:sz w:val="18"/>
        </w:rPr>
        <w:t>safeguarded Indian’s rights to a greater extent than was expected.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in reply to the addressee’s letter dated December 16, 1931, 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written, “I understood you then to say that the Union Govt. would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 interests which have already grown up and are not safeguarded by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but will also be willing, if pressed, to provide for a certain amount of expansion.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be grateful if you will kindly develop this idea in a letter which might be </w:t>
      </w:r>
      <w:r>
        <w:rPr>
          <w:rFonts w:ascii="Times" w:hAnsi="Times" w:eastAsia="Times"/>
          <w:b w:val="0"/>
          <w:i w:val="0"/>
          <w:color w:val="000000"/>
          <w:sz w:val="18"/>
        </w:rPr>
        <w:t>posted to me to Cape Town by the mail of the 30th.”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evening in the public garden near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camp.  Gandhiji spoke  in Gujarati. Earlier the Working Committee  had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Viceroy’s telegram which was received at  4 p.m.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2" w:bottom="5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 DIARY,  1931</w:t>
      </w:r>
    </w:p>
    <w:p>
      <w:pPr>
        <w:autoSpaceDN w:val="0"/>
        <w:autoSpaceDE w:val="0"/>
        <w:widowControl/>
        <w:spacing w:line="266" w:lineRule="exact" w:before="66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LONDON, OCTOBER  14, WEDNESDAY</w:t>
      </w:r>
    </w:p>
    <w:p>
      <w:pPr>
        <w:autoSpaceDN w:val="0"/>
        <w:autoSpaceDE w:val="0"/>
        <w:widowControl/>
        <w:spacing w:line="280" w:lineRule="exact" w:before="26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180 rounds.  Discussion about the army with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together by Sir Samuel Hoare; talk with Benthall,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Jinnah.</w:t>
      </w:r>
    </w:p>
    <w:p>
      <w:pPr>
        <w:autoSpaceDN w:val="0"/>
        <w:autoSpaceDE w:val="0"/>
        <w:widowControl/>
        <w:spacing w:line="266" w:lineRule="exact" w:before="68" w:after="0"/>
        <w:ind w:left="1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LONDON, OCTOBER 15,  THURSDAY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176 rounds.  Talk  with Sir Samuel Hoare; with Sapru, </w:t>
      </w:r>
      <w:r>
        <w:rPr>
          <w:rFonts w:ascii="Times" w:hAnsi="Times" w:eastAsia="Times"/>
          <w:b w:val="0"/>
          <w:i w:val="0"/>
          <w:color w:val="000000"/>
          <w:sz w:val="22"/>
        </w:rPr>
        <w:t>Jayakar and others, also students’ function.   Talk with Latifi.</w:t>
      </w:r>
    </w:p>
    <w:p>
      <w:pPr>
        <w:autoSpaceDN w:val="0"/>
        <w:autoSpaceDE w:val="0"/>
        <w:widowControl/>
        <w:spacing w:line="266" w:lineRule="exact" w:before="68" w:after="0"/>
        <w:ind w:left="0" w:right="1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LONDON, OCTOBER 16, FRIDAY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162 rounds. The Conference, Press  lunch,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>India Office, Prohibition meeting, Nawab Saheb. Now it is 1 o’clock.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BIRMINGHAM, OCTOBER 17, SATURDAY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127 rounds. Speech for gramophone recording;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Madgaonkar; reprimanded Maud for renting  house;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Nottingham, Birmingham in the evening; Andrews arrived; Devdas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Knightsbridge.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BIRMINGHAM,  OCTOBER 18, SUNDAY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129 rounds. Bishop Barnes; the Steiner school; Dr. Parghi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meeting of members of Ashram.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OCTOBER 19, MONDAY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178 rounds. Left Birmingham in the morning. Shuaib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me three or four times. Sardar Ujjal Singh, talk with Indian </w:t>
      </w:r>
      <w:r>
        <w:rPr>
          <w:rFonts w:ascii="Times" w:hAnsi="Times" w:eastAsia="Times"/>
          <w:b w:val="0"/>
          <w:i w:val="0"/>
          <w:color w:val="000000"/>
          <w:sz w:val="22"/>
        </w:rPr>
        <w:t>Princes.</w:t>
      </w:r>
    </w:p>
    <w:p>
      <w:pPr>
        <w:autoSpaceDN w:val="0"/>
        <w:autoSpaceDE w:val="0"/>
        <w:widowControl/>
        <w:spacing w:line="266" w:lineRule="exact" w:before="128" w:after="0"/>
        <w:ind w:left="1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LONDON, OCTOBER 20 , TUESDAY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176 rounds. Upton Close called;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Archbishop of </w:t>
      </w:r>
      <w:r>
        <w:rPr>
          <w:rFonts w:ascii="Times" w:hAnsi="Times" w:eastAsia="Times"/>
          <w:b w:val="0"/>
          <w:i w:val="0"/>
          <w:color w:val="000000"/>
          <w:sz w:val="22"/>
        </w:rPr>
        <w:t>Canterbury, Samuel Hoare, Elmhurst; meeting at Chatham House.</w:t>
      </w:r>
    </w:p>
    <w:p>
      <w:pPr>
        <w:autoSpaceDN w:val="0"/>
        <w:autoSpaceDE w:val="0"/>
        <w:widowControl/>
        <w:spacing w:line="266" w:lineRule="exact" w:before="68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LONDON,  OCTOBER 21, WEDNESDAY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Lord Irwin, meeting of missionaries; the Rani </w:t>
      </w:r>
      <w:r>
        <w:rPr>
          <w:rFonts w:ascii="Times" w:hAnsi="Times" w:eastAsia="Times"/>
          <w:b w:val="0"/>
          <w:i w:val="0"/>
          <w:color w:val="000000"/>
          <w:sz w:val="22"/>
        </w:rPr>
        <w:t>of Cooch-Behar.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recording of a portion of an article : “God Is”,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11-10-1928;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“God Is”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H.S.L.Polak”, 2-12-1931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Woodbrooke Settlement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Birmingham Meeting”, 18-10-1931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4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OCTOBER 22, THURSDAY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Spun 153 rounds. Talk with Sir Mirza at the Bikaner get-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together; met Sapru and others at Malaviyaji’s.  Reached Kingsley </w:t>
      </w:r>
      <w:r>
        <w:rPr>
          <w:rFonts w:ascii="Times" w:hAnsi="Times" w:eastAsia="Times"/>
          <w:b w:val="0"/>
          <w:i w:val="0"/>
          <w:color w:val="000000"/>
          <w:sz w:val="22"/>
        </w:rPr>
        <w:t>Hall today  at 8.45 p.m.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ETON , OCTOBER 23, FRIDAY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221 rounds.  Spoke in Federal Structure Committee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Court; visited Agricultural Exhibition in the evening. 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talk with Sapru and others. Went to Eton at night.  Spoke to </w:t>
      </w:r>
      <w:r>
        <w:rPr>
          <w:rFonts w:ascii="Times" w:hAnsi="Times" w:eastAsia="Times"/>
          <w:b w:val="0"/>
          <w:i w:val="0"/>
          <w:color w:val="000000"/>
          <w:sz w:val="22"/>
        </w:rPr>
        <w:t>youths there.</w:t>
      </w:r>
    </w:p>
    <w:p>
      <w:pPr>
        <w:autoSpaceDN w:val="0"/>
        <w:autoSpaceDE w:val="0"/>
        <w:widowControl/>
        <w:spacing w:line="266" w:lineRule="exact" w:before="48" w:after="0"/>
        <w:ind w:left="0" w:right="1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OXFORD,   OCTOBER  24,  SATURDAY</w:t>
      </w:r>
    </w:p>
    <w:p>
      <w:pPr>
        <w:autoSpaceDN w:val="0"/>
        <w:autoSpaceDE w:val="0"/>
        <w:widowControl/>
        <w:spacing w:line="260" w:lineRule="exact" w:before="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162 rounds.  Left Eton in the morning; arrived at Oxford.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 called at the house of Col. Maddock. Then lunched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of Mira’s uncle. Spent two hours with the Fellows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Oxford. Later at night in the Indian Majlis.   Lala Dunichand’s son </w:t>
      </w:r>
      <w:r>
        <w:rPr>
          <w:rFonts w:ascii="Times" w:hAnsi="Times" w:eastAsia="Times"/>
          <w:b w:val="0"/>
          <w:i w:val="0"/>
          <w:color w:val="000000"/>
          <w:sz w:val="22"/>
        </w:rPr>
        <w:t>called.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46" w:lineRule="exact" w:before="8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OXFORD, OCTOBER 25, SUNDAY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199 rounds.  In the morning at Thompsons’ met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Murray, Sadler and others. Then met Sir Henry Lawrence, Mrs. Elwin,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Ruskin Society, then discussion with Oxford dons; at night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Rhode scholars.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OCTOBER 26, MONDAY</w:t>
      </w:r>
    </w:p>
    <w:p>
      <w:pPr>
        <w:autoSpaceDN w:val="0"/>
        <w:autoSpaceDE w:val="0"/>
        <w:widowControl/>
        <w:spacing w:line="280" w:lineRule="exact" w:before="2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162 rounds. Reached London at 10.15. Met Sapru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 Committee.  Called on Nawab Saheb at night.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>12.30 a.m.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54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OCTOBER 27, 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165 rounds. Mrs. Sheridan had slept here. Talked with </w:t>
      </w:r>
      <w:r>
        <w:rPr>
          <w:rFonts w:ascii="Times" w:hAnsi="Times" w:eastAsia="Times"/>
          <w:b w:val="0"/>
          <w:i w:val="0"/>
          <w:color w:val="000000"/>
          <w:sz w:val="22"/>
        </w:rPr>
        <w:t>Menon at night at Polak’s.</w:t>
      </w:r>
    </w:p>
    <w:p>
      <w:pPr>
        <w:autoSpaceDN w:val="0"/>
        <w:autoSpaceDE w:val="0"/>
        <w:widowControl/>
        <w:spacing w:line="266" w:lineRule="exact" w:before="68" w:after="1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OCTOBER 28,  WEDNESDAY</w:t>
      </w:r>
    </w:p>
    <w:p>
      <w:pPr>
        <w:sectPr>
          <w:pgSz w:w="9360" w:h="12960"/>
          <w:pgMar w:top="556" w:right="1398" w:bottom="5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181 rounds. Met Madame M.... </w:t>
      </w:r>
      <w:r>
        <w:rPr>
          <w:rFonts w:ascii="Times" w:hAnsi="Times" w:eastAsia="Times"/>
          <w:b w:val="0"/>
          <w:i w:val="0"/>
          <w:color w:val="000000"/>
          <w:sz w:val="22"/>
        </w:rPr>
        <w:t>Mira’s illness.</w:t>
      </w:r>
    </w:p>
    <w:p>
      <w:pPr>
        <w:sectPr>
          <w:type w:val="continuous"/>
          <w:pgSz w:w="9360" w:h="12960"/>
          <w:pgMar w:top="556" w:right="1398" w:bottom="568" w:left="1440" w:header="720" w:footer="720" w:gutter="0"/>
          <w:cols w:num="2" w:equalWidth="0">
            <w:col w:w="4268" w:space="0"/>
            <w:col w:w="225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Madame Montessori.</w:t>
      </w:r>
    </w:p>
    <w:p>
      <w:pPr>
        <w:sectPr>
          <w:type w:val="nextColumn"/>
          <w:pgSz w:w="9360" w:h="12960"/>
          <w:pgMar w:top="556" w:right="1398" w:bottom="568" w:left="1440" w:header="720" w:footer="720" w:gutter="0"/>
          <w:cols w:num="2" w:equalWidth="0">
            <w:col w:w="4268" w:space="0"/>
            <w:col w:w="22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OCTOBER 29, THURSDAY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215 rounds.  Could not rise today at 3 o’clock. Was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hour. Many persons called. Felt mentally agitated. Talked with </w:t>
      </w:r>
      <w:r>
        <w:rPr>
          <w:rFonts w:ascii="Times" w:hAnsi="Times" w:eastAsia="Times"/>
          <w:b w:val="0"/>
          <w:i w:val="0"/>
          <w:color w:val="000000"/>
          <w:sz w:val="22"/>
        </w:rPr>
        <w:t>Dutta. Met Sapru and others at Malviyaji’s.  Met Strakosch and Sir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correct spelling of the name cannot be ascertained; probably a relation </w:t>
      </w:r>
      <w:r>
        <w:rPr>
          <w:rFonts w:ascii="Times" w:hAnsi="Times" w:eastAsia="Times"/>
          <w:b w:val="0"/>
          <w:i w:val="0"/>
          <w:color w:val="000000"/>
          <w:sz w:val="18"/>
        </w:rPr>
        <w:t>of Madame Montessory.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type w:val="continuous"/>
          <w:pgSz w:w="9360" w:h="12960"/>
          <w:pgMar w:top="556" w:right="139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Basil Blackett in the evening . At night met Baba and other youths.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OCTOBER 30, FRIDAY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182 rounds. Vegetarian lunch, meeting with Layton. The </w:t>
      </w:r>
      <w:r>
        <w:rPr>
          <w:rFonts w:ascii="Times" w:hAnsi="Times" w:eastAsia="Times"/>
          <w:b w:val="0"/>
          <w:i w:val="0"/>
          <w:color w:val="000000"/>
          <w:sz w:val="22"/>
        </w:rPr>
        <w:t>Commonwealth of India League.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CAMBRIDGE, OCTOBER 31, 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162 rounds. Met Quaker friends. Met Sardar Ujjal Singh </w:t>
      </w:r>
      <w:r>
        <w:rPr>
          <w:rFonts w:ascii="Times" w:hAnsi="Times" w:eastAsia="Times"/>
          <w:b w:val="0"/>
          <w:i w:val="0"/>
          <w:color w:val="000000"/>
          <w:sz w:val="22"/>
        </w:rPr>
        <w:t>at Cambridge at 5 o’clock.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58" w:lineRule="exact" w:before="9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CAMBRIDGE, NOVEMBER 1, SUNDAY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192 rounds.  Visited Pemberton College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meeting held there were Lowes Dickinson, Evelyn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Wrench and others.  The discussion lasted three hours.  Then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visits. Saw Andrews’s old room, visited King’s Chapel.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Nicholson called. At night meeting of the Indian Majlis.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 silence at 9.38  p.m.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NOVEMBER  2, MONDAY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186 rounds. Reached London from Cambridge at 10.30.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continued its sitting. Then went to Malaviyaji’s.  Then </w:t>
      </w:r>
      <w:r>
        <w:rPr>
          <w:rFonts w:ascii="Times" w:hAnsi="Times" w:eastAsia="Times"/>
          <w:b w:val="0"/>
          <w:i w:val="0"/>
          <w:color w:val="000000"/>
          <w:sz w:val="22"/>
        </w:rPr>
        <w:t>Jivraj, Bomanji and others came. Shah came at Bow.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56" w:lineRule="exact" w:before="9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3, 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161 rounds. MacDonald, Ali Imam; Irwin’s portrait;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Malaviyaji’s; children’s gathering, Baldwin, Hoare,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students, Bomanji.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54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4, WEDNESDAY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173 rounds. The Conference; Sir Daniel Hamilton; to </w:t>
      </w:r>
      <w:r>
        <w:rPr>
          <w:rFonts w:ascii="Times" w:hAnsi="Times" w:eastAsia="Times"/>
          <w:b w:val="0"/>
          <w:i w:val="0"/>
          <w:color w:val="000000"/>
          <w:sz w:val="22"/>
        </w:rPr>
        <w:t>Malaviyaji’s, doctor’s Turkish general.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54" w:lineRule="exact" w:before="10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5, THURSDAY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220 rounds.  The Emperor’s party; met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Postal Workers’ Union; Sidney Walton.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36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6, FRIDAY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 172 rounds. Bernard Shaw and his wife called.  Sir Darcy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Lindsay called.  Meeting with Sir John Maynard, Sapru and others;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MacDonald; Jaiji came with me at night.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56" w:lineRule="exact" w:before="9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OXFORD, NOVEMBER 7, SATURDAY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208 rounds. Reached Oxford at 11 o’clock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Had talk with Malcolm MacDonald, Prof. Murray.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the evening; at night had talk with Lord Lothian, Coupland </w:t>
      </w:r>
      <w:r>
        <w:rPr>
          <w:rFonts w:ascii="Times" w:hAnsi="Times" w:eastAsia="Times"/>
          <w:b w:val="0"/>
          <w:i w:val="0"/>
          <w:color w:val="000000"/>
          <w:sz w:val="22"/>
        </w:rPr>
        <w:t>was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OXFORD , NOVEMBER 8, SUNDAY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178 rounds.  Discussions all day long. Corbett had come. </w:t>
      </w:r>
      <w:r>
        <w:rPr>
          <w:rFonts w:ascii="Times" w:hAnsi="Times" w:eastAsia="Times"/>
          <w:b w:val="0"/>
          <w:i w:val="0"/>
          <w:color w:val="000000"/>
          <w:sz w:val="22"/>
        </w:rPr>
        <w:t>Sarojini came in the evening.  Commenced silence at 3.50 p.m.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NOVEMBER 9, MONDAY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192 rounds.  Came to London from Oxford.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letters.  Purushottmdas’s party; talk with Corbett;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dinner at Rameshwardas’s meeting at Friends’ House,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Reynolds called on me.</w:t>
      </w:r>
    </w:p>
    <w:p>
      <w:pPr>
        <w:autoSpaceDN w:val="0"/>
        <w:autoSpaceDE w:val="0"/>
        <w:widowControl/>
        <w:spacing w:line="266" w:lineRule="exact" w:before="48" w:after="0"/>
        <w:ind w:left="1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LONDON, NOVEMBER 10, TUESDAY</w:t>
      </w:r>
    </w:p>
    <w:p>
      <w:pPr>
        <w:autoSpaceDN w:val="0"/>
        <w:autoSpaceDE w:val="0"/>
        <w:widowControl/>
        <w:spacing w:line="280" w:lineRule="exact" w:before="2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203 rounds.  Sapru and others came.  Talked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Corbett and Mrs. Subbaroyan. London School of Economics, </w:t>
      </w:r>
      <w:r>
        <w:rPr>
          <w:rFonts w:ascii="Times" w:hAnsi="Times" w:eastAsia="Times"/>
          <w:b w:val="0"/>
          <w:i w:val="0"/>
          <w:color w:val="000000"/>
          <w:sz w:val="22"/>
        </w:rPr>
        <w:t>Holborn Restaurant.</w:t>
      </w:r>
    </w:p>
    <w:p>
      <w:pPr>
        <w:autoSpaceDN w:val="0"/>
        <w:autoSpaceDE w:val="0"/>
        <w:widowControl/>
        <w:spacing w:line="266" w:lineRule="exact" w:before="48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LONDON, NOVEMBER 11, WEDNESDAY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169 rounds. Sir Mirza Ismail called in the morning.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Lady Astor with Muriel. To Malaviyaji’s at 2.30 . Thereafter </w:t>
      </w:r>
      <w:r>
        <w:rPr>
          <w:rFonts w:ascii="Times" w:hAnsi="Times" w:eastAsia="Times"/>
          <w:b w:val="0"/>
          <w:i w:val="0"/>
          <w:color w:val="000000"/>
          <w:sz w:val="22"/>
        </w:rPr>
        <w:t>went to Mr.Whitley’s, then met Red Cross women at  8  o’clock.</w:t>
      </w:r>
    </w:p>
    <w:p>
      <w:pPr>
        <w:autoSpaceDN w:val="0"/>
        <w:tabs>
          <w:tab w:pos="550" w:val="left"/>
          <w:tab w:pos="1150" w:val="left"/>
          <w:tab w:pos="1490" w:val="left"/>
        </w:tabs>
        <w:autoSpaceDE w:val="0"/>
        <w:widowControl/>
        <w:spacing w:line="256" w:lineRule="exact" w:before="5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12, THURSDAY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183 rounds. Miss  Molteno’s relative , Dr. Stanley Reed;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Horrabin’s committee at  Malaviyaji’s Letters   to  Hoarse,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MacDonald.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NOVEMBER 13, FRIDAY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147 rounds.  The Minority Committee, Smuts, the 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and others, Mrs. Benn and others, Smuts, Lansbury,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Westminster School, Birla, representative of the </w:t>
      </w:r>
      <w:r>
        <w:rPr>
          <w:rFonts w:ascii="Times" w:hAnsi="Times" w:eastAsia="Times"/>
          <w:b w:val="0"/>
          <w:i/>
          <w:color w:val="000000"/>
          <w:sz w:val="22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Now </w:t>
      </w:r>
      <w:r>
        <w:rPr>
          <w:rFonts w:ascii="Times" w:hAnsi="Times" w:eastAsia="Times"/>
          <w:b w:val="0"/>
          <w:i w:val="0"/>
          <w:color w:val="000000"/>
          <w:sz w:val="22"/>
        </w:rPr>
        <w:t>It is midnight.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NOVEMBER  14, SATURDAY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171 rounds. Called on Lord Irwin, then saw Benn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Less-Smith; then the Aga Khan and others. Dr. Moonje and others at </w:t>
      </w:r>
      <w:r>
        <w:rPr>
          <w:rFonts w:ascii="Times" w:hAnsi="Times" w:eastAsia="Times"/>
          <w:b w:val="0"/>
          <w:i w:val="0"/>
          <w:color w:val="000000"/>
          <w:sz w:val="22"/>
        </w:rPr>
        <w:t>night  at Malaviyaji’s . It is early today.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56" w:lineRule="exact" w:before="5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15, SUNDAY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221 rounds. To Sastri’s at 10 o’clock,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then home. Slept a little today.  Had talks with an Italian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lady; in the evening went to Sir Samuel  Hoare’s residence; at night </w:t>
      </w:r>
      <w:r>
        <w:rPr>
          <w:rFonts w:ascii="Times" w:hAnsi="Times" w:eastAsia="Times"/>
          <w:b w:val="0"/>
          <w:i w:val="0"/>
          <w:color w:val="000000"/>
          <w:sz w:val="22"/>
        </w:rPr>
        <w:t>met Catto, Benthall and Carr at Birla’s.</w:t>
      </w:r>
    </w:p>
    <w:p>
      <w:pPr>
        <w:autoSpaceDN w:val="0"/>
        <w:autoSpaceDE w:val="0"/>
        <w:widowControl/>
        <w:spacing w:line="220" w:lineRule="exact" w:before="2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organized by the Fellowship of Reconciliation.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actually bore the date November 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16, 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166 rounds. The Committee. Lord Reading, Carr and </w:t>
      </w:r>
      <w:r>
        <w:rPr>
          <w:rFonts w:ascii="Times" w:hAnsi="Times" w:eastAsia="Times"/>
          <w:b w:val="0"/>
          <w:i w:val="0"/>
          <w:color w:val="000000"/>
          <w:sz w:val="22"/>
        </w:rPr>
        <w:t>Benthall.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72" w:lineRule="exact" w:before="8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 17, 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178 rounds. The Committee, The Prime Minister, Smuts, </w:t>
      </w:r>
      <w:r>
        <w:rPr>
          <w:rFonts w:ascii="Times" w:hAnsi="Times" w:eastAsia="Times"/>
          <w:b w:val="0"/>
          <w:i w:val="0"/>
          <w:color w:val="000000"/>
          <w:sz w:val="22"/>
        </w:rPr>
        <w:t>Corbett, Lothian, Lady Astor, Benthall and others.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96" w:lineRule="exact" w:before="5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18, WEDNESDAY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167 rounds. Rev. Hayes, Philip, the Committee,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Lloyd George for three and a half hours. Now  it is 1 </w:t>
      </w:r>
      <w:r>
        <w:rPr>
          <w:rFonts w:ascii="Times" w:hAnsi="Times" w:eastAsia="Times"/>
          <w:b w:val="0"/>
          <w:i w:val="0"/>
          <w:color w:val="000000"/>
          <w:sz w:val="22"/>
        </w:rPr>
        <w:t>o’clock.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72" w:lineRule="exact" w:before="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 NOVEMBER  19, THURSDAY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183 rounds.  The Committee, Brockway, speech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on racial discrimination and communal  differences.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88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20, FRIDAY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165 rounds. Foley and others called . Met Benthall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the evening. Thereafter Vegetarian Society meeting  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post office.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94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 , NOVEMBER 21,  SATURDAY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Spus 183 rounds.  Met Findlater Stewart, Purushottamdas, </w:t>
      </w:r>
      <w:r>
        <w:rPr>
          <w:rFonts w:ascii="Times" w:hAnsi="Times" w:eastAsia="Times"/>
          <w:b w:val="0"/>
          <w:i w:val="0"/>
          <w:color w:val="000000"/>
          <w:sz w:val="22"/>
        </w:rPr>
        <w:t>Dinshaw Mulla, Pathak and others. Cable to Vallabhbhai.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88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22, SUNDAY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194 rounds.  Meeting at Malaviyaji’s; met Sen Gupta;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slept  for one and a half hours in the afternoon. Commenced silence </w:t>
      </w:r>
      <w:r>
        <w:rPr>
          <w:rFonts w:ascii="Times" w:hAnsi="Times" w:eastAsia="Times"/>
          <w:b w:val="0"/>
          <w:i w:val="0"/>
          <w:color w:val="000000"/>
          <w:sz w:val="22"/>
        </w:rPr>
        <w:t>at 3.15.</w:t>
      </w:r>
    </w:p>
    <w:p>
      <w:pPr>
        <w:autoSpaceDN w:val="0"/>
        <w:tabs>
          <w:tab w:pos="550" w:val="left"/>
          <w:tab w:pos="1550" w:val="left"/>
          <w:tab w:pos="1590" w:val="left"/>
        </w:tabs>
        <w:autoSpaceDE w:val="0"/>
        <w:widowControl/>
        <w:spacing w:line="292" w:lineRule="exact" w:before="6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23, 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207 rounds. Saw Dagenham’s Kingsley Hall, met Corbett,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Pola, Maud Cheeseman,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 NOVEMBER 24, 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194 rounds. Met MacDonald, Sankey and Hoare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In the evening met Dr. Sapru and others.  Also LeesSmith. </w:t>
      </w:r>
      <w:r>
        <w:rPr>
          <w:rFonts w:ascii="Times" w:hAnsi="Times" w:eastAsia="Times"/>
          <w:b w:val="0"/>
          <w:i w:val="0"/>
          <w:color w:val="000000"/>
          <w:sz w:val="22"/>
        </w:rPr>
        <w:t>Cable from Vallabhbhai. Severe cold.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84" w:lineRule="exact" w:before="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LONDON, NOVEMBER 25, WEDNESDAY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 Made two speeches in the Committee. Mirza </w:t>
      </w:r>
      <w:r>
        <w:rPr>
          <w:rFonts w:ascii="Times" w:hAnsi="Times" w:eastAsia="Times"/>
          <w:b w:val="0"/>
          <w:i w:val="0"/>
          <w:color w:val="000000"/>
          <w:sz w:val="22"/>
        </w:rPr>
        <w:t>and Dr. Ambedkar came in the evening. Visited a Catholic church.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NOVEMBER 26, THURSDAY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171 rounds.  The Committee; Lord Irwin; went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Deepchand Zaveri’s residence.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NOVEMBER 27, FRIDAY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174 rounds. Andrews left  for S. Africa. Met Samuel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Hoare. Went to Bhandari’s; then met Lansbury.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 NOVEMBER 28, SATURDAY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174 rounds. The  Plenary Session.  Hoare consulted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a resolution to thank His Majesty the King-Emperor. I declined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present. Cables to Vallabhbhai and Satis Babu.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NOVEMBER 29, SUNDAY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160 rounds.  Met Sir Findlater Stewart. Less-Smith came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night.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 , NOVEMBER 30, MONDAY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157 rounds. Made a day-long speech in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home at 3 o’clock in the morning. Meeting at Horrabin’s at </w:t>
      </w:r>
      <w:r>
        <w:rPr>
          <w:rFonts w:ascii="Times" w:hAnsi="Times" w:eastAsia="Times"/>
          <w:b w:val="0"/>
          <w:i w:val="0"/>
          <w:color w:val="000000"/>
          <w:sz w:val="22"/>
        </w:rPr>
        <w:t>8.30.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 DECEMBER 1,  TUESDAY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184 round. The Conference concluded. Had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Sapru and others. Also with Cart and Benthall.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 DECEMBER 2,  WEDNESDAY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166 rounds. Felt feverish today.  Attended the Quakers’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silent worship.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 DECEMBER 3,  THURSDAY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174 rounds. Meeting at Horrabin’s at night. 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 met Lord Lothian, journalists. It is midnight now.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LONDON,  DECEMBER 4,  FRIDAY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  175 rounds. Met MacDonlad and Hoare.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PARIS, DECEMBER 5, SATURDAY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151 rounds. Left London in the morning.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Evans, Rogers, Maud, Muriel, Shamrao. Reached </w:t>
      </w:r>
      <w:r>
        <w:rPr>
          <w:rFonts w:ascii="Times" w:hAnsi="Times" w:eastAsia="Times"/>
          <w:b w:val="0"/>
          <w:i w:val="0"/>
          <w:color w:val="000000"/>
          <w:sz w:val="22"/>
        </w:rPr>
        <w:t>Paris in the evening. A big crowd there. A reception by the Indians.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VILLENEUVE, DECEMBER 6,  SUNDAY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167 rounds. Left Paris in the morning. Muriel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Arrived at Villeneuve in the evening.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Rolland,with journalists.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56" w:right="139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VILLENEUVE, DECEMBER 7, MONDAY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185 rounds. From 10 to 12.30 with Rolland. Did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 walk in the morning because of the rain but had sound 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sun appeared in the afternoon, I went for a stroll.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letters to Hoare in the evening. Cable from Vallabhbhai; replied </w:t>
      </w:r>
      <w:r>
        <w:rPr>
          <w:rFonts w:ascii="Times" w:hAnsi="Times" w:eastAsia="Times"/>
          <w:b w:val="0"/>
          <w:i w:val="0"/>
          <w:color w:val="000000"/>
          <w:sz w:val="22"/>
        </w:rPr>
        <w:t>to it. Cable to Sir Jagdish Bose, to Ghose.</w:t>
      </w:r>
    </w:p>
    <w:p>
      <w:pPr>
        <w:autoSpaceDN w:val="0"/>
        <w:autoSpaceDE w:val="0"/>
        <w:widowControl/>
        <w:spacing w:line="266" w:lineRule="exact" w:before="48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VILLENEUVE, DECEMBER 8, TUESDAY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170 rounds. Spent two and half hours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Rolland. Three meetings in the afternoon in Lausanne.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at midnight.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VILLENEUVE, DECEMBER 9,  WEDNESDAY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Visited a poor woman’s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Sanatorium; held prayers at Romain Rolland’s house.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a shawl from Madame   Cama to Madeleine Rolland.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VILLENEUVE, DECEMBER 10, THURSDAY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 204 rounds. Meeting in Geneva, talks with Rolland, </w:t>
      </w:r>
      <w:r>
        <w:rPr>
          <w:rFonts w:ascii="Times" w:hAnsi="Times" w:eastAsia="Times"/>
          <w:b w:val="0"/>
          <w:i w:val="0"/>
          <w:color w:val="000000"/>
          <w:sz w:val="22"/>
        </w:rPr>
        <w:t>speech at a Chillon School, talk with Toma, talk with the Arabs.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WAY TO ROME, DECEMBER 11, FRIDAY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178 rounds. Talk with Rolland; Sir Cowasji met me.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Villeneuve at 2.30. Girls from Indu’s  school called. Was provided a </w:t>
      </w:r>
      <w:r>
        <w:rPr>
          <w:rFonts w:ascii="Times" w:hAnsi="Times" w:eastAsia="Times"/>
          <w:b w:val="0"/>
          <w:i w:val="0"/>
          <w:color w:val="000000"/>
          <w:sz w:val="22"/>
        </w:rPr>
        <w:t>State car in Milan. Lrge crowds had gathered on the way.</w:t>
      </w:r>
    </w:p>
    <w:p>
      <w:pPr>
        <w:autoSpaceDN w:val="0"/>
        <w:autoSpaceDE w:val="0"/>
        <w:widowControl/>
        <w:spacing w:line="266" w:lineRule="exact" w:before="88" w:after="0"/>
        <w:ind w:left="1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ROME,  DECEMBER  12,  SATURDAY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204 rounds. Arrived at Rome at 8.30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letter to the effect that the Pope could not receive me.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stayed with General Moris, the others in a hotel. Went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Vatican in the afternoon. At 6 o’clock Mussolini. £ 20 to Maud.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WAY TO BRINDISI,  DECEMBER  I3,  SUNDAY</w:t>
      </w:r>
    </w:p>
    <w:p>
      <w:pPr>
        <w:autoSpaceDN w:val="0"/>
        <w:autoSpaceDE w:val="0"/>
        <w:widowControl/>
        <w:spacing w:line="280" w:lineRule="exact" w:before="2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 180 rounds. Tolstoy’s daughter came in the morning;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 for young people, concessions to women, the forum,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at Scarpa’s, the Princess called the Amanullah’s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>Left at 10.40 at night. The Privats are with me.</w:t>
      </w:r>
    </w:p>
    <w:p>
      <w:pPr>
        <w:autoSpaceDN w:val="0"/>
        <w:autoSpaceDE w:val="0"/>
        <w:widowControl/>
        <w:spacing w:line="266" w:lineRule="exact" w:before="88" w:after="0"/>
        <w:ind w:left="1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DECEMBER 14, MONDAY</w:t>
      </w:r>
    </w:p>
    <w:p>
      <w:pPr>
        <w:autoSpaceDN w:val="0"/>
        <w:autoSpaceDE w:val="0"/>
        <w:widowControl/>
        <w:spacing w:line="280" w:lineRule="exact" w:before="2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137 rounds.  Reached Brindisi in the morning.  Evans,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Rogers returned. s.s. </w:t>
      </w:r>
      <w:r>
        <w:rPr>
          <w:rFonts w:ascii="Times" w:hAnsi="Times" w:eastAsia="Times"/>
          <w:b w:val="0"/>
          <w:i/>
          <w:color w:val="000000"/>
          <w:sz w:val="22"/>
        </w:rPr>
        <w:t>Pilsna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sailed at 12.30.  The deck is no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there will be some inconvenience.  It is quite cold here. </w:t>
      </w:r>
      <w:r>
        <w:rPr>
          <w:rFonts w:ascii="Times" w:hAnsi="Times" w:eastAsia="Times"/>
          <w:b w:val="0"/>
          <w:i w:val="0"/>
          <w:color w:val="000000"/>
          <w:sz w:val="22"/>
        </w:rPr>
        <w:t>Vithalbhai is with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230" w:val="left"/>
        </w:tabs>
        <w:autoSpaceDE w:val="0"/>
        <w:widowControl/>
        <w:spacing w:line="276" w:lineRule="exact" w:before="0" w:after="0"/>
        <w:ind w:left="55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BOARD SHIP, DECEMBER 15,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Spun  172 rounds. A little conversation with the captain.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BOARD  SHIP, DECEMBER 16, WEDNESDAY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184 rounds.  Had a look over the ship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captain. Talk with Sir Akbar.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 DECEMBER 17, THURSDAY</w:t>
      </w:r>
    </w:p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190 rounds. Arrived at Port Said at 11’o clock. Sindhis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Egyptions came to fetch me. But as there was to be no halt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Suez, I could not go. The Sindhis presented me a purse of about Rs. </w:t>
      </w:r>
      <w:r>
        <w:rPr>
          <w:rFonts w:ascii="Times" w:hAnsi="Times" w:eastAsia="Times"/>
          <w:b w:val="0"/>
          <w:i w:val="0"/>
          <w:color w:val="000000"/>
          <w:sz w:val="22"/>
        </w:rPr>
        <w:t>1,500.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DECEMBER 18, FRIDAY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162 rounds. Left Suez at 5.30. Justice Holland, Lalaka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met me. Read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revised by  Hoyland.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BORAD SHIP, DECEMBER 19, SATURDAY</w:t>
      </w:r>
    </w:p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170 rounds. Commenced writing with the right hand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Slept thrice during the day. Wrote letters. Read Hoyland’s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</w:t>
      </w:r>
      <w:r>
        <w:rPr>
          <w:rFonts w:ascii="Times" w:hAnsi="Times" w:eastAsia="Times"/>
          <w:b w:val="0"/>
          <w:i/>
          <w:color w:val="000000"/>
          <w:sz w:val="22"/>
        </w:rPr>
        <w:t>The Cross Moves East.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DECEMBER 20, SUNDAY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171 rounds. Today also slept a lot during the day. Read </w:t>
      </w:r>
      <w:r>
        <w:rPr>
          <w:rFonts w:ascii="Times" w:hAnsi="Times" w:eastAsia="Times"/>
          <w:b w:val="0"/>
          <w:i w:val="0"/>
          <w:color w:val="000000"/>
          <w:sz w:val="22"/>
        </w:rPr>
        <w:t>and wrote  a little. Talked with Vithalbhai.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DECMEBER 21, MONDAY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170 rounds. We are  nearing Aden. Was able to slee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during the day today. Wrote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Indian News.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Completed  the one to Mussolini.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DECEMBER 22, TUESDAY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175 rounds. Arrived at Aden at 12.30 in the morning;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ashore; there was  a meeting; visited Suraj’s residence.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Col. Riley. Returned to the ship at 4.30. Collected about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4,000. Today I have pain in the left side of the chest. The steamer </w:t>
      </w:r>
      <w:r>
        <w:rPr>
          <w:rFonts w:ascii="Times" w:hAnsi="Times" w:eastAsia="Times"/>
          <w:b w:val="0"/>
          <w:i w:val="0"/>
          <w:color w:val="000000"/>
          <w:sz w:val="22"/>
        </w:rPr>
        <w:t>weighed anchor at 5 o’clock.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 rendering of hymns from the </w:t>
      </w:r>
      <w:r>
        <w:rPr>
          <w:rFonts w:ascii="Times" w:hAnsi="Times" w:eastAsia="Times"/>
          <w:b w:val="0"/>
          <w:i/>
          <w:color w:val="000000"/>
          <w:sz w:val="18"/>
        </w:rPr>
        <w:t>Ashram Bhaajanvadi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detention in Yeravdaa Prision in the previous year;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2,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Edmond Demeter”, 5-12-1931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Indian Army”;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Indian Army”, 21-12-1931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DECEMBER 23, WEDNESDAY</w:t>
      </w:r>
    </w:p>
    <w:p>
      <w:pPr>
        <w:autoSpaceDN w:val="0"/>
        <w:autoSpaceDE w:val="0"/>
        <w:widowControl/>
        <w:spacing w:line="280" w:lineRule="exact" w:before="2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171 rounds. Did not feel  all right today. Ate only figs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afternoon, took nothing  in the evening. Slept well during the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Bulgarian artist came to </w:t>
      </w:r>
      <w:r>
        <w:rPr>
          <w:rFonts w:ascii="Times" w:hAnsi="Times" w:eastAsia="Times"/>
          <w:b w:val="0"/>
          <w:i w:val="0"/>
          <w:color w:val="000000"/>
          <w:sz w:val="22"/>
        </w:rPr>
        <w:t>paint my portrait.</w:t>
      </w:r>
    </w:p>
    <w:p>
      <w:pPr>
        <w:autoSpaceDN w:val="0"/>
        <w:autoSpaceDE w:val="0"/>
        <w:widowControl/>
        <w:spacing w:line="266" w:lineRule="exact" w:before="88" w:after="0"/>
        <w:ind w:left="1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DECEMBER 24, THURSDAY</w:t>
      </w:r>
    </w:p>
    <w:p>
      <w:pPr>
        <w:autoSpaceDN w:val="0"/>
        <w:autoSpaceDE w:val="0"/>
        <w:widowControl/>
        <w:spacing w:line="280" w:lineRule="exact" w:before="2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172 rounds. Talked wih the German wife on an Intalian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journalist. Wrote down something for Mills. Talked with Mrs. Kabraji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night. Took castor oil at 2 o’clock in the morning. Had a good </w:t>
      </w:r>
      <w:r>
        <w:rPr>
          <w:rFonts w:ascii="Times" w:hAnsi="Times" w:eastAsia="Times"/>
          <w:b w:val="0"/>
          <w:i w:val="0"/>
          <w:color w:val="000000"/>
          <w:sz w:val="22"/>
        </w:rPr>
        <w:t>motion.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DECEMBER 25, FRIDAY</w:t>
      </w:r>
    </w:p>
    <w:p>
      <w:pPr>
        <w:autoSpaceDN w:val="0"/>
        <w:autoSpaceDE w:val="0"/>
        <w:widowControl/>
        <w:spacing w:line="280" w:lineRule="exact" w:before="2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171 rounds, Am reading report of the House of Commons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on the Prime Minister’s speech at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 Had a talk with Masani in the evening.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74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BOARD SHIP, DECEMBER 26, SATURDAY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178 rounds. Talked with Sir Akbar Hydari, saw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>of Hyderabad. Talked with Vithalbhai.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BOARD SHIP, DECMBER 27, SUNDAY</w:t>
      </w:r>
    </w:p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182 rounds. Shafi Dawoodi called. Commenced silence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o’clock. Had to speak to Mirabehn about her lack of generosity. </w:t>
      </w:r>
      <w:r>
        <w:rPr>
          <w:rFonts w:ascii="Times" w:hAnsi="Times" w:eastAsia="Times"/>
          <w:b w:val="0"/>
          <w:i w:val="0"/>
          <w:color w:val="000000"/>
          <w:sz w:val="22"/>
        </w:rPr>
        <w:t>Wrote down  a  message for Mills.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BOMBAY, DECEMBER  28, MONDAY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184 rounds. Arrived at Bombay in the morning. Great </w:t>
      </w:r>
      <w:r>
        <w:rPr>
          <w:rFonts w:ascii="Times" w:hAnsi="Times" w:eastAsia="Times"/>
          <w:b w:val="0"/>
          <w:i w:val="0"/>
          <w:color w:val="000000"/>
          <w:sz w:val="22"/>
        </w:rPr>
        <w:t>welcome, mammoth meeting, the Welfare League, etc.</w:t>
      </w:r>
    </w:p>
    <w:p>
      <w:pPr>
        <w:autoSpaceDN w:val="0"/>
        <w:autoSpaceDE w:val="0"/>
        <w:widowControl/>
        <w:spacing w:line="266" w:lineRule="exact" w:before="8" w:after="0"/>
        <w:ind w:left="1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BOMBAY, DECEMBER 29, TUESDAY</w:t>
      </w:r>
    </w:p>
    <w:p>
      <w:pPr>
        <w:autoSpaceDN w:val="0"/>
        <w:autoSpaceDE w:val="0"/>
        <w:widowControl/>
        <w:spacing w:line="280" w:lineRule="exact" w:before="26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189 rounds. Talked with Subhasbabu,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Andhra, Karnatak, etc. The Working Committee, telegram to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letter to Sir Fazli.</w:t>
      </w:r>
    </w:p>
    <w:p>
      <w:pPr>
        <w:autoSpaceDN w:val="0"/>
        <w:autoSpaceDE w:val="0"/>
        <w:widowControl/>
        <w:spacing w:line="266" w:lineRule="exact" w:before="88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BOMBAY, DECEMBER 30, WEDNESDAY</w:t>
      </w:r>
    </w:p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214 rounds.  The Stree Seva Dal in Matunga, talked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Raghvir Singh, the Working Committee, the doctor examined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Sir Chinubhai and enquired about his health. Talked with </w:t>
      </w:r>
      <w:r>
        <w:rPr>
          <w:rFonts w:ascii="Times" w:hAnsi="Times" w:eastAsia="Times"/>
          <w:b w:val="0"/>
          <w:i w:val="0"/>
          <w:color w:val="000000"/>
          <w:sz w:val="22"/>
        </w:rPr>
        <w:t>Jamnadas, with Kaka, with Jayaprakash.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Retrospect”,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Retrospect”, 23-12-1931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BOMBAY, DECEMBER 31, THURSDAY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177 rounds. The Viceroy’s telegram arrived.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Completed drafting of a resolution at 1.30 a.m. in the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spun. Now it is 2.45. Lalji Sheth, Modi called. Recited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today on the way, then went to visit the Sevikas. Held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prayer in the Lady  Northcote Orphanage.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Gujaraji original: S.N. 19337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CHHAGANLAL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Go on with your work there without worrying. Find a washer-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there if possible. It will be good if all processes (of khadi)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 carried out there. I have talked to Ghanshyamdasji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disposal of your khadi. Hence, instead of spending twice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freight, you may send it directly to Calcutta or wherever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suggests. It would be better still if some types of garments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made by a tailor from that khadi. But all this may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considered. Wherever you feel helpless, you may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processes on the manufactured khadi. After the rolls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I would be willing to lift even the unbleached stock.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try and introduce new spinning-wheels gradually.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enough self-confidence, do it after Krishnadas returns. </w:t>
      </w:r>
      <w:r>
        <w:rPr>
          <w:rFonts w:ascii="Times" w:hAnsi="Times" w:eastAsia="Times"/>
          <w:b w:val="0"/>
          <w:i w:val="0"/>
          <w:color w:val="000000"/>
          <w:sz w:val="22"/>
        </w:rPr>
        <w:t>Proceed slowly. Try and find customers for khadi there.</w:t>
      </w:r>
    </w:p>
    <w:p>
      <w:pPr>
        <w:autoSpaceDN w:val="0"/>
        <w:tabs>
          <w:tab w:pos="45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regarding Gangabehn must have been settled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write about the tannery is right.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to the Ashram about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Chhanganlal Gandhi Papers. Courtesy: Sabarmati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Secreary to Viceroy”, 1-1-1932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letters have been placed in 1931, as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sources. From the contents too it appears that they belong to this period.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land on which the Vijapur Ashram stood, and which was in Gangabehn’s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name, was to be transferred to the Ashram Trust.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6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Keep writing to your parents. Give me news </w:t>
      </w:r>
      <w:r>
        <w:rPr>
          <w:rFonts w:ascii="Times" w:hAnsi="Times" w:eastAsia="Times"/>
          <w:b w:val="0"/>
          <w:i w:val="0"/>
          <w:color w:val="000000"/>
          <w:sz w:val="22"/>
        </w:rPr>
        <w:t>of Brother.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permitted everything to happen as we wished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lose our reason. We may have only one wish, to remain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service. It is only to keep ourselves mindful of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recite the verses on the qualities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prayer. </w:t>
      </w:r>
      <w:r>
        <w:rPr>
          <w:rFonts w:ascii="Times" w:hAnsi="Times" w:eastAsia="Times"/>
          <w:b w:val="0"/>
          <w:i w:val="0"/>
          <w:color w:val="000000"/>
          <w:sz w:val="22"/>
        </w:rPr>
        <w:t>Bear this in mind.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Oh, Partha, when a man has shed all desires that prey upon the mind, and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 to abide in the Self alone, he is called </w:t>
      </w:r>
      <w:r>
        <w:rPr>
          <w:rFonts w:ascii="Times" w:hAnsi="Times" w:eastAsia="Times"/>
          <w:b w:val="0"/>
          <w:i/>
          <w:color w:val="000000"/>
          <w:sz w:val="18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want to reach that stage as soon as possible.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Inadvertently I have written this letter in the Gujarati script.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read out to you. Let me know if it causes inconvenience;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more careful. Do not worry if you cannot find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Gujarati.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CHANDRAKANTA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tabs>
          <w:tab w:pos="550" w:val="left"/>
          <w:tab w:pos="1690" w:val="left"/>
          <w:tab w:pos="2250" w:val="left"/>
          <w:tab w:pos="2890" w:val="left"/>
          <w:tab w:pos="3650" w:val="left"/>
          <w:tab w:pos="4330" w:val="left"/>
          <w:tab w:pos="5230" w:val="left"/>
          <w:tab w:pos="57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 it very much. I have no fears about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taking you in I have accepted a great responsibility.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great hopes in me about yourself. That is why I am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make you vigilant. Had I no faith in you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you to go alone on the very first day, and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Therefore,have no fear on that account. I have complete faith in you. </w:t>
      </w:r>
      <w:r>
        <w:rPr>
          <w:rFonts w:ascii="Times" w:hAnsi="Times" w:eastAsia="Times"/>
          <w:b w:val="0"/>
          <w:i w:val="0"/>
          <w:color w:val="000000"/>
          <w:sz w:val="22"/>
        </w:rPr>
        <w:t>I pray that faith may bear fruit. Continue to write courteously to your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What you have written is all right. Your firmness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courtesy will reassure them. Do not let your health suffer.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will not have any trouble if you keep your mind cheerful.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unnecessary thoughts to enter the mind. Think only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work, and remain “calm and untroubled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unhappiness” and “free from attachment in happiness”.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don’t you, that we recite this verse every day?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Mirabai’s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shall dance singing the glory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Hari.” Service is the best song of praise to God. There was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Brother. I have also written.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RESOLUTION OF THE CONGRESS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WORKING COMMITTEE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479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 Committee has heard Mahatma Gandhi’s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visit to the West and considered  the situation created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extra-ordinray Ordinances promulgated in Bengal, the United.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the Frontier Province and by the actions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including  the numerous arrests made among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Abdul Ghaffar Khan, Mr. Sherwani and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and by the the shootings in the Frontier Province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resulting in many deaths and many more being injured.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also seen the telegram from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in reply to the telegram sent by Mahatma Gandhi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is of opinion that these several 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of lesser gravity that have taken place in some other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telegram from His Excellency seem to make further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the Government on the part of the Con-gress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unless the Government policy is radically chang-ed. These </w:t>
      </w:r>
      <w:r>
        <w:rPr>
          <w:rFonts w:ascii="Times" w:hAnsi="Times" w:eastAsia="Times"/>
          <w:b w:val="0"/>
          <w:i w:val="0"/>
          <w:color w:val="000000"/>
          <w:sz w:val="22"/>
        </w:rPr>
        <w:t>acts and the telegram betray no intention of the part of bureau-cracy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Welfare of India League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Deputation”, 2-1-1932 and “Diary, 1931”, entry under December 31. The  text of  this </w:t>
      </w:r>
      <w:r>
        <w:rPr>
          <w:rFonts w:ascii="Times" w:hAnsi="Times" w:eastAsia="Times"/>
          <w:b w:val="0"/>
          <w:i w:val="0"/>
          <w:color w:val="000000"/>
          <w:sz w:val="18"/>
        </w:rPr>
        <w:t>was telegraphed to  the Viceroy along with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hand power to the people and are calculated to demoralize the na-</w:t>
      </w:r>
      <w:r>
        <w:rPr>
          <w:rFonts w:ascii="Times" w:hAnsi="Times" w:eastAsia="Times"/>
          <w:b w:val="0"/>
          <w:i w:val="0"/>
          <w:color w:val="000000"/>
          <w:sz w:val="22"/>
        </w:rPr>
        <w:t>tion. They also betray want of faith in the Congress from which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ope-ration is expected by the Government.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to no one in its abhorrence of terrorism on any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resorted to by individuals such as was recently in witnessed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Bengal, but it condemns with equal force terrorism practised [by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Government] by its recent Acts and Ordinances.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marks the deep natio-nal humiliation over the assassination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two girls in Comil-la and is firmly convinced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does great harm to the nation especially when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political mouth piece the Congress it is pledged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achieving swaraj. But the Working Committee can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 whatsoever for the Bengal Ordinance which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a whole people for the crime of a few. The real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  in  dealing  with  the  known cause  that prompts such  crime.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Ordinance has no justification for its existence the Ordinances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United Provinces and the Frontier Province have   still 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is of opinion that the measures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the United Provinces for obtaining agrarian relief 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shown to be justified. The Working Committee holds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unquestionable right of all people suffering  from gave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distress, as the tenantry of the United Provinces is admittedly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to withhold payment of taxes if they fail, as in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they have failed, to obtain redress by  other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In the arrest  and imprisonment of  Mr. Sherwani,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United Provinces Congress Committee,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Nehru, the Working General Secretary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proceeding to Bombay to confer with Mahatma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 in the meeting of the Working Committee,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gone even beyond  the limits contemplated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in that there was no question  whatsoever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taking part in Bomby in a non-tax campaign in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 So far as the Frontier Province is concerned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own showing there appears to be no warrant for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promulgation  of the Ordinance or the arrest and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trial of Khan Abdul Ghaffar Khan and his co-workers.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regrads the shootings in that Province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and unarmed men to be wanton and inhuman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congratulates the  brave men of the Frontier  Province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and endurance, and the Working Committee has no doubt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that, if the brave people of the Frontier Province retain their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spirit in spite of the gravest provocations,  their blood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would advance the cause of India’s independence.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 calls upon the Government of India to institute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impartial enquiry into the events that have led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these Ordinances, the necessity of superseding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law and legislative machinery, and the necessity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committed thereunder. And thereafter, if a proper enquiry is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all facilities are given to the Working Committee 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producition of evidence, it will be prepared to assist the enquiry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evidence before it. The Working Committee has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 of the Prime Minister made before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the debates in the Houses of Parliament and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 as wholly unsatisfactory and  inadequate   in  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 Congress   demand   and    place   on  record    its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short of Complete Independence, carrying full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and External Affairs and Finance with such  safeguards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demonstrably necessary in the interests of the nation,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by the Congress as satisfactory.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that the British Government was not prepared at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to regard the Congress as representing and entitled </w:t>
      </w:r>
      <w:r>
        <w:rPr>
          <w:rFonts w:ascii="Times" w:hAnsi="Times" w:eastAsia="Times"/>
          <w:b w:val="0"/>
          <w:i w:val="0"/>
          <w:color w:val="000000"/>
          <w:sz w:val="22"/>
        </w:rPr>
        <w:t>to speak and act on behalf of the nation as a whole without disti-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nction of caste, creed or colour. At the same time,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recog-nizes with sorrow that communal harmony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at the said Conference. The Working Committee invites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therefore, to make ceaseless effort to demonstrate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to represent the nation as a whole  and promote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that would make a Constitution framed on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basis acceptable to the various communities composing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 Meanwhile, the Working Committee is prepared to tender 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the Government provided His Excellency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reconsiders his telegram and adequate relief is granted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Ordinances and its recent Acts, free scope is left to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future negotiations and consultations to prosecute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Complete Independence, and the administration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carried on in consultation with popular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attainment of such independence. The absence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response from the Government in terms of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the Working Committee will regard as an indication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Government that it has reduced to nullity the Delhi Pact.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a satisfactory response not forthcoming,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calls upon the nation to resume civil 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non-payment of taxes under the following conditions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illustrative heads: (1) No Province or district or tahsil or village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take up  civil disobedience unless the people thereof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non-violent nature of the struggle with 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and are ready to undergo  sufferings  involving 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property. (2) Non-violence must be observed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deed in the face of the gravest provocation, it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the campaign is not one of seeking revenge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inflicting injuries on the oppressor, but it is one of converting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self-suffering and self-purification. (3) Social boycott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inflicting injury  on Government officers, police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anti-nationalists should not be undertaken and is wholly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 of non-violence. (4) It should be borne in mind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 violent   campaigns   are   independent  of  pecuniary  assistance;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there should be no hired volunteers, but their bare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and maintenance of the dependents of poor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might have been imprisoned or killed is  permissible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it is possible. The Working Committee, however,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cause to continue the struggle even though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 privations. (5) Boycott of all foreign cloth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or of other countries is obligatory under all circumstances. (6)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Congressmen and women are expected  to use hand-spun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handwoven khaddar to the exclusion  of even cloth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mills. (7) Picketing of liquor shops and foreign-cloth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should be vigorously conducted chiefly by women but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ensure perfect non-violence.  (8) Unlicensed manufacture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salt should be resumed. (9)  If processions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are organized,  only those should join them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lathi chrges or bullets without moving from their respectives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(10) Even  in non-violent war boycott of goods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oppressor is perfectly lawful inasmuch as it is never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 to promote or retian commercial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oppressor. Thereore, boycott of British goods and concerns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and vigorously prosecuted.  (11) Civil breach of non-moral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of laws and orders  injurious to the people wherever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possible and advisable may be practised. (12) All unjust </w:t>
      </w:r>
      <w:r>
        <w:rPr>
          <w:rFonts w:ascii="Times" w:hAnsi="Times" w:eastAsia="Times"/>
          <w:b w:val="0"/>
          <w:i w:val="0"/>
          <w:color w:val="000000"/>
          <w:sz w:val="22"/>
        </w:rPr>
        <w:t>orders issued under the Ordinances may be civilly disobeyed.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in  1931-32,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 235-7.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tabs>
          <w:tab w:pos="2570" w:val="left"/>
          <w:tab w:pos="4950" w:val="left"/>
          <w:tab w:pos="5670" w:val="left"/>
        </w:tabs>
        <w:autoSpaceDE w:val="0"/>
        <w:widowControl/>
        <w:spacing w:line="272" w:lineRule="exact" w:before="2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 TELEGRAM  TO PRIVATE SECRETARY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TO VICEROY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1, 1932</w:t>
      </w:r>
    </w:p>
    <w:p>
      <w:pPr>
        <w:autoSpaceDN w:val="0"/>
        <w:autoSpaceDE w:val="0"/>
        <w:widowControl/>
        <w:spacing w:line="260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  THANK             HIS            EXCELLENCY            FOR            THE            WIRE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REPLY            TO               MINE          OF            29TH         INSTANT.          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GRIEVES         ME.           FOR            HIS           EXCELLENCY           HAS          REJECTED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   A         MANNER     HARDLY          BEFITTING          HIS                  HIGH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         AN            ADVANCE       MADE               IN         THE            FRIENDLIEST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SPIRIT.             I            HAD            APPROACHED            AS             SEEKER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WANTING             LIGHT     ON            QUESTIONS            IN             WHICH    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DESIRED            TO       UNDERSTAND     GOVERNMENT     VERSION  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           SERIOUS            AND             EXTRAORDINARY          MEASURES    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   I         MADE         REFERENCE.         INSTEAD         OF APPRECIATING    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ADVANCE          HIS                 EXCELLENCY         HAS         REJECTED             IT             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           ME             TO            REPUDIATE         MY     VALUED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COLLEAGUES              IN              ADVANCE               AND                  TELLING                 ME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   EVEN            IF            I            BECAME        GUILTY       OF       SUCH         DIS-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HONOURABLE                 CONDUCT            AND            SOUGHT            AN         INTERVIW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  COULD             NOT   EVEN            DISCUSS            THESE        MATTERS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VITAL     IMPORTANCE        TO        THE        NATION.        IN           MY            OPINION,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CONSTITUTIONAL         ISSUE         DWINDLES         INTO                 INSIGNIFICANCE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          FACE         OF          ORDINANCES         AND ACTS         WHICH         MUST,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 NOT         MET         WITH         STUBBORN  RESISTANCE,         RESULT 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UTTER         DEMORALIZATION                 OF                 NATION.         I         HOPE         NO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SELF-RESPECTING         INDIAN         WILL         RUN         RISK         OF         KILLING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        SPIRIT         FOR         A         DOUBTFUL CONTINGENCY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SECURING         A          CONSTITUTION         TO         WORK         WHCIH         NO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                 WITH         STAMINA         MAY         BE         LEFT.         LET ME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        POINT         OUT         THAT         AS         TO         THE          FRONTIER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        YOUR         TELEGRAM         CONTAINS         A         NARRATION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FACTS         WHICH,         ON         FACE         OF         THEM,         FURNISH         NO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WARRANT         FOR         ARRESTS         OF         POPULAR          LEADERS,         PASSING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EXTRA-LEGAL         ORDINANCE,         MAKING         LIFE         AND         PROPERLY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UTTERLY         INSECURE         AND         SHOOTING         UNARMED         PEACEFUL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CROWDS         FOR         DARING         TO         DEMONSTRATE         AGAINST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ARRESTS         OF         THEIR         TRUSTED         LEADERS.         IF          KHAN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SAHEB         ABDUL  GHAFFAR         ASSERTED         THE         RIGHT         OF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626" w:right="1336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         INDEPENDENCE         IT         WAS         A         NATURAL         CLAIM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 A         CLAIM         MADE         WITH IMPUNITY         BY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        AT         LAHORE         IN         1929         AND         BY         ME   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ENERGY         PUT         BEFORE         THE         BRITISH GOVERNMENT     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LONDON.         MOREOVER,         LET         ME         REMIND         THE VICEROY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DESPITE         THE         KNOWLEDGE         ON         GOVERNMENT’S PART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CONGRESS         MANDATE         CONTAINED       SUCH         CLAIM,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        INVITED         TO         ATTEND         LONDON         CONFERENCE        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        DELEGATE.          NOR         AM         I         ABLE         TO         DETECT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  A         MERE         REFUSAL         TO         ATTEND         DURBAR         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  WARRANTING         SUMMARY         IMPRISONMENT.         IF         KHAN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SAHEB          WAS FOMENTING         RACIAL         HATRED         IT        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UNDOUBTEDLY         REGRETTABLE.         I         HAVE         HIS         OWN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DECLARATIONS         TO         THE CONTRARY         MADE         TO          ME.          BUT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ASSUMING         THAT         HE         DID FOR         MENT         RACIAL         HATRED,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   WAS         ENTITLED         TO         OPEN TRIAL,         WHERE         HE         COULD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   DEFENDED          HIMSELF         AGAINST         ACCUSATION.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        THE         UNITED         PROVINCES,         HIS EXCELLENCY   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SURELY         MISINFORMED,         BECAUSE         THERE         WAS NO         NO-RENT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CAMPAIGN         AUTHORIZED         BY         CONGRESS,         BUT WHILST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NEGOTIATIONS         WERE         PROCEEDING         BETWEEN         GOVERNMENT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        REPRESENTATIVES          THE         TIME         FOR         COLLECTION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RENTS         ACTUALLY         ARRIVED         AND         RENTS         BEGAN         TO    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DEMANDED.         CONGRESSMEN         WERE         THEREFORE         OBLIGED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         TENANTS         TO         SUSPEND         PAYMENT.         PENDING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         OF         NEGOTIATIONS         AND         MR.          SHERWANI         HAD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OFFERED         ON         BEHALF         OF         THE          CONGRESS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        THIS         ADVICE         IF         THE         AUTHORITIES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SUSPENDED         COLLECITONS PENDING         NEGOTIATIONS.         I         VENTURE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 SUGGEST         THAT         THIS IS         NOT         A         MATTER         WHICH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        BE         SO         SUMMARILY DISMISSED         AS         YOUR         WIRE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        DONE.         CONTROVERSY         IN         THE         UNITED         PROVINCES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       OF         A          LONG         STANDING         AND INVOLVES         WELL -BEING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  MILLIONS         OF         PEASANTRY         KNOWN         TO    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ECONOMICALLY         GROUND         DOWN.         ANY         GOVERNMENT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JEALOUS         OF         THE         WELFARE         OF         THE         MASSES         IN          ITS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         WOULD         WELCOME         VOLUNTARY         CO-OPERATIONS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BODY         LIKE         THE         CONGRESS         WHICH         ADMITTEDLY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EXERCISES GREAT         INFLUENCE         OVER         THE         MASSES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WHOSE         ONE AMBITION         IS         TO         SERVE          THEM         FAITHULLY.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 LET         ME ADD         THAT         I         REGARD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WITHHOLDING         OF         PAYMENT         OF TAXES         AS         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INALIENABLE         ANCIENT         AND         NATURAL         RIGHT OF         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        WHO         HAVE         EXHAUSTED         ALL         OTHER         MEANS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  SEEING          FREEDOM         FROM         AN         UNBEARABLE         ECONOMIC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BURDEN.         I         MUST         REPUDIATE         SUGGESTION         THAT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        HAS         SLIGHTEST         DESIRE         TO         PROMOTE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DISORDER         IN ANY         SHAPE         OR         FORM.         AS         TO         BENGAL,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  CONGRESS         IS         AT         ONE         WITH         THE         GOVERNMENT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  CONDEMNING ASSASSINATIONS         AND          SHOULD          HEARTILY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CO-OPERATE         WITH         THE         GOVERNMENT          IN         MEASURES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MAY         BE         FOUND NECESSARY         TO         STAMP         OUT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        CRIMES.         BUT         WHILST         THE         CONGRESS         WOULD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CONDEMN         IN         UNMEASURED          TERMS          THE         METHODS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TERRORISM         IT         CAN         IN         NO         WAY ASSOCIATE         ITSELF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   GOVERNMENT         TERRORISM         AS         IS BETRAYED         BY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BENGAL         ORDINANCE         AND         ACTS         DONE THEREUNDER,         BUT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        RESIST         WITHIN         THE         LIMITS         OF         ITS         PRESCRIBED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CREED         OF         NON-VIOLENCE         SUCH         MEASURE         OF         LEGALIZED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    TERRORISM.         I         HEARTILY         ASSENT TO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PROPOSITION          LAID         DOWN         IN          YOUR         TELEGRAM        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CO-OPERATION         MUST         BE         MUTUAL         BUT         YOUR         TELEGRAM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LEADS         ME         IRRESISTIBLY         TO         THE         CONCLUSION      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        EXCELLENCY        DEMANDS        CO-OPERATION        FROM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        WITHOUT         RETURNING          ANY         ON        BEHALF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         I         CAN         READ         IN         NO          OTHER         WAY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      PEREMPTORY         REUSAL         TO       DISCUSS         THESE         MATTERS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WHICH,         AS      I         HAVE         ENDEAVOURED         TO         SHOW,   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        LEAST         TWO          SIDES,         POPULAR         SIDE         I         HAVE         PUT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        I      UNDERSTAND         IT,         BUT         BEFORE         COMMITTING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         TO        DEFINITE         JUDGMENT,         I       WAS         ANXIOUS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         THE OTHER         SIDE,         THAT         IS,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     SIDE,         AND         THEN     TENDER         MY         ADVICE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  CONGRESS.         WITH          PREERENCE         TO         THE         LAST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PARAGRAPH         OF         YOUR         TELEGRAM         I         MAY NOT         REPUDIATE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MORAL         LIABILITY         FOR         THE         ACTIONS         OF    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COLLEAGUES,         WHETHER         IN         THE         FRONITER         PROVINCE        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  THE         UNITED         PROVINCES,         BUT         I         CONFESS         THAT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        IGNORANT         OF         THE         DETAILED         ACTIONS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        OF         MY      COLLEAGUES         WHILST         I T        WAS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6" w:right="133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ABSENT         FROM         INDIA,     AND         IT        WAS        BECAUSE         IT      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        FOR         ME      TO   ADVISE         AND         GUIDE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        COMMITTEE          OF         THE    CONGRESS         AND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        TO         COMPLETE         MY        KNOWLEDGE,         I        SOUGHT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   AN         OPEN         MIND         AND         WITH         THE         BEST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INTENTIONS         AN         INTERVIEW          WITH         HIS         EXCELLENCY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DELIBERATELY         ASKED         FOR         HIS         GUIDANCE.         I         CANNOT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CONCEAL         FROM         HIS         EXCELLENCY         MY         OPINION        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REPLY          HE         HAS         CONDESCENDED         TO         SEND        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HARDLY         A RETURN         FOR         MY         FRIENDLY         AND         WELL-MEANT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APPROACH,         AND         IF         IT         IS         NOT         YET         TOO         LATE,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        ASK         HIS         EXCELLENCY       TO         RECONSIDER        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        AND         SEE         ME         AS         A         FRIEND         WITHOUT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IMPOSING         ANY         CONDITIONS         WHATSOEVER         AS      TO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SCOPE         OR         SUBJECT         OF         DISCUSSION,         AND         I,         ON    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PART,         CAN         PROMISE         THAT         I         WOULD         STUDY  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        OPEN         MIND         ALL         THE         FACTS      THAT          HE         MIGHT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PUT         BEFORE         ME.         I         WOULD         UNHESITATINGLY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WILLINGLY         GO         TO         THE         RESPECTIVE        PROVINCES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   THE         AID         OF         THE         AUTHORITIES         STUDY         BOTH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SIDES         OF         THE         QUESTION         AND         IF         I         CAME     TO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CONCLUSION         AFTER          SUCH         A         STUDY         THAT         THE        PEOPLE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        IN         THE         WRONG         AND         THAT         THE      WORKING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        INCLUDING         MYSELF         WERE         MISLED         AS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CORRECT         POSITION,         AND         THAT         THE        GOVERNMENT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       RIGHT,             I           SHOULD          HAVE           NO            HESITATION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WHATSOEVER             IN     MAKING         THAT         OPEN         CONFESSION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GUIDING         THE         CONGRESS         ACCORDINGLY.         ALONG  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  DESIRE         AND WILLINGNESS         TO         CO-OPERATE  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    I         MUST       PLACE      MY         LIMITATIONS         BEFORE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        EXCELLENCY.         NON-VIOLENCE         IS MY         ABSOLUTE         CREED.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BELIEVE         THAT         CIVIL         DISOBEDIENCE IS         NOT         ONLY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   NATURAL         RIHGT         OF         PEOPLE         ESPECIALLY         WHEN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        HAVE         NO         EFFECTIVE         VOICE         IN         THEIR         OWN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GOVERNMENT,         BUT         THAT         I T        ALSO         IS         AN EFFECTIVE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SUBSTITUTE         FOR         VIOLENCE         OR         ARMED         REBELLION.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    NEVER,         THEREFORE,         DENY         MY         CREED. 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PURSUANCE THEREOF         AND         ON         THE         STRENGTH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UNCONTRADICTED         RERORTS         SUPPORTED         BY         RECENT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ACTIVITES         OF         THE GOVERNMENT         OF         INDIA         TO         THE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        THAT         THERE         MAY   BE         NO         OTHER         OPPORTUNITY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   ME         TO         GUIDE         THE PUBLIC,         THE         WORKING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        HAS         ACCEPTED         MY         ADVICE    AND         PASSED      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         TENTATIVELY         SKETCHING         A         PLAN         OF         CIVIL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DISOBEDIENCE.         I         AM        SENDING         HEREWITH    TEXT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RESOLUTION.      IF         HIS        EXCELLENCY         THINKS         IT         WORTH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WHILE         TO         SEE         ME         PENDING         OUR         DISCUSSION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        OF         THE         RESOLUTION          WILL         BE         SUSPENDED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HOPE         IT         MAY         RESULT         IN         THE         RESOLUTION         BEING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FINALLY            GIVEN            UP.         I         ADMIT    THAT         CORRESPONDENCE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        HIS EXCELLENCY         AND         MYSELF         IS         OF         SUCH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GRAVE         IMPORTANCE AS          NOT         TO         BROOK         DELAY 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PUBLICATION.         I         AM         THEREFORE         SENDING         MY         TELEGRAM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REPLY,          THIS         REJOINDER         AND         THE         WORKING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COMMITTEE’S         RESOLUTION         FOR     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in 1931-32;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7-1-1932</w:t>
      </w:r>
    </w:p>
    <w:p>
      <w:pPr>
        <w:autoSpaceDN w:val="0"/>
        <w:tabs>
          <w:tab w:pos="2030" w:val="left"/>
          <w:tab w:pos="4950" w:val="left"/>
        </w:tabs>
        <w:autoSpaceDE w:val="0"/>
        <w:widowControl/>
        <w:spacing w:line="298" w:lineRule="exact" w:before="336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 NOTE  INTRODUCING EDMOND PRIVAT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AND MADAME  PRIVAT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1, 1932</w:t>
      </w:r>
    </w:p>
    <w:p>
      <w:pPr>
        <w:autoSpaceDN w:val="0"/>
        <w:tabs>
          <w:tab w:pos="550" w:val="left"/>
          <w:tab w:pos="3530" w:val="left"/>
        </w:tabs>
        <w:autoSpaceDE w:val="0"/>
        <w:widowControl/>
        <w:spacing w:line="28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WHOM  IT MAY CONCERN,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Mons. Privat and Madame Privat are friends of India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Switzerland. They have purposely come to India to study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modern movement. I expect all Congressmen who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them to assist them and render to them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it is possible to render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8791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8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reply from the Private Secretary of the Viceroy,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 to Viceroy”, 2-1-1932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this  is followed by a Hindi version.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6" w:right="134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550" w:val="left"/>
        </w:tabs>
        <w:autoSpaceDE w:val="0"/>
        <w:widowControl/>
        <w:spacing w:line="298" w:lineRule="exact" w:before="0" w:after="28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 TELEGRAM  TO PRABHASHANKAR  PATTANI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OMBAY,</w:t>
      </w:r>
    </w:p>
    <w:p>
      <w:pPr>
        <w:sectPr>
          <w:pgSz w:w="9360" w:h="12960"/>
          <w:pgMar w:top="666" w:right="135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RABHASHANKAR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ATTANI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sectPr>
          <w:type w:val="continuous"/>
          <w:pgSz w:w="9360" w:h="12960"/>
          <w:pgMar w:top="666" w:right="1354" w:bottom="568" w:left="1440" w:header="720" w:footer="720" w:gutter="0"/>
          <w:cols w:num="2" w:equalWidth="0">
            <w:col w:w="3894" w:space="0"/>
            <w:col w:w="267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92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 2, 1932</w:t>
      </w:r>
    </w:p>
    <w:p>
      <w:pPr>
        <w:sectPr>
          <w:type w:val="nextColumn"/>
          <w:pgSz w:w="9360" w:h="12960"/>
          <w:pgMar w:top="666" w:right="1354" w:bottom="568" w:left="1440" w:header="720" w:footer="720" w:gutter="0"/>
          <w:cols w:num="2" w:equalWidth="0">
            <w:col w:w="3894" w:space="0"/>
            <w:col w:w="267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PROBABLY          LEAVING        TOMORROW        NIGHT          FOR        AHMEDABAD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PERHAPS        BETTER           YOU          COME       AHMEDABAD.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5922</w:t>
      </w:r>
    </w:p>
    <w:p>
      <w:pPr>
        <w:autoSpaceDN w:val="0"/>
        <w:tabs>
          <w:tab w:pos="4670" w:val="left"/>
          <w:tab w:pos="6430" w:val="left"/>
        </w:tabs>
        <w:autoSpaceDE w:val="0"/>
        <w:widowControl/>
        <w:spacing w:line="298" w:lineRule="exact" w:before="296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207.  LETTER  TO JAWAHARLAL 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 2,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JAWAHAR,</w:t>
      </w:r>
    </w:p>
    <w:p>
      <w:pPr>
        <w:autoSpaceDN w:val="0"/>
        <w:autoSpaceDE w:val="0"/>
        <w:widowControl/>
        <w:spacing w:line="28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You have no cause to envy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poor folk outside. But we do envy you for getting all the glory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drudgery to  the outsiders. But we are plotting vengeance.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allowed to get some newspapers. In all I am doing you </w:t>
      </w:r>
      <w:r>
        <w:rPr>
          <w:rFonts w:ascii="Times" w:hAnsi="Times" w:eastAsia="Times"/>
          <w:b w:val="0"/>
          <w:i w:val="0"/>
          <w:color w:val="000000"/>
          <w:sz w:val="22"/>
        </w:rPr>
        <w:t>are constantly before my mind’s eye.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Kamala the other day. She does need plenty of rest.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see her once more and insist upon  her not leaving her room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thoroughly restored. I hope you will approve of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regarding Dr. Mahmud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that the promise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>assessment on Anand Bhawan should be paid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3"/>
        <w:gridCol w:w="3283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Government willing, I go to the Ashram tomorrow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in two or three days.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date January 29, which is obviously an error.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>at the Nehru Memorial Museum bears the date January 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Syed Mahmud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35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grieved to find from your wire that you were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insomnia. Why not take longer rest and get rid of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altogether? In your present state I am not going to worry you with my </w:t>
      </w:r>
      <w:r>
        <w:rPr>
          <w:rFonts w:ascii="Times" w:hAnsi="Times" w:eastAsia="Times"/>
          <w:b w:val="0"/>
          <w:i w:val="0"/>
          <w:color w:val="000000"/>
          <w:sz w:val="22"/>
        </w:rPr>
        <w:t>troubles.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TEJ BAHADUR SAPRU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wire. I hope you do not still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I can see the Viceroy, if he makes no response to my</w:t>
      </w:r>
    </w:p>
    <w:p>
      <w:pPr>
        <w:autoSpaceDN w:val="0"/>
        <w:autoSpaceDE w:val="0"/>
        <w:widowControl/>
        <w:spacing w:line="280" w:lineRule="exact" w:before="32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you to study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My conscience is quite clear. The Government here simply do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to see me unless I approach them with straw in the mouth.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Gandhi-Sapru Correspondence; also G. N. 7590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January 1, 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Private Secretary to Viceroy”,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the Viceroy, from December 29, 1931 to January 3, 1932; 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6" w:right="140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 LETTER  TO NARANDAS  GANDHI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get your letters of course, but, on my side, how can I find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you? It is about 11.30  p.m. now. It is likely that I 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tonight; even so I have sat down to write this letter.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shall I give you? I have the fullest confidence in you.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strength to meet any eventuality. Mirabehn will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am arrested. You will have to guide her. If a request for 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any quarter, it will be for you to decide. Prabhavati,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likely to arrive there in a few days. Tell Lakshmi  that I got 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letter. I like her decision.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respects to Mother and Father. How happy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see them! I remember to have told you to give away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all the books in the Ashram, except those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in the school. Kaka told me that your impression was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may be, I think it will be wise to give away the books to </w:t>
      </w:r>
      <w:r>
        <w:rPr>
          <w:rFonts w:ascii="Times" w:hAnsi="Times" w:eastAsia="Times"/>
          <w:b w:val="0"/>
          <w:i w:val="0"/>
          <w:color w:val="000000"/>
          <w:sz w:val="22"/>
        </w:rPr>
        <w:t>the Vidyapith.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the journals and magazines will also  be better used and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there.</w:t>
      </w:r>
    </w:p>
    <w:p>
      <w:pPr>
        <w:autoSpaceDN w:val="0"/>
        <w:autoSpaceDE w:val="0"/>
        <w:widowControl/>
        <w:spacing w:line="220" w:lineRule="exact" w:before="26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8198.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60" w:lineRule="exact" w:before="35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 TALK WITH WELFARE OF INDIA LEAGUE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DEPUTATION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1932</w:t>
      </w:r>
    </w:p>
    <w:p>
      <w:pPr>
        <w:autoSpaceDN w:val="0"/>
        <w:autoSpaceDE w:val="0"/>
        <w:widowControl/>
        <w:spacing w:line="26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  studiously courteous language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friendliest tone.  My friends objected to the word ‘guidance’,  but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with them and got them to agree. You will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has placed himself completely in the wrong. And arguing</w:t>
      </w:r>
    </w:p>
    <w:p>
      <w:pPr>
        <w:autoSpaceDN w:val="0"/>
        <w:autoSpaceDE w:val="0"/>
        <w:widowControl/>
        <w:spacing w:line="200" w:lineRule="exact" w:before="28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article: “The Historic Week”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Viceroy”,  29-12-1931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Ordinances was the wrong way of going about the thing.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that I had not approached him as an ordinary citizen,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constant dealings with him and one with whom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future plans as to how best to help in the R.T.C. work.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 for him to say that I could not discuss the Ordinances.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condition is insulting, viz., that I must repudiate my collegues.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fact is that Government  has overreached itself. It is not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Willingdon’s language.  It has been drafted for him. It is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that Government of India should act in this light-hearted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though they know that any error may lead to a 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arising in this country. If you are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have committed a grave error in repelling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and in banging the door on my face, then you should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and   earth to compel the Government of India to reconsider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decision and see me as a  friend without putting  any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 I have got the Working Committee to pass a tentative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reso- lution, you will ask. Is it not that you want to go with a loaded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pistol? No,  because the Government of India knew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institution with civil disobedience  for its creed.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 done enough to lead the country  and Government 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connection with a movement for redress of wrongs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would not advise an armed rebellion but a non-violent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obedience. Evidently they overlook the fact that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 a permissible thing. In the Delhi Pact,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 not given up,   it   was   only   discontinued  during  the  Truce.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Simla,  when  our  final letters  were exchanged—letters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published as part of the second Settlement— I said in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all steps fail, we reserve to ourselves the right of 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Government’s reply finally banging the door is thus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breach of the Delhi Pact and of the Simla Pact to which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Willingdon was party. You have thus got  to see the enormity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in which the Government of India have been betrayed.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 to you that you  follow your telegram by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and go over to the side of the Congress if a simple thing like an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 cannot be granted.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find the suggestion  being made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overborne by my extremist colleagues. I am the arch-extremist.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colleagues who have given more loyal allegiance than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me during the last four days. There has been  no goading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part of my colleagues, and all resolutions and telegrams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39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drafted by me. They have accepted me as an expert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and left the whole field open to me. We discussed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the sense was that  we may pass the tentative resolution,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publish it. It was I who said “No”. If I suppressed it,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 to the Viceroy and the nation. Having passed the resolution,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 Viceroy must be placed in possession of the full facts.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agreed. My colleagues are not wedded to civil  disobedience 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the sense that I am. It is not a be-all and end-all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with me. But there was no course open to me.  A man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is open to declare an armed rebellion may parley, but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 such alternative—how can he parley? That is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for civil disobedience is my creed, how can I give it up?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why, though I am miserly in expending  national money,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for the full text of the resolution  being telegraphed 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>my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way to follow out your telegram is not  to send me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Viceroy but to see the Viceroy yourselves. All you have got to tell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 is that when you are about to embark on a big constitutional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advance it should be absurd for the head of  a State to  refuse to see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7-1-1932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 MESSAGE TO KAIRA  FARMERS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3,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great longing to peep into Gujarat to see the Ashramites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other companions and to console and sympathize with you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difficulties, but I am afraid that this will not be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satyagrahi cannot even dream of a family or friend  nor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afford to wait to see them  or  bid farewell  when  the jail  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invites him. I believe such is my present condition. If, therefore,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possible to see you, believe me it was due to the imperative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demand  of duty. It seems war stares  us in the face, and it would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grim this time.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 after hearing Gandhiji authorized their president to  send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 telegram assuring the Viceroy that Gandhiji had an entirely open mind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was all the more necessary that he should have an opportunity of fully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discussing the situation  with His Excellency.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message was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Exhorting them to bear the brunt of the fight and not to flinch, Gandhiji asks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cheerfully sacrifice their lands, goods and cattle and to suffer all sorts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privations and to bear all oppressions, including lathi and bullets. But while enduring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these, Gandhiji appeals  to them not to be excited in the least and to pity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persecutor and wish him well.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Quoting the famous Gujarati poet, Kavi  Shamal Bhatt, that “he who returns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for evil has only truly lived”, Gandhiji goes on: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drunk at this fountain of love, and  perceived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others. You must therefore see that you do not offend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farmer who does not stand by you or who is hostile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him too, for it is not his fault that he does not see eye to eye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in matters of duty.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says that they conferred upon Mr. Vallabhbhai the title of Sardar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continues: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hands lies his honour and his strength. Not only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reputation and honour of the whole of India lies in your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resumption of the struggle, the eyes of India and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are concentrated upon you. Remember all these, and pray for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befitting a satyagrahi.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Asking the peasants  to live harmoniously with their Dharala brethren,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 concludes: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this, and console yourself. Rest assured that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 lands will be restored to you. This is not a bait.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every word of it, when I say that this only  is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 of a  satyagrahi.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4-1-1932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 TEMPLE-ENTRY SATYAGRAHA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Working Committee was in session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I had several  conversations with representatives from Kerala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Congress workers about many questions arising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Temple-entry Satyagraha. Instead of correcting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by the interviewers in the form of questions and answers. I</w:t>
      </w:r>
    </w:p>
    <w:p>
      <w:pPr>
        <w:autoSpaceDN w:val="0"/>
        <w:autoSpaceDE w:val="0"/>
        <w:widowControl/>
        <w:spacing w:line="220" w:lineRule="exact" w:before="24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this article was dictated by Gandhiji under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heavy pressure of work in hourly expectation of arrest and handed over for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 just before his arrest on January 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36" w:right="135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giving below what I think should be the answer to their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answers will be found so framed as to  render unnecessary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being stated.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bear in mind that the question of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though  it has a political significance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is essentially and predominantly a religious  question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solved by the Hindus and as such for them  it overshadows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aspect. That is to say, the duty  of touchables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 untouchability can never  be subordinated to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exigencies, hence the present political situation must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>be allowed to postpone the endeavour to end  untouchability.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religious and righteous cause the reformer has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consequences and even take the risk of temporary alienation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sym-pathy of privileged classes. Those, therefore,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curse to be removed at all costs will not abate their </w:t>
      </w:r>
      <w:r>
        <w:rPr>
          <w:rFonts w:ascii="Times" w:hAnsi="Times" w:eastAsia="Times"/>
          <w:b w:val="0"/>
          <w:i w:val="0"/>
          <w:color w:val="000000"/>
          <w:sz w:val="22"/>
        </w:rPr>
        <w:t>effort for fear of finding themselves in a hopeless minority.</w:t>
      </w:r>
    </w:p>
    <w:p>
      <w:pPr>
        <w:autoSpaceDN w:val="0"/>
        <w:tabs>
          <w:tab w:pos="550" w:val="left"/>
          <w:tab w:pos="1010" w:val="left"/>
          <w:tab w:pos="29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temples strike  work and refuse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present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pujaris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ceremonial required, they should be replaced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the particular caste which has supplied the </w:t>
      </w:r>
      <w:r>
        <w:rPr>
          <w:rFonts w:ascii="Times" w:hAnsi="Times" w:eastAsia="Times"/>
          <w:b w:val="0"/>
          <w:i/>
          <w:color w:val="000000"/>
          <w:sz w:val="22"/>
        </w:rPr>
        <w:t>pujaris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a substitute, I would not hesitate to find the priest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caste so long as he has the requisite qualifications and con-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viction. The fact is that, so far as I am aware,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</w:t>
      </w:r>
      <w:r>
        <w:rPr>
          <w:rFonts w:ascii="Times" w:hAnsi="Times" w:eastAsia="Times"/>
          <w:b w:val="0"/>
          <w:i/>
          <w:color w:val="000000"/>
          <w:sz w:val="22"/>
        </w:rPr>
        <w:t>pujaris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too dependent on this service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to continue the strike for any length of time.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performing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hereditary does not affect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because,  if the possessor himself  of such a right,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whatsoever, refuses to exercise the right, he has only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>thank.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temple authorities offer to set apart a corner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it should not be considered as sufficient. No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untouchables  which is not applicable to other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can be tolerated. But a distant corner may be  set apart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want to mix with  the  untouchables.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then become untouchables by choice.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force open barricades. That 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species of violence and it will not do that barricades are inanimate </w:t>
      </w:r>
      <w:r>
        <w:rPr>
          <w:rFonts w:ascii="Times" w:hAnsi="Times" w:eastAsia="Times"/>
          <w:b w:val="0"/>
          <w:i w:val="0"/>
          <w:color w:val="000000"/>
          <w:sz w:val="22"/>
        </w:rPr>
        <w:t>things, for the hands  that put up the barricades were animate.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Priests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  <w:tab w:pos="1350" w:val="left"/>
          <w:tab w:pos="5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foregoing it will be clear that belief in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 a condition precedent to offering satyagraha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temple-entry. Temple-entry is a religious right. Entry, therefore,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 person cannot be called satyagraha. At the time of Vaikom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when Mr. George Joseph went to jail, I sent him word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wrong.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agreed with me, promptly apologized, and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jail. Temple-entry  satyagraha is a penance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 Hindu. He is the sinner and he has, therefore,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by inviting punishment on himself for endeavouring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untouchable  co-religionists with  him to the temle.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non-Hindus can only offer help other  than satyagraha.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other communities helped the Sikhs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Gurudwara movement  in various ways, satyagraha was and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only by the Sikhs who believed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akhanda path.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untouchables should not alone offer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led by touchable reformers. This 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expedience. There may come a time when untouchables may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by them-selves. The idea behind the opinion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is that  public opinion amongst touchable Hindus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alive and active before satyagraha is taken up at all.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whose use depends for success upon the  gathering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Therefore, it  use is invariably preceded by all the known </w:t>
      </w:r>
      <w:r>
        <w:rPr>
          <w:rFonts w:ascii="Times" w:hAnsi="Times" w:eastAsia="Times"/>
          <w:b w:val="0"/>
          <w:i w:val="0"/>
          <w:color w:val="000000"/>
          <w:sz w:val="22"/>
        </w:rPr>
        <w:t>orthodox remedies.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entry demanded in temples on private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property. When a man allows free use to the public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temple erected on a private property, but bars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alone, it ceases to be a private temple.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 that temple-entry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should be postponed altogether and effected by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enactment. I wholly dissent from the view.  Legislative enactment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and certainly always under democracy, follows the 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opinion, and for the formation of public opinion. I know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swifter remedy than real satyagraha properly handled. The question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when time is ripe for offering satyagraha in a particular place is one </w:t>
      </w:r>
      <w:r>
        <w:rPr>
          <w:rFonts w:ascii="Times" w:hAnsi="Times" w:eastAsia="Times"/>
          <w:b w:val="0"/>
          <w:i w:val="0"/>
          <w:color w:val="000000"/>
          <w:sz w:val="22"/>
        </w:rPr>
        <w:t>primarily for local  Congress Committees to decide.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Those who contend that non-Hindus can vote on questions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George Joseph”, 6-4-1924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Non-stop reading of the </w:t>
      </w:r>
      <w:r>
        <w:rPr>
          <w:rFonts w:ascii="Times" w:hAnsi="Times" w:eastAsia="Times"/>
          <w:b w:val="0"/>
          <w:i/>
          <w:color w:val="000000"/>
          <w:sz w:val="18"/>
        </w:rPr>
        <w:t>Granth Saheb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35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untouchability I would refer to the first resolution,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constituion  passed at Nagpur in 1920. There it 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question of removal of untouchability is one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exclusively  reserved for Hindus. Therefore, a convention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up that Non-Hindus should not interfere by their votes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with this  religious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14-1-1932</w:t>
      </w:r>
    </w:p>
    <w:p>
      <w:pPr>
        <w:autoSpaceDN w:val="0"/>
        <w:autoSpaceDE w:val="0"/>
        <w:widowControl/>
        <w:spacing w:line="292" w:lineRule="exact" w:before="430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214.  TELEGRAM TO PRIVATE SECRETARY TO VICEROY</w:t>
      </w:r>
    </w:p>
    <w:p>
      <w:pPr>
        <w:autoSpaceDN w:val="0"/>
        <w:tabs>
          <w:tab w:pos="3950" w:val="left"/>
          <w:tab w:pos="4950" w:val="left"/>
          <w:tab w:pos="5670" w:val="left"/>
        </w:tabs>
        <w:autoSpaceDE w:val="0"/>
        <w:widowControl/>
        <w:spacing w:line="264" w:lineRule="exact" w:before="12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3, 1932 </w:t>
      </w:r>
      <w:r>
        <w:rPr>
          <w:rFonts w:ascii="Times" w:hAnsi="Times" w:eastAsia="Times"/>
          <w:b w:val="0"/>
          <w:i w:val="0"/>
          <w:color w:val="000000"/>
          <w:sz w:val="16"/>
        </w:rPr>
        <w:t>THANKS       YOUR       WIRE       EVEN       DATE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       CANNOT       HELP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EXPRESSING      DEEP     REGRET      FOR      DECISION      OF       HIS      EXCELLENCY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HIS      GOVERNMENT.      SURELY      IT        IS      WRONG      TO      DESCRIBE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HONEST      EXPRESSION      OF      OPINION      AS       THREAT.      MAY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REMIND      GOVERNMENT      THAT      DELHI       NEGOTIATIONS      WERE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OPENED      AND      CARRIED    ON      WHILST      CIVIL      DISOBEDIENCE     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     AND     THAT      WHEN      PACT      WAS       MADE      CIVIL      DISOBEDIENCE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     NOT      GIVEN      UP      BUT      ONLY      DISCONTINUED. THIS     POSITION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     REASSERTED     AND    ACCEPTED       BY    HIS         EXCELLENCY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     GOVERNMENT      IN      SIMLA      IN      SEPTEMBER    LAST      PRIOR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DEPARTURE      FOR       LONDON.        ALTHOUGH             I       HAD        MADE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       CLEAR       THAT       UNDER    CERTAIN       CIRCUMSTANCES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MIGHT     HAVE     TO     RESUME     CIVIL        DISOBEDIENCE      GOVERNMENT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     NOT      BREAK      OFF      NEGOTIATIONS.       THAT      IT      WAS      MADE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    BY      GOVERNMENT       THAT       CIVIL       DISOBEDIENCE       CARRIED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 IT       PENALTY          FOR           DISOBEDIENCE                   MERELY </w:t>
      </w:r>
      <w:r>
        <w:rPr>
          <w:rFonts w:ascii="Times" w:hAnsi="Times" w:eastAsia="Times"/>
          <w:b w:val="0"/>
          <w:i w:val="0"/>
          <w:color w:val="000000"/>
          <w:sz w:val="16"/>
        </w:rPr>
        <w:t>PROVES              WHAT            CIVIL          RESISTERS          BARGAIN          FOR            BUT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DOES      NOT      IN      ANY      WAY      AFFECT      MY      ARGUMENT,      HAD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  RESENTED        ATTITUDE         IT      WAS      OPEN       TO      THEM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     TO      SEND      ME      TO      LONDON.         ON      THE      CONTRARY 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DEPARTURE       HAD      HIS       EXCELLENCY’S       BLESSINGS.      NOR     IS    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FAIR     OR     CORRECT     TO     SUGGEST     THAT     I     HAVE     EVER     ADVANCED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CLAIM     THAT     ANY     POLICY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SHOULD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DEPENDENT      ON      MY      JUDGMENT.       BUT      I      DO      SUBMIT       THAT </w:t>
      </w:r>
    </w:p>
    <w:p>
      <w:pPr>
        <w:autoSpaceDN w:val="0"/>
        <w:autoSpaceDE w:val="0"/>
        <w:widowControl/>
        <w:spacing w:line="240" w:lineRule="exact" w:before="4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Evidently Gandhiji started drafting this telegram on January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  POPULAR      AND     CONSTITUTIONAL     GOVERNMENT     WOULD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    WELCOME      AND      SYMPATHETICALLY CONSIDER      SUGGESTIONS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      BY      PUBLIC       BODIES      AND      THEIR      REPRESENTATIVES      AND </w:t>
      </w:r>
      <w:r>
        <w:rPr>
          <w:rFonts w:ascii="Times" w:hAnsi="Times" w:eastAsia="Times"/>
          <w:b w:val="0"/>
          <w:i w:val="0"/>
          <w:color w:val="000000"/>
          <w:sz w:val="16"/>
        </w:rPr>
        <w:t>ASSIST     THEM      WITH      ALL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AVAILABLE      INFORMATION       ABOUT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     ACTS      OR      ORDINANCES 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WHICH       PUBLIC      OPINION      MAY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DISAPPROVE.       I    CLAIM      THAT 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MESSAGES      HAVE     NO      OTHER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MEANING      THAN     WHAT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SUGGESTED      IN      LAST      PARAGRAPH.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     ALONE      WILL      SHOW WHOSE      POSITION      WAS      JUSTIFIED.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MEANWHILE      I      WISH      TO ASSURE      GOVERNMENT       THAT      EVERY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ENDEAVOUR      WILL      BE      MADE      ON      PART      OF      CONGRESS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     ON      STRUGGLE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      MALICE      AND     IN      STRICTLY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NON-VIOLENT       MANNER.      IT       WAS       HARDLY       NECESSARY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REMIND       ME      THAT CONGRESS      AND      I ,      ITS      HUMBLE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REPRESENTATIVE,      ARE    RESPONSIBLE      FOR      ALL      THE      CONSEQUENCES </w:t>
      </w:r>
      <w:r>
        <w:rPr>
          <w:rFonts w:ascii="Times" w:hAnsi="Times" w:eastAsia="Times"/>
          <w:b w:val="0"/>
          <w:i w:val="0"/>
          <w:color w:val="000000"/>
          <w:sz w:val="16"/>
        </w:rPr>
        <w:t>OF      OUR      ACTIONS.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1931-32;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7-1-1932</w:t>
      </w:r>
    </w:p>
    <w:p>
      <w:pPr>
        <w:autoSpaceDN w:val="0"/>
        <w:autoSpaceDE w:val="0"/>
        <w:widowControl/>
        <w:spacing w:line="292" w:lineRule="exact" w:before="430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215.  CABLE  TO  J.  F. HORRABIN</w:t>
      </w:r>
    </w:p>
    <w:p>
      <w:pPr>
        <w:autoSpaceDN w:val="0"/>
        <w:autoSpaceDE w:val="0"/>
        <w:widowControl/>
        <w:spacing w:line="294" w:lineRule="exact" w:before="8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GRATEFUL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CABLE.     SENT        FULL      CABLE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ADDRESSED      TOM      WILLIAMS.       RECEIVED      MIDNIGHT       [REPLY]      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   FINALLY        CLOSING    THE      DOOR     UPON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     FOR     INTERVIEW       AND      ALL      NEGOTIATIONS      ON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GROUND        THAT            CONGRESS       HAD     DARED      TO      THREATEN      CIVIL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     ON      FAILURE       TO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SECURE     RELIEF.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VICEROY’S     REPLY     FURTHER      ACCUSES     ME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WANTING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IMPOSE      CONDITIONS      UNDER      THE      MENACE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UNLAWFUL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ACTION.    IN      THE      SURROUNDING      ATMOSPHERE       I      DETECT      NO </w:t>
      </w:r>
      <w:r>
        <w:rPr>
          <w:rFonts w:ascii="Times" w:hAnsi="Times" w:eastAsia="Times"/>
          <w:b w:val="0"/>
          <w:i w:val="0"/>
          <w:color w:val="000000"/>
          <w:sz w:val="16"/>
        </w:rPr>
        <w:t>TRACE      OF      DESIRE      FOR      AN      HONOURABLE      AND      EQUAL     CO-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OPERATION.      VICEROY       HAS       FORGOTTEN        THAT      IN      THE      DELHI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TRUCE               THE      RIGHT      OF      CITIZEN      TO      CIVIL        DISOBEDIENCE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    TACITLY     RECOGNIZED;     FOR      CIVIL     DISOBEDIENCE         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CONTINUING      WHILST      THE      NEGOTIATIONS      WERE      PENDING,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     WAS      DISCONTINUED     ONLY      DURING        TRUCE,     AGAIN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                SIMLA                 THE            PRESENT              VICEROY                    ALLOWED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UNCHALLENGED       MY       STATEMENT        THAT     CONGRESS       RESERVED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RIGHT     TO      OFFER      CIVIL     DISOBEDIENCE     IF      OTHER      METHODS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GETTING       REDRESS      FAILED,       NO      DOUBT      SUBJECT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PENALTY      FOR      DISOBEDIENCE,         WHICH      IS INHERENT     IN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                  OF      CIVIL     DISOBEDIENCE,     BUT      BECAUSE       CIVIL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16" w:right="133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38" w:lineRule="exact" w:before="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       WAS         CONTEMPLATED       UNDER     THE CIRCUMSTANCES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      NOT      ONLY      DID       NOT       BREAK      OFF         NEGOTIATIONS,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      COMPLETED       THEM        AND        SENT       ME        TO         LONDON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HIS      BLESSINGS.      THE      PRESENT    ATTITUDE,     THEREFORE,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CLEAR      DEPARTURE      FROM     THE      ATTITUDE      IMMEDIATELY      BEFORE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CONFERENCE.     THE      FACT      IS      THAT      GOVERNMENT       CANNOT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TOLERATE     THE      RISING      POWER      OF      CONGRESS,      AND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CONSEQUENT      RISE     OF      THE      PEOPLE’S       SPIRIT.      THE       INTOLERANCE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DISSENTING      PUBLIC     OPINION      AND      ITS      GROWING       INSISTENCE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CONTINUES      UNABATED.      I      AM      CONVINCED THAT      IN      SUCH      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ATMOSPHERE      THE      DEVELOPMENT        OF      A       FREE      CONSTITUTION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LEADING      TO       INDEPENDENCE       IS      UTTERLY     IMPOSSIBLE.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SUPPRESSION      OF      CONGRESS      ORGANIZATION       AND      THE      ARRESTS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LEADERS      SEEM        IMMINENT.     NEVERTHELESS,       SO     FAR     AS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    JUDGE,     VAST     MASSES     OF     PEOPLE     WILL     NOT     BE     DISSPIRITED,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 OFFER     STUBBORN        RESISTANCE     TO     AUTHORITY,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YET            IN     THE            MIDST     OF      GOVERNMENT     PROVOCATION,     WILL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OBSERVE     STRICT     NON-VIOLENCE.      IN      SPITE      OF      TERRIBLE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HANDICAP,       I       HOPE       TO      SUPPLY YOU      WITH     REGUALR     “BULLETIN”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     WIRE,      IF               THE  AUTHORITIES       DON’T    PROHIBIT      DESPATCH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SIMPLE      VERSION       OF          FACTS.      PLEASE          ALWAYS            SHARE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NEWS            WITH       MR.            ALEXANDER             AND         OTHER </w:t>
      </w:r>
      <w:r>
        <w:rPr>
          <w:rFonts w:ascii="Times" w:hAnsi="Times" w:eastAsia="Times"/>
          <w:b w:val="0"/>
          <w:i w:val="0"/>
          <w:color w:val="000000"/>
          <w:sz w:val="16"/>
        </w:rPr>
        <w:t>FRIENDS.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4"/>
        <w:gridCol w:w="3294"/>
      </w:tblGrid>
      <w:tr>
        <w:trPr>
          <w:trHeight w:hRule="exact" w:val="63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 Bombay Chronicle,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4-1-1932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70" w:after="0"/>
        <w:ind w:left="0" w:right="17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216.  CABLE TO LORD IRWIN.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BOMBAY,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3, 1932</w:t>
      </w:r>
    </w:p>
    <w:p>
      <w:pPr>
        <w:autoSpaceDN w:val="0"/>
        <w:autoSpaceDE w:val="0"/>
        <w:widowControl/>
        <w:spacing w:line="260" w:lineRule="exact" w:before="4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PRAY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BELIEVE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ME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I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HAVE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TRIED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MY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BEST,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      HAVE      FAILED 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NEVERTHELESS,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I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DON’T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LOSE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HOPE,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AND       GOD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WILLING,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SHALL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RETAIN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WHICH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YOU      BELIEVED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ACTUATED 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DURING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SACRED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WEEK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IN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DELHI.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YOUR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CERTIFICATE.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DR. SCARPA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SCARPA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line, whilst I am yet free to thank you for your kindness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all too brief stay in beautiful and historic Rome.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two months instead of only two days. Please tell the Triestano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with my thanks that the Commander and the officers of 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Pilsna </w:t>
      </w:r>
      <w:r>
        <w:rPr>
          <w:rFonts w:ascii="Times" w:hAnsi="Times" w:eastAsia="Times"/>
          <w:b w:val="0"/>
          <w:i w:val="0"/>
          <w:color w:val="000000"/>
          <w:sz w:val="22"/>
        </w:rPr>
        <w:t>made me and my party thoroughly comfortable.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INTERVIEW TO ASSOCIATED PRESS OF  INDIA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3,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a matter for  deep regret to me to have received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H.E. the Viceroy and the Government.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 that it has heaped error upon error, instead of courageously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the first errror, in practically banging the door in my </w:t>
      </w:r>
      <w:r>
        <w:rPr>
          <w:rFonts w:ascii="Times" w:hAnsi="Times" w:eastAsia="Times"/>
          <w:b w:val="0"/>
          <w:i w:val="0"/>
          <w:color w:val="000000"/>
          <w:sz w:val="22"/>
        </w:rPr>
        <w:t>face by imposing for the coveted  interview conditions which no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man can possibly accept and reopen  the door.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has added another error by deliberately and finally shutting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door, by telling me that  he cannot see me under threat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resumption  of civil  disobedience and introducing in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is not germane to my repeated request for an interview.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and his Government have committed a flagrant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Pact by using the so-called threat of resumption 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as an excuse for refusing to see me. Surely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negotiations which resulted in the Settlement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although civil disobedience was still on, and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it was never finally given  you, but was only discontinued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purpose of securing represen tation of the Congress 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for external affairs of Italy, at whose invitation Ghandhiji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visited Rome for two days in December 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message  was dictated to the A.P.I. reporter on telephone at about 2 a.m.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16" w:right="140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Conference, it being understood that it was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if the Round Table  Conference failed to do satisfaction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national demand. To this I wish to add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that  was  arrived at in Simla immediately prior to my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 for London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examining the correspondence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between myself and the Government, it would  be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Truce I had reserved to myself the right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civil disobedience by way of defensive action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grievances about which relief  might be unattainable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milder methods. Surely if civil  disobedience was such a  heinous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crime, the Government could never have exchanged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basis and sent me to London with Viceregal blessings; but I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with the change  of times  manners have also changed.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must now respond to the challenge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is to be hoped, however, that whilst people 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classes and creeds will courageously and in all humility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fiery ordeal considerng no price too dear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too great, they will observe the strictest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deed, no matter how great the provocation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urge them not to be angry with the administrators.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easy for them to shed the  habit  handed down from generation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generation. Our quarrel is not with  men but with measures.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faith in ourselves and, therefore, in human nature,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that, if we suffer long enough and in the proper spirit,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must result in converting administrators. After all,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 that the  greater and the longer the sufferings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our fitness for swaraj, for which we are embarking upojn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fiery ordeal. I would remind the nation of the pledge  I gave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 towards the end of the Plenary Session  of the 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that there should  be no malice in the struggle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 to our lot to resume  it and that we would do nothing unworthy.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trust every Indian to redeem the pledge.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Englishmen I would say that they must beware of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that are often dished up for  them from  morning  to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evening to evening as to the doings of the Congress in India.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on false information or starvation due to suppression  of </w:t>
      </w:r>
      <w:r>
        <w:rPr>
          <w:rFonts w:ascii="Times" w:hAnsi="Times" w:eastAsia="Times"/>
          <w:b w:val="0"/>
          <w:i w:val="0"/>
          <w:color w:val="000000"/>
          <w:sz w:val="22"/>
        </w:rPr>
        <w:t>correct information is a greater barrier to heart-to-heart co-operation.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3-1-1932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 LETTER  TO RABINDRANATH  TAGORE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just stretching my tired limbs on the mattress and as I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steal a wink of sleep I think of you. I want you to give your  best </w:t>
      </w:r>
      <w:r>
        <w:rPr>
          <w:rFonts w:ascii="Times" w:hAnsi="Times" w:eastAsia="Times"/>
          <w:b w:val="0"/>
          <w:i w:val="0"/>
          <w:color w:val="000000"/>
          <w:sz w:val="22"/>
        </w:rPr>
        <w:t>to the sacrificial fire that is being lighted.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4632</w:t>
      </w:r>
    </w:p>
    <w:p>
      <w:pPr>
        <w:autoSpaceDN w:val="0"/>
        <w:autoSpaceDE w:val="0"/>
        <w:widowControl/>
        <w:spacing w:line="292" w:lineRule="exact" w:before="22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[BOMBAY],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 been my companions  in these prayers for some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that the struggle  is resumed again  and I may be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moment, I hope you will  continue to have your prayers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evening. Let it become a daily obligatory ritual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Prayer plays a large part in a self-purificatory sacrifice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it will be a veritable cow of plenty for you, and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clear. The more you apply yourselves to it,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you will experience in daily life, for fearlessness is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symbol of self-purification.  I do not know a man or 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on the path of self-purification and was still obsessed by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there are two kinds of fear in man’s minds—fear of death </w:t>
      </w:r>
      <w:r>
        <w:rPr>
          <w:rFonts w:ascii="Times" w:hAnsi="Times" w:eastAsia="Times"/>
          <w:b w:val="0"/>
          <w:i w:val="0"/>
          <w:color w:val="000000"/>
          <w:sz w:val="22"/>
        </w:rPr>
        <w:t>and fear of loss of material possessions. A man of prayer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will shed the  fear of death  and embrace death as a boon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and  will regard all earthly possessions as fleeting and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account. He will see that he has no right to possess wealth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and pauperism stalk the land and when there are millions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without a meal. No power on earth can subdue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shed these two fears. But for that purpose the prayer should 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 the heart and not a  thing of outward demonstration. It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 us daily nearer to God, and a prayerful man is sure  to have 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dictated to Mahadev Desai on January 3 at 4 a.m. and signed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next day, “a few moments after his actual arrest”, according to a covering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 sent along with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Held at 4  a.m.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6" w:right="135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heart’s desire fulfilled, for the simple reason that he will never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desire. Continue this ritual and you will shed lustre 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city but on our country. I hope this brief prayer of mine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a lodgment in your hearts.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7-1-1932</w:t>
      </w:r>
    </w:p>
    <w:p>
      <w:pPr>
        <w:autoSpaceDN w:val="0"/>
        <w:autoSpaceDE w:val="0"/>
        <w:widowControl/>
        <w:spacing w:line="292" w:lineRule="exact" w:before="31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 INTERVIEW  TO “THE BOMBAY CHRONICLE”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ask the nation to do after my arrest, is to wake up </w:t>
      </w:r>
      <w:r>
        <w:rPr>
          <w:rFonts w:ascii="Times" w:hAnsi="Times" w:eastAsia="Times"/>
          <w:b w:val="0"/>
          <w:i w:val="0"/>
          <w:color w:val="000000"/>
          <w:sz w:val="22"/>
        </w:rPr>
        <w:t>from its sleep; and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discard at once all foreign cloth and take to khaddar;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discard  all drugs, narcotics, and intoxicating drinks;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discard  every trace of violence and give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to every Englishman, woman or child whether official 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no matter how provocative the action of officials may be;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withdraw from Government every form of co-operation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possible for every individual; and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study the resolution  of the Working Committee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carry it out to the letter and in the spirit and in that process suffer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hardships that they may be put to, including loss of life  and property.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 to lay down one rule  for the whole of India. But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me that, since the Congress has adopted the method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through non-violence, I should begin by hartal,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suspension of all works for profit and undergo a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and then begin simultaneously civil disobedience in such manner </w:t>
      </w:r>
      <w:r>
        <w:rPr>
          <w:rFonts w:ascii="Times" w:hAnsi="Times" w:eastAsia="Times"/>
          <w:b w:val="0"/>
          <w:i w:val="0"/>
          <w:color w:val="000000"/>
          <w:sz w:val="22"/>
        </w:rPr>
        <w:t>as may be possible in each locality such as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unlicensed manufacture of salt,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picketing of liquor and foreign-cloth shops,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orders under Section 144 and the like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likelihood of breach of peace and where orders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issued not  out of any legal necessity, but manifestly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crushing the spirit of  the people or, what is the same thing, or </w:t>
      </w:r>
      <w:r>
        <w:rPr>
          <w:rFonts w:ascii="Times" w:hAnsi="Times" w:eastAsia="Times"/>
          <w:b w:val="0"/>
          <w:i w:val="0"/>
          <w:color w:val="000000"/>
          <w:sz w:val="22"/>
        </w:rPr>
        <w:t>suppressing the Congress.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what particular items of programme  Bombay should follow he left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K. F. Nariman and his council.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if the work of carrying on the behests of  the Congress would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prove difficult if, as already contemplated, all listed Congress workers were removed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field of action, Gandhiji commenced: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the Working Committee was framed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raised. The situation will develop so suddenly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be more  definite than the resolution is.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nearly 12 years of satyagraha in a more or less acute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individuals are expected  to know what the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will require. Last year’s experience shows that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imprisonment of almost all the leaders, the nation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 resourcefulness in the emergency as it arose, and kept up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of civil defiance.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his attention was drawn to the possibility of opposition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from certain classes of Indians, the Mahatma said that some handicap there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must be whenever there is internal opposition, but added: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difficulties will dissolve in the fire of suffering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whether towards the administrators or towards our own people,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oppose or are indifferent  to the movement.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4-1-1932</w:t>
      </w:r>
    </w:p>
    <w:p>
      <w:pPr>
        <w:autoSpaceDN w:val="0"/>
        <w:autoSpaceDE w:val="0"/>
        <w:widowControl/>
        <w:spacing w:line="292" w:lineRule="exact" w:before="31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 MESSAGE TO INDIAN CHRISTIANS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1932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CHRISTIAN FRIENDS AND FELLOW-COUNTRYMEN,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full trust that in the struggle on which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embark, Indian Christians, who tender their loyalty to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 call the Prince of Peace, will not be  found behind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 in our country in the struggle which is essentially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peace. I venture to suggest that service in this national struggle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infinitely greater safeguard for the protection of a minority that </w:t>
      </w:r>
      <w:r>
        <w:rPr>
          <w:rFonts w:ascii="Times" w:hAnsi="Times" w:eastAsia="Times"/>
          <w:b w:val="0"/>
          <w:i w:val="0"/>
          <w:color w:val="000000"/>
          <w:sz w:val="22"/>
        </w:rPr>
        <w:t>has tendered such service than any paper security.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 like to lay stress upon khaddar and prohibition.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my wanderings I have met thousands of poor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fellow-countrymen. I have realized the necessity for them of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for others. I hope, therefore, that every Christian’s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adorned by the installation of the spinning-wheel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body with khaddar, spun and  woven by the hands of our </w:t>
      </w:r>
      <w:r>
        <w:rPr>
          <w:rFonts w:ascii="Times" w:hAnsi="Times" w:eastAsia="Times"/>
          <w:b w:val="0"/>
          <w:i w:val="0"/>
          <w:color w:val="000000"/>
          <w:sz w:val="22"/>
        </w:rPr>
        <w:t>poor countrymen and countrywomen.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there is the curse of drink. I have never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how a Christian can take intoxicating drink. Did not Jesus say to Satan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message was given through the Secretary, Nationalist, Christian Party.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35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he want  to seduce him: “Get thee  behind me, Satan?”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intoxicating drink Satan incarnate? How can a Christian serve both </w:t>
      </w:r>
      <w:r>
        <w:rPr>
          <w:rFonts w:ascii="Times" w:hAnsi="Times" w:eastAsia="Times"/>
          <w:b w:val="0"/>
          <w:i w:val="0"/>
          <w:color w:val="000000"/>
          <w:sz w:val="22"/>
        </w:rPr>
        <w:t>Satan and Christ?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4-1-1932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  MESSAGE   TO   AMERICA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 3, 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 embarking on what promises to be a 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 would expect numerous American friends to watch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and use the influence of the great nation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 humanity. This Indian struggle is more than national.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value and importance. I am convinced that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women retain up to the last the spirit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have inaugurated a new era upon earth.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3-1-1932</w:t>
      </w:r>
    </w:p>
    <w:p>
      <w:pPr>
        <w:autoSpaceDN w:val="0"/>
        <w:autoSpaceDE w:val="0"/>
        <w:widowControl/>
        <w:spacing w:line="304" w:lineRule="exact" w:before="198" w:after="0"/>
        <w:ind w:left="1728" w:right="172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  DIARY,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BOMBAY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1, </w:t>
      </w:r>
      <w:r>
        <w:rPr>
          <w:rFonts w:ascii="Times" w:hAnsi="Times" w:eastAsia="Times"/>
          <w:b w:val="0"/>
          <w:i w:val="0"/>
          <w:color w:val="000000"/>
          <w:sz w:val="20"/>
        </w:rPr>
        <w:t>FRIDAY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160 rounds. Spent the day at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bullion merchants as also Bhulabhai and others called. </w:t>
      </w:r>
      <w:r>
        <w:rPr>
          <w:rFonts w:ascii="Times" w:hAnsi="Times" w:eastAsia="Times"/>
          <w:b w:val="0"/>
          <w:i w:val="0"/>
          <w:color w:val="000000"/>
          <w:sz w:val="22"/>
        </w:rPr>
        <w:t>Benthall called at night.</w:t>
      </w:r>
    </w:p>
    <w:p>
      <w:pPr>
        <w:autoSpaceDN w:val="0"/>
        <w:tabs>
          <w:tab w:pos="550" w:val="left"/>
          <w:tab w:pos="690" w:val="left"/>
          <w:tab w:pos="1630" w:val="left"/>
        </w:tabs>
        <w:autoSpaceDE w:val="0"/>
        <w:widowControl/>
        <w:spacing w:line="254" w:lineRule="exact" w:before="4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SATURDAY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189 rounds. Met  Modi, [members of]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Sir Ness Wadia. Went to see Venilal. Meherbaba called. </w:t>
      </w:r>
      <w:r>
        <w:rPr>
          <w:rFonts w:ascii="Times" w:hAnsi="Times" w:eastAsia="Times"/>
          <w:b w:val="0"/>
          <w:i w:val="0"/>
          <w:color w:val="000000"/>
          <w:sz w:val="22"/>
        </w:rPr>
        <w:t>Viceroy’s reply came.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BOMBAY,  JANUARY  3,  SUNDAY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180 rounds. Sir Phi[roze] Sethna, Cowasji, Jehangir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called. Members of the Chamber met me. Had a talk with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at  their  instance my departure for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Gujarati original: S.N. 19337</w:t>
      </w:r>
    </w:p>
    <w:p>
      <w:pPr>
        <w:autoSpaceDN w:val="0"/>
        <w:autoSpaceDE w:val="0"/>
        <w:widowControl/>
        <w:spacing w:line="200" w:lineRule="exact" w:before="68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was given through Mills, an American Press correspondent.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“Talk with Welfare of India League Deputation”, 2-1-1932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“Diary” continues in the succeeding volumes, up to January 1, 1933,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 relating to the period covered in a volume being given at the end of that </w:t>
      </w:r>
      <w:r>
        <w:rPr>
          <w:rFonts w:ascii="Times" w:hAnsi="Times" w:eastAsia="Times"/>
          <w:b w:val="0"/>
          <w:i w:val="0"/>
          <w:color w:val="000000"/>
          <w:sz w:val="18"/>
        </w:rPr>
        <w:t>volume.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MESSAGE TO AHMEDABAD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keep your fair name.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liquor, wear only khaddar, live harmoniously.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instructions of Anasuyabehn and Mr. Shankerlal Banker.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Educate your children.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your work righteously.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your rights without harbouring any malice against your </w:t>
      </w:r>
      <w:r>
        <w:rPr>
          <w:rFonts w:ascii="Times" w:hAnsi="Times" w:eastAsia="Times"/>
          <w:b w:val="0"/>
          <w:i w:val="0"/>
          <w:color w:val="000000"/>
          <w:sz w:val="22"/>
        </w:rPr>
        <w:t>employers.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 fullest contribution to the swaraj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5-1-1932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MESSAGE TO AMERICA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1932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America won its Independence through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 and sacrifice, so shall India in God’s good time achieve her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by suffering, sacrifice, and non-violence.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141, pp. 15-7, 1932.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26" w:lineRule="exact" w:before="257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following three items were written by Gandhiji soon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 during the early hours.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7-1-1932, Mahadev Desai had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“The Historic Week” that Gandhiji was arrested, as in the past, “under Regulation </w:t>
      </w:r>
      <w:r>
        <w:rPr>
          <w:rFonts w:ascii="Times" w:hAnsi="Times" w:eastAsia="Times"/>
          <w:b w:val="0"/>
          <w:i w:val="0"/>
          <w:color w:val="000000"/>
          <w:sz w:val="18"/>
        </w:rPr>
        <w:t>XXV of 1827 for removal of inconvenient persons without assignable reasons”.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7-1-1932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LETTER TO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1932</w:t>
      </w:r>
    </w:p>
    <w:p>
      <w:pPr>
        <w:autoSpaceDN w:val="0"/>
        <w:autoSpaceDE w:val="0"/>
        <w:widowControl/>
        <w:spacing w:line="28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is God’s mercy. Please tell the people never to swerve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truth and non-violence. Never to flinch, but to give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to win swaraj.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Tribal World of Verrier Elwin, </w:t>
      </w:r>
      <w:r>
        <w:rPr>
          <w:rFonts w:ascii="Times" w:hAnsi="Times" w:eastAsia="Times"/>
          <w:b w:val="0"/>
          <w:i w:val="0"/>
          <w:color w:val="000000"/>
          <w:sz w:val="22"/>
        </w:rPr>
        <w:t>p. 67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LETTER TO VERRIER ELWIN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ELWIN,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you have come. I would like you yourself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countrymen that I love them even as I love my own countrymen.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done anything towards them in hatred or malice and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I shall never do anything in that manner in future. I am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differently towards them now from what I have done under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towards my own kith and kin.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4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C.W. 9697. Courtesy: Eldyth Elwin. Also </w:t>
      </w:r>
      <w:r>
        <w:rPr>
          <w:rFonts w:ascii="Times" w:hAnsi="Times" w:eastAsia="Times"/>
          <w:b w:val="0"/>
          <w:i/>
          <w:color w:val="000000"/>
          <w:sz w:val="18"/>
        </w:rPr>
        <w:t>The Tribal World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Verrier Elwin</w:t>
      </w:r>
      <w:r>
        <w:rPr>
          <w:rFonts w:ascii="Times" w:hAnsi="Times" w:eastAsia="Times"/>
          <w:b w:val="0"/>
          <w:i w:val="0"/>
          <w:color w:val="000000"/>
          <w:sz w:val="18"/>
        </w:rPr>
        <w:t>, p. 67</w:t>
      </w:r>
    </w:p>
    <w:p>
      <w:pPr>
        <w:autoSpaceDN w:val="0"/>
        <w:autoSpaceDE w:val="0"/>
        <w:widowControl/>
        <w:spacing w:line="226" w:lineRule="exact" w:before="19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7-1-1932, this was reported under the title “The Historic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Week” by Mahadev Desai who had explained that Gandhiji gave this “message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 through a note to Vallabhbhai Patel [the Congress President] who he </w:t>
      </w:r>
      <w:r>
        <w:rPr>
          <w:rFonts w:ascii="Times" w:hAnsi="Times" w:eastAsia="Times"/>
          <w:b w:val="0"/>
          <w:i w:val="0"/>
          <w:color w:val="000000"/>
          <w:sz w:val="18"/>
        </w:rPr>
        <w:t>did not know was under arrest at the same time”.</w:t>
      </w:r>
    </w:p>
    <w:p>
      <w:pPr>
        <w:autoSpaceDN w:val="0"/>
        <w:autoSpaceDE w:val="0"/>
        <w:widowControl/>
        <w:spacing w:line="230" w:lineRule="exact" w:before="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7-1-1932, Mahadev Desai had reported that Gandhiji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message “to all Englishmen through Verrier Elwin”. For the latter’s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arrest,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“Verrier Elwin on Gandhiji’s Arrest”,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goes as a business letter. Therefore no reference to it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the larger size flask. It will be useful for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>hot water, saving the labour of warders early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gave a cheque for Rs. 800 to Mahadev with instructions.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think it needed endorsement. See whether he has it and if it needs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endorsement.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6209. Courtesy: Mirabehn. Also G.N. 9675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to you regularly. I am not sure if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forget about it. But one who follows the path of non-violence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pay a person in the same coin. He would do a good 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has done nothing for him or even to one who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harm. Hence, even if I am lazy, you should not be. If your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snapped 12 times in 47 turns, you could have done 36 more turns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snapped at all. It is my experience that if the yarn snaps once, </w:t>
      </w:r>
      <w:r>
        <w:rPr>
          <w:rFonts w:ascii="Times" w:hAnsi="Times" w:eastAsia="Times"/>
          <w:b w:val="0"/>
          <w:i w:val="0"/>
          <w:color w:val="000000"/>
          <w:sz w:val="22"/>
        </w:rPr>
        <w:t>re-uniting it takes the time required for spinning three turns.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9943. Courtesy: Shardabehn G. Chokhawala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Also called Yeravda Mandir;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Vimalchandra V. Desai”, p. 3.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place-line is not reproduced in subsequent letters. Gandhiji was in Yeravda Prison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January 4, 1932 to May 8, 1933.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this in Devanagari in this and other letters to Mirabehn.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Sardar Vallabhbhai Patel was with Gandhiji in Yeravda jail.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0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VIMALCHANDRA V. DESAI</w:t>
      </w:r>
    </w:p>
    <w:p>
      <w:pPr>
        <w:autoSpaceDN w:val="0"/>
        <w:autoSpaceDE w:val="0"/>
        <w:widowControl/>
        <w:spacing w:line="264" w:lineRule="exact" w:before="108" w:after="0"/>
        <w:ind w:left="49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8,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NANU,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very glad. Write to me in this way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 See if you can write with pen and ink.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5758. Courtesy: Valji G. Desai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NARANDAS,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wished to write to you at leisure, or write at all,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option but to go to jail. I got today the permission to write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>so I am writing my very first letter to you.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Sardar’s being with me is a novel feature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this time. I still feel tired and my hunger for sleep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fully satisfied, and so I do no work except a little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sacrificial spinning. Both of us keep good health. My diet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same that it was when I was outside. Instead of honey,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jaggery mixed in hot water. The Sardar’s diet consists mainly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tea, bread and vegetables. He used to eat rice when outside,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eat it here. The rice cooked here may not agree with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some milk. His throat complaint persists.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regularly. I have no precise information as to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Please let me have this information, so that I may know to </w:t>
      </w:r>
      <w:r>
        <w:rPr>
          <w:rFonts w:ascii="Times" w:hAnsi="Times" w:eastAsia="Times"/>
          <w:b w:val="0"/>
          <w:i w:val="0"/>
          <w:color w:val="000000"/>
          <w:sz w:val="22"/>
        </w:rPr>
        <w:t>whom I should write.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Jamna in Bombay. I didn’t get time to talk much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You should now write to me and give me news about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others, or those persons themselves should write.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Kakasaheb, Chhaganlal Joshi, etc., thinking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in jail.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leather for soles of sandals is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must be available in the Ashram and at several other places. </w:t>
      </w:r>
      <w:r>
        <w:rPr>
          <w:rFonts w:ascii="Times" w:hAnsi="Times" w:eastAsia="Times"/>
          <w:b w:val="0"/>
          <w:i w:val="0"/>
          <w:color w:val="000000"/>
          <w:sz w:val="22"/>
        </w:rPr>
        <w:t>Talk to Surendra about this and ask him to write to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today about Ba having been arrested. I am glad. If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permitted to forward my letter to her, do so.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8199.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you can write as usual. Did you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forgot to send with me the carding-bow that I had selected?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the handy thing because the larger size required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paraphernalia. Whenever you or anyone else comes, the larger size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brought. Thanks to your foresight, I have still quite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slivers. I am therefore not anxious about the bow.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resting, getting as much sleep as I can.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about me from my letter to Narandas.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the Privats? How are they keeping in health? My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Let them write. I hope they had a good time at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German friends turned up? And Miss Barker?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Verrier and Shamrao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hope Pyarelal sent the parcels to Evans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Where is he and where is Devdas? What about Bernard?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6210. Courtesy: Mirabehn. Also G.N. 9676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7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Shamrao Hivale, Verrier Elwin’s friend and co-worker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Mirabehn explains: “Evans and Rogers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stalwart detectives whom the British Government had placed in continual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attendance on Bapu throughout his Round Table visit. Bapu had arranged to send them </w:t>
      </w:r>
      <w:r>
        <w:rPr>
          <w:rFonts w:ascii="Times" w:hAnsi="Times" w:eastAsia="Times"/>
          <w:b w:val="0"/>
          <w:i w:val="0"/>
          <w:color w:val="000000"/>
          <w:sz w:val="18"/>
        </w:rPr>
        <w:t>each a watch with special engraving.”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MAITRI GIRI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MAITRI,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often been in my thoughts. Write to me.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fully recovered from your injury.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MAHALAKSHMI M. THAKKAR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often think about you all and also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But I got no time at all while I was outside jail. I see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be able to write from 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diet does not suit all persons. In the last resort,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to decide for himself the quantity and the type of food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eat, having regard to his capacity. I have discovered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from my own experience and that of others,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ground-nut does not agree with any person for long, and it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given up. In any case, it should not be given to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eat. It will not matter if they eat it occasionally. It will do them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if they never eat it. Nor is it necessary to eat coconut. Almonds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useful, of course. But, in your case, I think the following diet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Milk, boiled or unboiled, to a maximum of three seers.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and currants, two or three sour lemons to be taken either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soda, as I take them, or in warm water with honey or jaggery.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 raw carrots or radish (of the less pungent variety)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salad leaves or tender leaves of cabbage. Two or three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items should be chewed thoroughly. Eat them with a little salt. If </w:t>
      </w:r>
      <w:r>
        <w:rPr>
          <w:rFonts w:ascii="Times" w:hAnsi="Times" w:eastAsia="Times"/>
          <w:b w:val="0"/>
          <w:i w:val="0"/>
          <w:color w:val="000000"/>
          <w:sz w:val="22"/>
        </w:rPr>
        <w:t>you eat carrots or these leaves, that will probably satisfy your sense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“1931”, which is a slip for “1932”;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“Diary, 1932”,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entry under “January 13”; also “Letter to Narandas Gandhi”, 13-1-1932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hunger. The dates need not be soaked [in water]. They should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milk and eaten as they are. If any of them are not clean,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of course be washed. If they are not soaked [in water]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required to chew them and that will probably give you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Do not start eating almonds and pistachio nuts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the diet I have suggested. You will probably feel lighter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menstrual flow will become regular.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curds instead of milk. If the curds are sour you may add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 according to how sour they are. You should also eat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tomatoes. This diet will stop gas. If unboiled milk does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should not consider itwrong to take boiled milk. The </w:t>
      </w:r>
      <w:r>
        <w:rPr>
          <w:rFonts w:ascii="Times" w:hAnsi="Times" w:eastAsia="Times"/>
          <w:b w:val="0"/>
          <w:i w:val="0"/>
          <w:color w:val="000000"/>
          <w:sz w:val="22"/>
        </w:rPr>
        <w:t>addition of soda will most probably stop the gas.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seen the children in Bombay. I saw them coughing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pained me. They also may be given the diet suggested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weight ought to increase. Just now they should not be given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at all. You should give them more honey. They may take it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water or with tomatoes. As for milk, it will be better if they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unboiled. Ground-nuts and honey never form a good combination.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answered all your questions. If any question is left </w:t>
      </w:r>
      <w:r>
        <w:rPr>
          <w:rFonts w:ascii="Times" w:hAnsi="Times" w:eastAsia="Times"/>
          <w:b w:val="0"/>
          <w:i w:val="0"/>
          <w:color w:val="000000"/>
          <w:sz w:val="22"/>
        </w:rPr>
        <w:t>out and if you are still free, you may ask it again.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all the women. I will write to all of them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another. Rama should write to me. I now look upon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as mere guests. Take care of your health and see that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suffer. I had thought that your health was excellent.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Madhavji to write to me. If you think it necessary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Calcutta for the sake of the children, you may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there who looks after them should write to me.</w:t>
      </w:r>
    </w:p>
    <w:p>
      <w:pPr>
        <w:autoSpaceDN w:val="0"/>
        <w:autoSpaceDE w:val="0"/>
        <w:widowControl/>
        <w:spacing w:line="220" w:lineRule="exact" w:before="66" w:after="3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9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got your letter late, this letter will be posted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have dated it today.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KASHINATH AND KALAVATI TRIVEDI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tabs>
          <w:tab w:pos="550" w:val="left"/>
          <w:tab w:pos="421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For the present, remain where you 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through patience. This is enough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 faint impression that you did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pledge. Whatever that be, do what Narandas asks you to do.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and Hindi: G.N. 5284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GANGADEVI SANADHYA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GANGADEVI,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Panditji were in my mind often enough,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for letter-writing. How are both of you and how is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Can Panditji still work hard? How is Hariprasad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keeping?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progress on Panditji’s farm? What fruits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are being grown? Is any produce being sent into the city </w:t>
      </w:r>
      <w:r>
        <w:rPr>
          <w:rFonts w:ascii="Times" w:hAnsi="Times" w:eastAsia="Times"/>
          <w:b w:val="0"/>
          <w:i w:val="0"/>
          <w:color w:val="000000"/>
          <w:sz w:val="22"/>
        </w:rPr>
        <w:t>for sale? Can the farm stand on its feet?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2545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Adopted son of Gangadevi and Totaram Sanadhya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ABBAS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tell me what improvements you have adopted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method of carding, etc., whether you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suggested by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whether anybody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the latter’s work. I hope you keep good health.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attend the class at present?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KHUSHALCHAND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RESPECTED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in Bombay your blessing in the form of your letter.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to return to the Ashram in fulfilment of your blessing,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ordained some other blessing for me and so now I send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greetings to you both from here. If you keep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if the Ashram remains, I should very much like you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there. Remember me sometimes. Sardar Vallabhbhai is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>Both of us keep good health. The cold also is not too much.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Humble greetings from</w:t>
      </w:r>
    </w:p>
    <w:p>
      <w:pPr>
        <w:autoSpaceDN w:val="0"/>
        <w:autoSpaceDE w:val="0"/>
        <w:widowControl/>
        <w:spacing w:line="266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9221. Courtesy: Chhaganlal Gandhi</w:t>
      </w:r>
    </w:p>
    <w:p>
      <w:pPr>
        <w:autoSpaceDN w:val="0"/>
        <w:autoSpaceDE w:val="0"/>
        <w:widowControl/>
        <w:spacing w:line="220" w:lineRule="exact" w:before="19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Purushottam, a khadi expert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cousin and father of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posting my letter to you yesterday, I forgot to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envelope the letter to Lakshmidas. You will find it with this.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others as I could write. I got a letter from Mahalakshmi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While replying to her,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to some others as well.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now hand this over, so I will not write more.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Edward Thompson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land in Bombay on the 15th.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come to the Ashram; if he does, put him up. Look afterhis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comforts. If he doesn’t come on his own, write or send a wire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him. He will probably arrive by a P. &amp; O. liner. Mirabehn </w:t>
      </w:r>
      <w:r>
        <w:rPr>
          <w:rFonts w:ascii="Times" w:hAnsi="Times" w:eastAsia="Times"/>
          <w:b w:val="0"/>
          <w:i w:val="0"/>
          <w:color w:val="000000"/>
          <w:sz w:val="22"/>
        </w:rPr>
        <w:t>knows.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eight letters besides that for Lakshmidas.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23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“1931”, but in his letter dated December 5, 1931 (C.W. 9409)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P. Hartog, E. Thompson mentions his intention of visiting India in “the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year”. Again, in 1931 Mirabehn was away from the Ashram on this date, but in 1932 </w:t>
      </w:r>
      <w:r>
        <w:rPr>
          <w:rFonts w:ascii="Times" w:hAnsi="Times" w:eastAsia="Times"/>
          <w:b w:val="0"/>
          <w:i w:val="0"/>
          <w:color w:val="000000"/>
          <w:sz w:val="18"/>
        </w:rPr>
        <w:t>she was there.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Mahalakshmi M. Thakkar”, 12-1-1932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</w:t>
      </w:r>
      <w:r>
        <w:rPr>
          <w:rFonts w:ascii="Times" w:hAnsi="Times" w:eastAsia="Times"/>
          <w:b w:val="0"/>
          <w:i/>
          <w:color w:val="000000"/>
          <w:sz w:val="18"/>
        </w:rPr>
        <w:t>The Other Side of the Medal, Rise and Fulfilment of British Rule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 Life of Rabindranath Tagore</w:t>
      </w:r>
      <w:r>
        <w:rPr>
          <w:rFonts w:ascii="Times" w:hAnsi="Times" w:eastAsia="Times"/>
          <w:b w:val="0"/>
          <w:i w:val="0"/>
          <w:color w:val="000000"/>
          <w:sz w:val="18"/>
        </w:rPr>
        <w:t>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SIR SAMUEL HOARE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SAMUEL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expected to write to you, at any rate not quite so soon </w:t>
      </w:r>
      <w:r>
        <w:rPr>
          <w:rFonts w:ascii="Times" w:hAnsi="Times" w:eastAsia="Times"/>
          <w:b w:val="0"/>
          <w:i w:val="0"/>
          <w:color w:val="000000"/>
          <w:sz w:val="22"/>
        </w:rPr>
        <w:t>from a prison.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promised to let you know before I took any serious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events came upon me with such a sudden rush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or choice left for me. I have no doubt you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exchanged between the Viceroy and me.-1-1932 I tried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keep up co-operation but failed in my opinion through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my own. I cannot help feeling that the Viceroy was wholly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in refusing to see me except on impossible conditions.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written a personal letter to Lord Willingdon urging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>reconsider his position.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assure you that I reached Bombay with every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co-operating. Your letter, for which pray accept my thanks, cleared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difficulty. And I had hoped that a heart to heart talk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would clear up the difficulty about the ordinances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in the interim. Indeed I had planned things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question and other matters with Sir Akbar Hydari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the same boat with me and in ignorance of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India. I had given, as you might have seen,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landing, a hopeful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Reuter’s representative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But the events I saw happening in India did startle me. 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sought an interview with the Viceroy with the result you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add this: cruel suggestions have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that my colleagues forced me to the position I took up.There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warrant whatsoever for them. The initiative for every step was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a logical outcome of my creed of satyagraha. I cannot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loyal colleagues. In matters of satyagraha they yield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as to an expert’s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expect you to reply to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should just tell you what I think about it all.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happens, I shall always retain happy recollections of our meetings.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9556. Courtesy: India Office Library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 for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Reuter”, 27-12-1931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“as if an expert”.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0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LORD WILLINGDON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in reply to mine was a painful surprise to me.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cordial letters written by you after I had left for London had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expect a message from you awaiting me on my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Such a message would have been in keeping with your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had let me see it. Do you remember 1915 when I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from self-imposed exile? You had sent me a message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Gokhale that I should see you before expressing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viewson Indian matters. Your astounding wire therefore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seeking interview and guidance I could not understand at all. </w:t>
      </w:r>
      <w:r>
        <w:rPr>
          <w:rFonts w:ascii="Times" w:hAnsi="Times" w:eastAsia="Times"/>
          <w:b w:val="0"/>
          <w:i w:val="0"/>
          <w:color w:val="000000"/>
          <w:sz w:val="22"/>
        </w:rPr>
        <w:t>Nor do I understand it even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write this to blame you for your action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in your own opinion, you had the best of State reasons.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as an Englishman to review the immediate past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whether you did not commit a grave error of judgment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repelling my sincere and well-meant advance. I ask you to believe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tell you that I was desperately anxious to avoid resumption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to tender my whole-hearted co-operation if it was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 am anxious to do so even now. But the difficulties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much greater than before, unless you retrace your steps or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me that I was wholly in the wrong.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not realize that it is impossible to crush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though you have in law killed the Congress organization?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for Indians to desire complete independence for their country?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wrong to seek to do so through non-violent direct action,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 fails or becomes impossible?  Englishmen have negotiated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men whose hands were dyed red as in Ireland but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series of inhumanities. They negotiated with the Boers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trying the method of concentration for women. Even in India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was done last year after trying repressive measures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strong character against most women who never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violence. Must such history be repeated again?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invited trouble, so as to enable you to put the Congress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way. Even if you succeed in producing a dead calm in India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know that it can bring no lasting peace to the land. I ask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give me and my comrades the same credit for honesty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and action that you would claim for yourself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and with such a mind reconsider your position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sure of its correctness try to convince me of the error of my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I want to impose my views on the Government?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not an imposing. The Congress does seek to convert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its views by reason, negotiation and even by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i.e., self-suffering, so long as the Congress is 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its own position. Is not this what every citizen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has done all the world over? The congress has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a new path. It has replaced the method of armed rebellion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self-suffering. If you believe in this profession of the Congress,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welcome the coming in of a method  that more becomes </w:t>
      </w:r>
      <w:r>
        <w:rPr>
          <w:rFonts w:ascii="Times" w:hAnsi="Times" w:eastAsia="Times"/>
          <w:b w:val="0"/>
          <w:i w:val="0"/>
          <w:color w:val="000000"/>
          <w:sz w:val="22"/>
        </w:rPr>
        <w:t>man’s dignity than the old law of the jungle.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you feel with me as to the method or not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to try negotiation with the Congress and especially with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representative whom you gave no chance of even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side of the case. Remember the door was shut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by me. Open it in a gentlemanly manner and you will find me </w:t>
      </w:r>
      <w:r>
        <w:rPr>
          <w:rFonts w:ascii="Times" w:hAnsi="Times" w:eastAsia="Times"/>
          <w:b w:val="0"/>
          <w:i w:val="0"/>
          <w:color w:val="000000"/>
          <w:sz w:val="22"/>
        </w:rPr>
        <w:t>eager to enter in.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regards to Lady Willingdon. She must not be angry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causing worry to her husband. I do not want to. If at all,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angry with you in that in your anger or distrust, you banged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in the face of a poor old man who knocked and was denied </w:t>
      </w:r>
      <w:r>
        <w:rPr>
          <w:rFonts w:ascii="Times" w:hAnsi="Times" w:eastAsia="Times"/>
          <w:b w:val="0"/>
          <w:i w:val="0"/>
          <w:color w:val="000000"/>
          <w:sz w:val="22"/>
        </w:rPr>
        <w:t>entrance.</w:t>
      </w:r>
    </w:p>
    <w:p>
      <w:pPr>
        <w:autoSpaceDN w:val="0"/>
        <w:autoSpaceDE w:val="0"/>
        <w:widowControl/>
        <w:spacing w:line="220" w:lineRule="exact" w:before="66" w:after="0"/>
        <w:ind w:left="0" w:right="5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6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India Office Library and Records. Courtesy: The British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London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fine description of your visit to Kashi.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Master’s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pupils are carrying on his work in a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should make all of us happy. You should now resume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 among Chharas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can cultivate close contacts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influence them, it will be a great achievement.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220.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 told me that you had not fully recovered.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give me detailed news about your health.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present? And how is she? Do you get any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Father? Do you write to him? Tell me what work you do every 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6128. Also C.W. 3480.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VALJI,</w:t>
      </w:r>
    </w:p>
    <w:p>
      <w:pPr>
        <w:autoSpaceDN w:val="0"/>
        <w:autoSpaceDE w:val="0"/>
        <w:widowControl/>
        <w:spacing w:line="260" w:lineRule="exact" w:before="78" w:after="16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both? Has the health of either improved a little?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Kamalnayan? Ask him to write to me. Has he made any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in his studies? Does he feel satisfied? I hope you wander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3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people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382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Vishnu Digambar Paluskar, addressee’s music teacher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 ex-criminal tribe of central Gujarat who gave some trouble to the Ashram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Addressee’s mother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great deal there. Remember that you have gone there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but to improve your health. As you wander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>Nature, you will daily find in her something new to read.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7417. Courtesy: Valji G.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write long letters to me. Do write. What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made with regard to the spinning-wheel?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the writing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writing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subject? Has the body been built up? Has your mind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and tension free? Has the land been purchased? Who are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persons with you there? Is the work at Tadikhet going on?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33023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about us 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Mirabehn. If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still in the Ashram, I can write to them. We are eager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You can write at any time. If you have not written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>write as soon as you get this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twice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third time. The letter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11-1-1932 &amp; “Letter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13-1-1932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wrote to you asking you to send me a few things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addition. How is Radha? Write to me about the health of all the others.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Blessings to all.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Punjabhai? Where does he stay?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MIRABEHN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17/18,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things sent by you. The sandals are too flimsy to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month or two, that is to say, the soles will be worn out.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is therefore a necessity. If you cannot procure it,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fall back upon rubber soles.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Privats still there? Please give or send my love to them.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send my love also to the Rollands.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both still keeping well. My food is the same as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I have added curds for the evening meal. There is daily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two hours’ walk divided between morning and evening.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gone beyond 200 rounds of yarn. But I feel that by next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finished my arrears of sleep. I must be sleeping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nine hours during 24 hours. I am doing a fair amount of reading.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an Ashram mail by this time. Do not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carding-bow just yet.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1790" w:val="left"/>
          <w:tab w:pos="4830" w:val="left"/>
          <w:tab w:pos="6050" w:val="left"/>
        </w:tabs>
        <w:autoSpaceDE w:val="0"/>
        <w:widowControl/>
        <w:spacing w:line="262" w:lineRule="exact" w:before="4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18, 1932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apologize. I discovered today that you had packed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in the matting.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6211. Courtesy: Mirabehn. Also G.N. 9677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Mirabehn”, 12-1-1932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JAISHANKAR P. TRIVEDI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TRIVEDI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two lots of fruit and vegetables which you sent.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send any more now. Both of us get these things here if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would be better from every point of view that you should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and money for more important work. You mayrest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want anything, I will not hesitate to ask you for it. Surely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this! I had met Manu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Villeneuve. Send him my blessings.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1001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SARALADEVI SARABHAI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eager to meet all of you. Mridu had informed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health. I hope you have fully recovered now. Mridu is </w:t>
      </w:r>
      <w:r>
        <w:rPr>
          <w:rFonts w:ascii="Times" w:hAnsi="Times" w:eastAsia="Times"/>
          <w:b w:val="0"/>
          <w:i w:val="0"/>
          <w:color w:val="000000"/>
          <w:sz w:val="22"/>
        </w:rPr>
        <w:t>doing well, I hope. What does Chi. Bharati do?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and I are well.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11135. Courtesy: Sarabhai Foundation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CHILDREN, KINGSLEY HALL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LITTLE FRIENDS,</w:t>
      </w:r>
    </w:p>
    <w:p>
      <w:pPr>
        <w:autoSpaceDN w:val="0"/>
        <w:tabs>
          <w:tab w:pos="550" w:val="left"/>
          <w:tab w:pos="46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think of you and the bright answers you gave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when that afternoon we had sat together.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got the time whilst I was at Kingsley Hall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thanking you for the gifts of love you had sent me.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>now from my prison. I had hoped to transfer these gifts to the Ashram</w:t>
      </w:r>
    </w:p>
    <w:p>
      <w:pPr>
        <w:autoSpaceDN w:val="0"/>
        <w:autoSpaceDE w:val="0"/>
        <w:widowControl/>
        <w:spacing w:line="220" w:lineRule="exact" w:before="3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J. P. Trivedi of Poona Agriculture College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Manshankar,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Children”, 19-9-1931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36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children about whom you should ask aunty Muriel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something. But I was never able to reach the Ashram.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tell you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funny that you should receive a letter from a prison!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inside a prison I don’t feel like being a prisoner.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 of having done anything wrong.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all.</w:t>
      </w:r>
    </w:p>
    <w:p>
      <w:pPr>
        <w:autoSpaceDN w:val="0"/>
        <w:autoSpaceDE w:val="0"/>
        <w:widowControl/>
        <w:spacing w:line="220" w:lineRule="exact" w:before="66" w:after="0"/>
        <w:ind w:left="0" w:right="6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Whom you call uncle,</w:t>
      </w:r>
    </w:p>
    <w:p>
      <w:pPr>
        <w:autoSpaceDN w:val="0"/>
        <w:autoSpaceDE w:val="0"/>
        <w:widowControl/>
        <w:spacing w:line="266" w:lineRule="exact" w:before="2" w:after="0"/>
        <w:ind w:left="0" w:right="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1016-a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MANIBEHN N. PARIKH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teach the children in the kindergarten.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me from time to time and tell me your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children are well-behaved and which are undisciplined,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you have to face, etc. Narahari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in Nasik and you </w:t>
      </w:r>
      <w:r>
        <w:rPr>
          <w:rFonts w:ascii="Times" w:hAnsi="Times" w:eastAsia="Times"/>
          <w:b w:val="0"/>
          <w:i w:val="0"/>
          <w:color w:val="000000"/>
          <w:sz w:val="22"/>
        </w:rPr>
        <w:t>teach in the Ashram. This is very good co-operation between you two.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5963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LETTER TO ESTHER MENON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of the meeting with the ailing sister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touching. </w:t>
      </w:r>
      <w:r>
        <w:rPr>
          <w:rFonts w:ascii="Times" w:hAnsi="Times" w:eastAsia="Times"/>
          <w:b w:val="0"/>
          <w:i w:val="0"/>
          <w:color w:val="000000"/>
          <w:sz w:val="22"/>
        </w:rPr>
        <w:t>Give my love to her when you visit her again.</w:t>
      </w:r>
    </w:p>
    <w:p>
      <w:pPr>
        <w:autoSpaceDN w:val="0"/>
        <w:tabs>
          <w:tab w:pos="550" w:val="left"/>
          <w:tab w:pos="5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at peace with yourself now. The children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</w:t>
      </w:r>
      <w:r>
        <w:rPr>
          <w:rFonts w:ascii="Times" w:hAnsi="Times" w:eastAsia="Times"/>
          <w:b w:val="0"/>
          <w:i w:val="0"/>
          <w:color w:val="000000"/>
          <w:sz w:val="22"/>
        </w:rPr>
        <w:t>be quite well. Kiss them for me if they will let me kiss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Muriel Lester, Principal, Kingsley Hall, was Gandhiji’s hostess in London </w:t>
      </w:r>
      <w:r>
        <w:rPr>
          <w:rFonts w:ascii="Times" w:hAnsi="Times" w:eastAsia="Times"/>
          <w:b w:val="0"/>
          <w:i w:val="0"/>
          <w:color w:val="000000"/>
          <w:sz w:val="18"/>
        </w:rPr>
        <w:t>during his visit to England from September to November, 1931.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Narahari Parikh,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Menon family were in England, at Selly Oak, Birmingham.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 girl, poor and bed-ridden, who was a great admirer of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daughters, Nan and Tangai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61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Maria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was with me in Bombay. But I had hardly time to talk to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Menon is doing well. My love to him and to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Woodbrooke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Send my love to Miss Harrison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>where she is staying. Do you write to Maud Cheeseman?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Vallabhbhai is with me. Both of us are doing quite well.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107.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pp. 87-8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MAHAVIR GIRI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feel unhappy that your health has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completely. Do you also wish to go to Darjeeling?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go, if you don’t wish to. And if you do go, make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return with your health fully recouped. I shall feel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if you become more ill there. If you do not go,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Talwalkar and follow the treatment which he advises.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go, please let me know where you intend to stay, etc.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proper accommodation for you where you go, I think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running a risk in going there. I don’t regard you as a child.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grown-up and mature person and persuade Krishnamaiyadevi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to think in the same way.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Anne Marie Petersen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Quaker Centre, near Birmingham, in whose activities the addressee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husband took part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mother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post from the Ashram today, after I had waited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days. I was getting worried since I had received no reply.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posted the packet as a parcel, it was delayed. On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too, that is what happened. I see, however, that posting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parcel costs less. You may, therefore, continue the practice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to. You can do this. Send the many other letters as parcel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yours separately, by ordinary post. That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and I will get one letter immediately. Ordinarily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oranybody else will be able to write to me as often as necessary.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I will get the letters immediately.</w:t>
      </w:r>
    </w:p>
    <w:p>
      <w:pPr>
        <w:autoSpaceDN w:val="0"/>
        <w:tabs>
          <w:tab w:pos="550" w:val="left"/>
          <w:tab w:pos="10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nothing wrong in reproducing in the “Ashram </w:t>
      </w:r>
      <w:r>
        <w:rPr>
          <w:rFonts w:ascii="Times" w:hAnsi="Times" w:eastAsia="Times"/>
          <w:b w:val="0"/>
          <w:i w:val="0"/>
          <w:color w:val="000000"/>
          <w:sz w:val="22"/>
        </w:rPr>
        <w:t>Samachar”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extract from my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from the Ashram will be permitted to visit us.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who have not become prominent in the political field,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permitted; for instance, Pyare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Rama (Ranchhodbhai’s).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can come at a time. We are permitted to receive visitors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But we don’t wish to waste money in this manner. You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permit people to come as and when you think proper.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tell you what is permissible and what my general view 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rest to you. Don’t think that I am putting any restriction.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judge what the circumstances there require, or measure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>depth of people’s feelings or their foolish attachment to me?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Krishnamaiyadevi and others to go to Darjeeling.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mean expense, but that will be worth incurring. I suppose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 they will stay with some friends and we shall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fare. Give them the fare for the outward journey.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fare, tell them that you will send a note which they can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money from Bhai Jivanlal of the Birla Brothers. That 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them a letter of recommendation when they intend to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Mahavir also go with them? If he does, let him stay there for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six months. After he has recovered, he can take up some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Darjeeling. Similarly, send away the girls when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>go.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handwritten news bulletin of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business man from Bombay who, along with his wife Noorbanu, was an </w:t>
      </w:r>
      <w:r>
        <w:rPr>
          <w:rFonts w:ascii="Times" w:hAnsi="Times" w:eastAsia="Times"/>
          <w:b w:val="0"/>
          <w:i w:val="0"/>
          <w:color w:val="000000"/>
          <w:sz w:val="18"/>
        </w:rPr>
        <w:t>ardent follower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is Abbas Saheb? How does he keep? Inquire and let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know. How is Raojibhai’s Vimala? Where is Raojibhai Manibhai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Sojitra? Where is Shivabhai?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Venilal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very ill in Bombay. How is he now? You say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Navin has come to live there for the present. What exactly do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mean? Where does he stay just now and what does he do?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letters to the others will be posted on Tuesday. Take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to have been written for Dalbahadur Giri’s family and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Kusum. My compliments to Kanti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Prithuraj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warriors.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write to them later.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8202.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RAMANANDA CHATTERJEE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 BABU,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ask you for the same courtesy you extended to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last incarceration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did see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3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AMANANDA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HATTERJEE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HANTINIKETAN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924" w:space="0"/>
            <w:col w:w="25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924" w:space="0"/>
            <w:col w:w="25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9526. Courtesy: Santa Devi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4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Venilal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Kanti Gandhi, son of Harilal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Kalelkar’s second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Lakshmidas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his last incarceration (May 5, 1930 to January 26, 1931)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written to the addressee: “I have permission to receive </w:t>
      </w:r>
      <w:r>
        <w:rPr>
          <w:rFonts w:ascii="Times" w:hAnsi="Times" w:eastAsia="Times"/>
          <w:b w:val="0"/>
          <w:i/>
          <w:color w:val="000000"/>
          <w:sz w:val="18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magazines. Will you please send me copies from the May number? . . 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Modern Review </w:t>
      </w:r>
      <w:r>
        <w:rPr>
          <w:rFonts w:ascii="Times" w:hAnsi="Times" w:eastAsia="Times"/>
          <w:b w:val="0"/>
          <w:i w:val="0"/>
          <w:color w:val="000000"/>
          <w:sz w:val="18"/>
        </w:rPr>
        <w:t>was among the approved periodicals this time too;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M. Maxwell”, 16-1-1932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 </w:t>
      </w:r>
      <w:r>
        <w:rPr>
          <w:rFonts w:ascii="Times" w:hAnsi="Times" w:eastAsia="Times"/>
          <w:b w:val="0"/>
          <w:i w:val="0"/>
          <w:color w:val="000000"/>
          <w:sz w:val="18"/>
        </w:rPr>
        <w:t>The postcard was redirected to: 2/1 Townshend Road, Bhawanipore, Calcutta.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did well in paying a visit to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>who are in prison.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a miracle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world, or rather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miracle. That the earth is hanging in space withoutsupport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 not see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we know that it dwells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body—these are great miracles. Compared to them, other miracles are </w:t>
      </w:r>
      <w:r>
        <w:rPr>
          <w:rFonts w:ascii="Times" w:hAnsi="Times" w:eastAsia="Times"/>
          <w:b w:val="0"/>
          <w:i w:val="0"/>
          <w:color w:val="000000"/>
          <w:sz w:val="22"/>
        </w:rPr>
        <w:t>as trivial as the conjuror’s mango tree.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“Keeping one’s eye single”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that one should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distorted vision, that one should keep one’s eyes pure and not </w:t>
      </w:r>
      <w:r>
        <w:rPr>
          <w:rFonts w:ascii="Times" w:hAnsi="Times" w:eastAsia="Times"/>
          <w:b w:val="0"/>
          <w:i w:val="0"/>
          <w:color w:val="000000"/>
          <w:sz w:val="22"/>
        </w:rPr>
        <w:t>cast lustful glances. The statement has no other meaning.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Sarojinidevi’s case is a painful one. If, however, we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her in a spirit of non-attachment, she will keep herself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path, no matter whether she continues to live there or lives in </w:t>
      </w:r>
      <w:r>
        <w:rPr>
          <w:rFonts w:ascii="Times" w:hAnsi="Times" w:eastAsia="Times"/>
          <w:b w:val="0"/>
          <w:i w:val="0"/>
          <w:color w:val="000000"/>
          <w:sz w:val="22"/>
        </w:rPr>
        <w:t>Prayag.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10267. Also C.W. 6716.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LETTER TO SIR FREDERICK SYKES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cordial conversations I had with you last year embolden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this to you. If you would rather that, being a prisoner,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write to you, I shall cease to do so and this may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If however you don’t resent this letter, I may take the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liberty of writing again, should the occasion arise.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in my opinion all the ordinances are a tragic blunder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utterly unnecessary, I can understand the Government taking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view and trying to crush the Congress. The organization may</w:t>
      </w:r>
    </w:p>
    <w:p>
      <w:pPr>
        <w:autoSpaceDN w:val="0"/>
        <w:autoSpaceDE w:val="0"/>
        <w:widowControl/>
        <w:spacing w:line="220" w:lineRule="exact" w:before="2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what he thought of miracles.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>. 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Governor 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out of action for a time. The spirit will never be crushed.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another story.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to draw your attention to is the excesses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committed under the ordinances.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breaking up of a peaceful meeting in Ahmedabad by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lathi charges and running horses through the meeting appears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barbarous procedure, several young men were severely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women were slightly hurt. One young woman had her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pulled. This information I glean from the newspapers supplied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Nadiad the treatment is said to have been still more brutal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isreported to have been the worst in Surat. Boys in two boarding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are said to have been hurriedly dragged out of them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taken over by the authorities. Such procedure brutalizes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engaged in carrying it out. It should be borne in mind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treatment is being meted out to those who do not retaliate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known to have done any previous 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have taken possession of the National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in Ahmedabad. The University has a rich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selected books. There is a religious section to the library.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admitted to be a unique library built up by devoted scholars.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some rare and valuable manuscripts. There is, too,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museum which has an art collection. The grounds have valuable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planted on them. The whole of this constructive effort—a fruit of ten </w:t>
      </w:r>
      <w:r>
        <w:rPr>
          <w:rFonts w:ascii="Times" w:hAnsi="Times" w:eastAsia="Times"/>
          <w:b w:val="0"/>
          <w:i w:val="0"/>
          <w:color w:val="000000"/>
          <w:sz w:val="22"/>
        </w:rPr>
        <w:t>years patient labour—is likely to be ruined without any just cause.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most respectable Indians belonging to the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Tyabji family, Mr. Abbas Tyabji who is 78-year-old and who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ex-Chief Judge of the Baroda High Court is said to have been locked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Nadiad along with other prisoners in what can only be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as a cage.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investigate these statements. Denials by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can be regarded as no investigation. Often have such denials </w:t>
      </w:r>
      <w:r>
        <w:rPr>
          <w:rFonts w:ascii="Times" w:hAnsi="Times" w:eastAsia="Times"/>
          <w:b w:val="0"/>
          <w:i w:val="0"/>
          <w:color w:val="000000"/>
          <w:sz w:val="22"/>
        </w:rPr>
        <w:t>been proved to be worthless.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picked out but a few of what have appeared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glaring instances of high-handedness. If past experience is any guide,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worst cases have not even been allowed to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 Nor do I get all the newspapers.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as a friend wishing well to the English. I am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both sides every avoidable cause of bitterness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avoided. I would like the fight to be conducted honourably on either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side so that at the end of it either party may be able to say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was no malice behind its actions.</w:t>
      </w:r>
    </w:p>
    <w:p>
      <w:pPr>
        <w:autoSpaceDN w:val="0"/>
        <w:autoSpaceDE w:val="0"/>
        <w:widowControl/>
        <w:spacing w:line="220" w:lineRule="exact" w:before="66" w:after="0"/>
        <w:ind w:left="0" w:right="6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3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REDERICK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YKES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498" w:space="0"/>
            <w:col w:w="30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498" w:space="0"/>
            <w:col w:w="30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800(41), Pt. 1, pp. 15-6; also G.N. 3856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awaited post came from the Ashram only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now get it regularly I expect. Of course, you were right in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Bombay. You should be the sole judge finally as to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stay and what you would do.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write to the Privats, tell them they are constantly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thoughts. They must on no account impair their health.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already not to bring or send the hanging bow.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so many slivers that I shall not need to card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weeks yet. And I am glad. I have not yet regained my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sleep at least thrice during the day in spite of full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9 p.m. and 3.45 a.m. I need sleep and rest as yet.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500 yards [like]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last year. I am doing the amount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am hoping however soon to be able to do 500 yards per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strain myself to do it. I shall try to conserve what energy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left in me. This is no notice to you to bring or send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slivers. If I must have them I shall soon tell you.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and so is Sardar Vallabhbhai’s. I have simply told you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rest I still need. The London wear and tear was terrific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 body now demands prolonged rest. The Bombay rush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 of London’s undid the good the voyage had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visits, this time there is no difficulty. They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17/18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what I asked for last time. Weekly visits may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paid. But this does not mean that someone must come every week.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no restrictions. I simply give the warning that we are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therefore we have to be sparing in paying visits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much business. And love prospers on self-denial.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philosophy. I know you will all do what is best.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known to political fame of course cannot visit without special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the sisters, Kamala and to yourself.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6212. Courtesy: Mirabehn. Also G.N. 9678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KANTI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your letter. Personally I was very happy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were given a taste of the Government’s kindness.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does not make us angry but, on the contrary, fills 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compassion for the other party, and if we are as ready as 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more such experience, we shall have realized the true aim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life. If anybody abused St. Francis, he would smile gently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 that He did not inspire that person to assault him,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assaulted him he would thank God that He did not inspire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to kill him outright. If anybody attempted to kill him, 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Francis would say that after all he did not try to torture him.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who has overcome love for his body and looks upon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instrument will never be affected in his mind by anybody </w:t>
      </w:r>
      <w:r>
        <w:rPr>
          <w:rFonts w:ascii="Times" w:hAnsi="Times" w:eastAsia="Times"/>
          <w:b w:val="0"/>
          <w:i w:val="0"/>
          <w:color w:val="000000"/>
          <w:sz w:val="22"/>
        </w:rPr>
        <w:t>injuring his body.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8905.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BAL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letter, but I could find no time at all to reply.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here you may ask me whatever you wish to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try to answer. I have of course conveyed my congratulations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who have plunged into the struggle with enthusiasm.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write separately to each one, all of you should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experiences. The little that I have written in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Kanti applies to you all. That letter contains all that I have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Remember that none of us should get elated[with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we are able to do]. We should always be dissatisfied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do. We come into this world not to incur debts, but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 who has no debts to discharge no longer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burdened with a body. Such a one is a free soul, and a debtor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feel elated even when he pays off his whole debt.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that, he only earns his rest. To be free from one’s debts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free from bondage.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8904.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set my mind at rest. Everyone is being tested.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pray in our hearts that God may regard us as fit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sacrifice. It will be enough if everyone of us does the task that </w:t>
      </w:r>
      <w:r>
        <w:rPr>
          <w:rFonts w:ascii="Times" w:hAnsi="Times" w:eastAsia="Times"/>
          <w:b w:val="0"/>
          <w:i w:val="0"/>
          <w:color w:val="000000"/>
          <w:sz w:val="22"/>
        </w:rPr>
        <w:t>falls to one’s lot to the best of one’s 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Kaku? What is he doing at present?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take enough milk and fruit? Don’t be stingy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shrink from taking them. Regard them as medicine.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better with coffee, you can take that too.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request him to pay a visit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Patro- 6: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62. Also C.W. 8788.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good explanation of rhythm beats. I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and try to follow the method you have suggested.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the book has not yet reached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rule about Mathuri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correct. She need not get up early.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Nor should she have to bear any burden either of work or of study.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should be free to sleep and work as and when she likes. Take care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her diet. Her main food should be milk. She may take rice,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little of it, and should take no pulses at all. It is necessary for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take vegetables cooked without spices. It would be good if she eats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or two green tomatoes cooked.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advice regarding Gajanan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me all right.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interested by your explanation about Panditji, the teacher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like your having formed an Association. It seems but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and his other pupils should first do something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efforts and then approach the public for help.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way for you. Please go slow with the scheme while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 lasts, though you may certainly do what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221. Courtesy: Lakshmibehn N. Khare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Kedarnath Kulkarni, Kishorelal Mashruwala’s guru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daughter, a singer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nephew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Vishnu Digambar Paluskar;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Narayan M. Khare”, 15-1-1932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MATHURI N.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first task is to build up a strong physique.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try to learn more than what you can while you play.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real education lies in learning to be good. Everybody,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or ill, can do that. Knowledge of letters is like ornaments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body. Can all people get them?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260. Courtesy: Lakshmibehn N. Khare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GAJANAN V.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opinion expressed by Kakashri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to be prepared to undergo suffering. No one will deter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plunging into the sacrifice when the need arises.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 time you should devote yourself to your own jobs.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progressing with your drawing?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306. Courtesy: Lakshmibehn N. Khare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at least could see each other,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other women who could not even see me? However,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your eagerness and sent a special slip for you.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should advise you not to exert yourself beyond your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God will look  after you all. Remember the first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</w:t>
      </w:r>
    </w:p>
    <w:p>
      <w:pPr>
        <w:autoSpaceDN w:val="0"/>
        <w:tabs>
          <w:tab w:pos="598" w:val="left"/>
          <w:tab w:pos="764" w:val="left"/>
          <w:tab w:pos="1878" w:val="left"/>
          <w:tab w:pos="2470" w:val="left"/>
          <w:tab w:pos="2514" w:val="left"/>
          <w:tab w:pos="2970" w:val="left"/>
        </w:tabs>
        <w:autoSpaceDE w:val="0"/>
        <w:widowControl/>
        <w:spacing w:line="234" w:lineRule="exact" w:before="27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Chanakya" w:hAnsi="Chanakya" w:eastAsia="Chanakya"/>
          <w:b w:val="0"/>
          <w:i w:val="0"/>
          <w:color w:val="000000"/>
          <w:sz w:val="18"/>
        </w:rPr>
        <w:t>»</w:t>
      </w:r>
      <w:r>
        <w:rPr>
          <w:rFonts w:ascii="Chanakya" w:hAnsi="Chanakya" w:eastAsia="Chanakya"/>
          <w:b w:val="0"/>
          <w:i w:val="0"/>
          <w:color w:val="000000"/>
          <w:sz w:val="18"/>
        </w:rPr>
        <w:t>˛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Chanakya" w:hAnsi="Chanakya" w:eastAsia="Chanakya"/>
          <w:b w:val="0"/>
          <w:i w:val="0"/>
          <w:color w:val="000000"/>
          <w:sz w:val="18"/>
        </w:rPr>
        <w:t xml:space="preserve"> mU•⁄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Chanakya" w:hAnsi="Chanakya" w:eastAsia="Chanakya"/>
          <w:b w:val="0"/>
          <w:i w:val="0"/>
          <w:color w:val="000000"/>
          <w:sz w:val="18"/>
        </w:rPr>
        <w:t xml:space="preserve"> •º⁄c 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Chanakya" w:hAnsi="Chanakya" w:eastAsia="Chanakya"/>
          <w:b w:val="0"/>
          <w:i w:val="0"/>
          <w:color w:val="000000"/>
          <w:sz w:val="18"/>
        </w:rPr>
        <w:t xml:space="preserve"> »</w:t>
      </w:r>
      <w:r>
        <w:rPr>
          <w:rFonts w:ascii="Chanakya" w:hAnsi="Chanakya" w:eastAsia="Chanakya"/>
          <w:b w:val="0"/>
          <w:i w:val="0"/>
          <w:color w:val="000000"/>
          <w:sz w:val="18"/>
        </w:rPr>
        <w:t>´Ł`´</w:t>
      </w:r>
      <w:r>
        <w:rPr>
          <w:rFonts w:ascii="Times" w:hAnsi="Times" w:eastAsia="Times"/>
          <w:b w:val="0"/>
          <w:i w:val="0"/>
          <w:color w:val="000000"/>
          <w:sz w:val="18"/>
        </w:rPr>
        <w:t>, |</w:t>
      </w:r>
      <w:r>
        <w:br/>
      </w:r>
      <w:r>
        <w:rPr>
          <w:rFonts w:ascii="Chanakya" w:hAnsi="Chanakya" w:eastAsia="Chanakya"/>
          <w:b w:val="0"/>
          <w:i w:val="0"/>
          <w:color w:val="000000"/>
          <w:sz w:val="18"/>
        </w:rPr>
        <w:t xml:space="preserve"> •⁄æU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Chanakya" w:hAnsi="Chanakya" w:eastAsia="Chanakya"/>
          <w:b w:val="0"/>
          <w:i w:val="0"/>
          <w:color w:val="000000"/>
          <w:sz w:val="18"/>
        </w:rPr>
        <w:t xml:space="preserve"> ´UŒ¢ ¢ •¢⁄  `  •</w:t>
      </w:r>
      <w:r>
        <w:rPr>
          <w:rFonts w:ascii="Chanakya" w:hAnsi="Chanakya" w:eastAsia="Chanakya"/>
          <w:b w:val="0"/>
          <w:i w:val="0"/>
          <w:color w:val="000000"/>
          <w:sz w:val="18"/>
        </w:rPr>
        <w:t>⁄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||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prayer. It has universal application. You should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prayer which was offered by someone thousands of years </w:t>
      </w:r>
      <w:r>
        <w:rPr>
          <w:rFonts w:ascii="Times" w:hAnsi="Times" w:eastAsia="Times"/>
          <w:b w:val="0"/>
          <w:i w:val="0"/>
          <w:color w:val="000000"/>
          <w:sz w:val="22"/>
        </w:rPr>
        <w:t>ago.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are helpless, as Draupadi was. Before God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as man and woman lose all meaning.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in the man’s and in the woman’s body. In our infatuated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deluded by the different bodily forms and are even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passion. If we know the soul living within and, realizing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selves are essentially one and the same, devote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all, no disturbing thoughts would attack us and harass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9322. Also C.W. 6597.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in a beautiful hand. Yes, one can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[walking] stick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in England. Do you know by heart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many does Pushpa know? Why did she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fall ill? Has her nose grown a little? Tell her that,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high, she should not go and get it snapped off. Do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>rise early? Where is Kamala just now? Does she ever write to you?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4072. Also C.W. 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1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Gandhiji’s practice of placing his hand on a girl’s </w:t>
      </w:r>
      <w:r>
        <w:rPr>
          <w:rFonts w:ascii="Times" w:hAnsi="Times" w:eastAsia="Times"/>
          <w:b w:val="0"/>
          <w:i w:val="0"/>
          <w:color w:val="000000"/>
          <w:sz w:val="18"/>
        </w:rPr>
        <w:t>shoulder for support while walking.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NIRMALA H.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 (AUNT),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If I had not seen you in Bombay, I would not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asking you to write to me. But having seen you there,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separate letter to you but said in my letter to Anandi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ask you to write. You have improved your handwriting.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9462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VANAMALA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VANAMALA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your letter. You have improved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Do your lessons there with attention. Do you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Vidyapith? How is Mohan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5762. Also C.W. 2985.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demanding too much. Should I write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or even without your writing? You seem to be still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asthma. Why? How much cod-liver oil did you take? Did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better after taking it or not? What are you doing at present? Do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and son of Narahari Parikh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cough? How much was your weight last year? Do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sun-baths? Do you massage your body with oil? Fresh air, sunshine </w:t>
      </w:r>
      <w:r>
        <w:rPr>
          <w:rFonts w:ascii="Times" w:hAnsi="Times" w:eastAsia="Times"/>
          <w:b w:val="0"/>
          <w:i w:val="0"/>
          <w:color w:val="000000"/>
          <w:sz w:val="22"/>
        </w:rPr>
        <w:t>and oil massage are essential for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9904. Courtesy: Shardabehn G. Chokhawala</w:t>
      </w:r>
    </w:p>
    <w:p>
      <w:pPr>
        <w:autoSpaceDN w:val="0"/>
        <w:autoSpaceDE w:val="0"/>
        <w:widowControl/>
        <w:spacing w:line="292" w:lineRule="exact" w:before="422" w:after="0"/>
        <w:ind w:left="0" w:right="18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271. LETTER TO VASUDEV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VASUDEV,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soul is ennobled by self-control.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soul consists in a passionless state. That is why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emotions is imperative.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8903-a.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For how many days was Father kept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Nadiad? Did he suffer any hardship there? What are the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food and other necessaries? Last time his beard was infested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lice. This time he should take precautions against that.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help for the purpose if necessary. Or he may ask for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there. Is he allowed to see everybody freely? How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areyou allowed to see him? Tell him that Sardar and I think of him </w:t>
      </w:r>
      <w:r>
        <w:rPr>
          <w:rFonts w:ascii="Times" w:hAnsi="Times" w:eastAsia="Times"/>
          <w:b w:val="0"/>
          <w:i w:val="0"/>
          <w:color w:val="000000"/>
          <w:sz w:val="22"/>
        </w:rPr>
        <w:t>often and speak of the sacrifices made by him.</w:t>
      </w:r>
    </w:p>
    <w:p>
      <w:pPr>
        <w:autoSpaceDN w:val="0"/>
        <w:tabs>
          <w:tab w:pos="550" w:val="left"/>
          <w:tab w:pos="4610" w:val="left"/>
          <w:tab w:pos="4870" w:val="left"/>
          <w:tab w:pos="5050" w:val="left"/>
          <w:tab w:pos="57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uneasy? God will take service from you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wills. Convey to Mother on behalf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</w:t>
      </w:r>
      <w:r>
        <w:rPr>
          <w:rFonts w:ascii="Times" w:hAnsi="Times" w:eastAsia="Times"/>
          <w:b w:val="0"/>
          <w:i/>
          <w:color w:val="000000"/>
          <w:sz w:val="22"/>
        </w:rPr>
        <w:t>vandematarams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repeated salaams, </w:t>
      </w:r>
      <w:r>
        <w:rPr>
          <w:rFonts w:ascii="Times" w:hAnsi="Times" w:eastAsia="Times"/>
          <w:b w:val="0"/>
          <w:i/>
          <w:color w:val="000000"/>
          <w:sz w:val="22"/>
        </w:rPr>
        <w:t>Khuda Hafiz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else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befitting. How many months old is Sohaila’s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baby now? I do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you will keep your word. We shall talk more about it if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God ordains that we meet. Write to me from time to time.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Generally they give me all the letters received for me. There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restriction, either, as to the number of letters that I can write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here. I am not allowed to write on political matters or to important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personages like Father. But I may freely write sermons or love-letters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boys or girls like you. This freedom should be considered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adequate.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begin writing in Urdu. Hamida is a brave girl.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great work to do and let her attain greatness. I wish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that God should grant long life to Hamida.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you also deserve thanks, for after all Hamida is your pupil,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she? Point out to me my mistakes. I hope this is enough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today. </w:t>
      </w:r>
      <w:r>
        <w:rPr>
          <w:rFonts w:ascii="Times" w:hAnsi="Times" w:eastAsia="Times"/>
          <w:b w:val="0"/>
          <w:i/>
          <w:color w:val="000000"/>
          <w:sz w:val="22"/>
        </w:rPr>
        <w:t>Khuda Hafiz.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blessings to Rohini, Radhabehn and others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9636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KUSUM DESAI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see you in Bombay but could exchange no word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send me your account for all these months. Your health seemed </w:t>
      </w:r>
      <w:r>
        <w:rPr>
          <w:rFonts w:ascii="Times" w:hAnsi="Times" w:eastAsia="Times"/>
          <w:b w:val="0"/>
          <w:i w:val="0"/>
          <w:color w:val="000000"/>
          <w:sz w:val="22"/>
        </w:rPr>
        <w:t>to be all right.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1827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LALJI K. PARMAR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LALJI,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Mamasaheb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in his letter that you are doing no work,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stopped weaving because you do not get yarn. How can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Gujarati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V. L. Phadke, who was running a Harijan Ashram in Godhra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can spin complain that he has no yarn.? You yourself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and, when you have got enough yarn for one cloth-piece,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weave it. You should also persuade your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to spin. One who is eager to serve always gets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do so. Do not waste the training which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you. Write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RUKMINI BAZAJ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should not expect any letter from you, the more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a mother. I requested your father-in-law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for the son, and he has passed on the responsibility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me now. Suggest some names which both of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Out of these I will select the one which I like best.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Benarsi? Your father-in-law is what you would describe as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father-in-law. Besides, he is ever ready to help others. But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return from England without having earned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there, and he is not likely to succeed in doing it.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now is that, if you press him, he might return. Write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those for whose sake he wants to earn the wealth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it. Why, then, should he worry himself so much?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`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9059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VITHALDAS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was asking Sardar whether he had any news about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weakness seems to have persisted too long.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worry, however. Take complete rest and recover fully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resume work. Meanwhile your mind is bound to be busy. A person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special capacity for some particular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do much even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his ideas. That is the excellence of karmayoga.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of us are quite well.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all friends in the Ashram at Sasvad.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HARIPRASAD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HARIPRASAD,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reward you well for your devoted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Gangadevi. But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us to perform our job or our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consideration of the result. Therefore, on your part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is an end in itself and that is how it should be.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keeping well. Give me your daily routine.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TULSI MAHER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What can I write to you?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is as regular as the rising and setting of the sun. Keep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provided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datuns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These days Sardar prepares them.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6539</w:t>
      </w:r>
    </w:p>
    <w:p>
      <w:pPr>
        <w:autoSpaceDN w:val="0"/>
        <w:autoSpaceDE w:val="0"/>
        <w:widowControl/>
        <w:spacing w:line="220" w:lineRule="exact" w:before="7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a khadi expert.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Twigs used for cleaning teeth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23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/25, 1932</w:t>
      </w:r>
    </w:p>
    <w:p>
      <w:pPr>
        <w:autoSpaceDN w:val="0"/>
        <w:autoSpaceDE w:val="0"/>
        <w:widowControl/>
        <w:spacing w:line="270" w:lineRule="exact" w:before="7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 p.m., Saturday,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as many letters as I can and hand them over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Tuesdays for being posted. I cannot be as regular as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 need rest. My health is very good, though. You will know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from my letter to Mirabehn. I was weighed today.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106_ pounds. The Sardar weighed 144_ lb. Only, I need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rest and take it. Abbas Saheb is your neighbour now.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and inquire after him. If he requires any food, send it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Hamidabehn, together with Kanjibhai’s wife and daughter,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suppose a woman from the Ashram visits them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think from here what special work may be assigned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Tilakam. He must, of course, pick up Hindi. It is also desirable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learn spinning and weaving. Does he work to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satisfaction?</w:t>
      </w:r>
    </w:p>
    <w:p>
      <w:pPr>
        <w:autoSpaceDN w:val="0"/>
        <w:autoSpaceDE w:val="0"/>
        <w:widowControl/>
        <w:spacing w:line="270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Afternoon, January 25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1932</w:t>
      </w:r>
    </w:p>
    <w:p>
      <w:pPr>
        <w:autoSpaceDN w:val="0"/>
        <w:autoSpaceDE w:val="0"/>
        <w:widowControl/>
        <w:spacing w:line="24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painful letter from Champa. Ratilal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harassing her a good deal. It would be desirable if Champa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him on any pretext. She is not strong enough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 children. It is likely that Ratilal is not able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We are faced with a very painful moral duty.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writes, it seems that Ratilal spends the whole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and beats the children whenever he feels the itch.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can do in this matter. If a woman or man agrees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with them for a payment, that may help. Consider this and do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think best.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visits Maganbhai, he should tell him that I got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How can I write to him now? He should also tell Kakasaheb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all that I have to write about. I will write what I can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I get.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observe that I send to you many letters addressed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persons outside Ahmedabad. I know that this means double expense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“24”, but Saturday fell on January 23, 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“24”, but Chapter </w:t>
      </w:r>
      <w:r>
        <w:rPr>
          <w:rFonts w:ascii="Times" w:hAnsi="Times" w:eastAsia="Times"/>
          <w:b w:val="0"/>
          <w:i w:val="0"/>
          <w:color w:val="000000"/>
          <w:sz w:val="14"/>
        </w:rPr>
        <w:t>XIV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to in the 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written on January 25, 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”. 21-2-1932, Chapter xiv;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“Diary, 1932”, the last item in the volume.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increase in your work. If you wish, I can post such letters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to the persons concerned and save both money and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faint recollection that I had put this question to you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occasion, too, and that you had replied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forwarded through you. Please let me know what I should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this, on a separate sheet,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Chapter </w:t>
      </w:r>
      <w:r>
        <w:rPr>
          <w:rFonts w:ascii="Times" w:hAnsi="Times" w:eastAsia="Times"/>
          <w:b w:val="0"/>
          <w:i w:val="0"/>
          <w:color w:val="000000"/>
          <w:sz w:val="18"/>
        </w:rPr>
        <w:t>XIV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I have started writing, I will, as far as possible,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>series from week to week.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post includes some useful letters (and slips too).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time, read them. I have one limitation, or say a gift. I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thoughts only in certain circumstances. Without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those thoughts would remain unexpressed.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reflections are not collected, they are likely to be lost.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would be much of a loss, but, since Mahadev, Kaka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collected such reflections, I, too, have somewhat fallen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to this temptation. As a matter of fact, however, my ship sails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 blows. I have no map of the course with me. How can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one? Having such a map is contrary to the spirit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would dance as God wills choose deliberately a course?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such a one can give single-minded devotion to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falls to his or her lot. But this is mere philosophizing. How does </w:t>
      </w:r>
      <w:r>
        <w:rPr>
          <w:rFonts w:ascii="Times" w:hAnsi="Times" w:eastAsia="Times"/>
          <w:b w:val="0"/>
          <w:i w:val="0"/>
          <w:color w:val="000000"/>
          <w:sz w:val="22"/>
        </w:rPr>
        <w:t>it help? “Live as you like, but realize God somehow, anyhow.”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sixty letters besides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 Giri writes from 96 Harrison Road, Calcutta,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that the Giri family should be sent away. I write this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You yourself should reply to him from there.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replying.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20" w:lineRule="exact" w:before="13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however, forgot to enclose the talk and sent it with the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>January 26, 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pp. 40-1. For the series of talks,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21-2-1932.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ASHRAM WOMEN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January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understand that it is not possible for me to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each of you separately. Of course, whenever it is necessary,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get time, I write to some of you individually. But this time, too,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intend to write a joint letter to the women as I used to do formerly.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these days, when all of us are passing through a testing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time, I hope that all of you will derive great consolation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Draupadi’s prayer. Really speaking, all of us are now in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plight as she was. No human being can save our honour, God alone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do that. It is true that He often sends His help through men.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a man is only God’s tool or instrument. This much in regard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difficult time through which we are passing.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little from my experiences in England. I may say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too, I received from women almost the same love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received from Indian women. Just as you have kept no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there in England also I came across women who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to me. They came from long distances to accompany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early morning walks and to talk to me. The moral which I 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is that non-violence is a very wide thing. It includes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from impure thoughts.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saw that Indian women were in no way inferior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women. Much of their strength lies suppressed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had no opportunity to reveal itself. Whenever I observed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women’s superiority, I could also see the causes of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causes begin to operate in our country, the women here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like them. However, we should certainly reflect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superiority which weobserve in European women.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elated thinking that that strength lies concealed in us; nor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 complacent on that account. They possess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can unite and work very well like the men.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themselves helpless, but fearlessly move about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like. In England, if a woman goes out alone either during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night, it is not thought necessary for anybody to accompany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 in hospitals has become an exclusive province of women,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the work very well indeed. The sacrifices made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beyond praise. Muriel Lester who came to stay with us at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is a daughter of rich parents. Like Mirabehn, she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away, as a trust to the Ashram founded by her, all her share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parental wealth. She and her sister Doris have dedicated their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service. Doris runs a school for children. She is helped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ten women teachers who work for a very small pay. Muriel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where I was staying. Day and night the two sisters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service. Both have remained unmarried and now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an age when even the thought of marriage would not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can see their purity marked on their faces. In Muriel’s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no distinction would ever be made between high and low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whites and non-whites. One may suppose that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some publicity by acting as my hostess. But what shall one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having let Tilakam stay at the place? You may ask Tilakam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how he was looked after there. He went to it as a pauper.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pay the expenses on his account. However, Tilakam gave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his full services like the others, so that I did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single penny on his behalf. Negroes too she admits into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and treats them with the same respect and love.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happy memories of my stay. But I hope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you will be satisfied with what I have given.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ASHRAM BOYS AND GIRLS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I cannot write to each of you separately, I shall try to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joint letter to you all every week as before. I now intend to write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about the things I had been hoping to explain to you when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meet you. It is in God’s hands to fulfil the intention. We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 as He may ordain and feel happy in doing so. This is why we 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Narasinh Mehta: “Take to heart neither happiness nor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suffering; they are ordained for this body from its very birth.” I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tell you a story. First I wish to tell you about the school run by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lady named Doris. She is the sister of Miss Muriel who came to stay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us at the Ashram. She has dedicated her life to the service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being Gandhiji’s first letter to the Ashram children from Yeravda Prison,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is presumed that this was written on the same day as the preceding letter to Ashram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and to that end she has been running a beautiful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has no male teacher. All the teachers are women.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two-storeyed building with a spacious terrace above,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covered so that when it is raining the children might play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bed under the roof. I liked one thing which I saw there.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made to sleep in the school for half an hour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afternoon, for which purpose they have small folding bedsteads.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note that these boys and girls are not more than eight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The children are made to do all that they can with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In the games they play the teacher invariably joins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also show them how to wash their faces and hands and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 their teeth properly. There is not a single activity of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supervised by a teacher. All the children belong to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and pay no fees. Games, physical exercises and handicrafts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are there. These children became as close to me as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become. They sent me toys as a birthday gift, which I have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and brought for you.But now I don’t know when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give them to you. This is enough for today.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8896.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JAMNADAS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came and left without saying much. Now write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letter as long as you wish. How far are you succeeding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work? How many pupils does the school have? And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teachers? Where is Jagannath? Where are his brothers? How is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9361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letter. I have had no reply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letter, all the same, so that you may not worry. I am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news about Father and others. I hope you don’t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are quite well. My diet is practically the same as it </w:t>
      </w:r>
      <w:r>
        <w:rPr>
          <w:rFonts w:ascii="Times" w:hAnsi="Times" w:eastAsia="Times"/>
          <w:b w:val="0"/>
          <w:i w:val="0"/>
          <w:color w:val="000000"/>
          <w:sz w:val="22"/>
        </w:rPr>
        <w:t>was when I was out of jail.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62" w:after="0"/>
        <w:ind w:left="0" w:right="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3424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know whether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to you all that you want to know.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didn’t know that Dhurandhar had become the King’s guest.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enjoyed seeing the paintings in Rome,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can I give after a visit of two hours? What is my competence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Judge? And what is my experience in these matters? I liked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pictures very much indeed. If I could spend two or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 would go and see the paintings and sculptures every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them attentively. I saw the sculpture of Jesus on the cross.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written and told you that it was this that attracted me most.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feel, however, that the art of that country excelled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 two have developed along different lines. Indian 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 product of the imagination. European art is 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Probably this makes Western art easier to understand.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after we have understood it, it keeps us glued to the earth,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more we understand Indian art the more it lifts us above </w:t>
      </w:r>
      <w:r>
        <w:rPr>
          <w:rFonts w:ascii="Times" w:hAnsi="Times" w:eastAsia="Times"/>
          <w:b w:val="0"/>
          <w:i w:val="0"/>
          <w:color w:val="000000"/>
          <w:sz w:val="22"/>
        </w:rPr>
        <w:t>the earth. I have stated these views simply because I must say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 for an account of Gandhiji’s visits to places of </w:t>
      </w:r>
      <w:r>
        <w:rPr>
          <w:rFonts w:ascii="Times" w:hAnsi="Times" w:eastAsia="Times"/>
          <w:b w:val="0"/>
          <w:i w:val="0"/>
          <w:color w:val="000000"/>
          <w:sz w:val="18"/>
        </w:rPr>
        <w:t>artistic interest in Rome and elsewhere.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you. I put no great value on them. It is likely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partiality for India makes me say this, or my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ride the horse of fancy. But anyone who rides such a horse </w:t>
      </w:r>
      <w:r>
        <w:rPr>
          <w:rFonts w:ascii="Times" w:hAnsi="Times" w:eastAsia="Times"/>
          <w:b w:val="0"/>
          <w:i w:val="0"/>
          <w:color w:val="000000"/>
          <w:sz w:val="22"/>
        </w:rPr>
        <w:t>is sure to fall ultimately.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if you can learn anything from these views you may.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risen beyond such things, leave them aside. Parents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tell their children, who know less than they, stories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manner they know best; I am </w:t>
      </w:r>
      <w:r>
        <w:rPr>
          <w:rFonts w:ascii="Times" w:hAnsi="Times" w:eastAsia="Times"/>
          <w:b w:val="0"/>
          <w:i w:val="0"/>
          <w:color w:val="000000"/>
          <w:sz w:val="22"/>
        </w:rPr>
        <w:t>in a similar position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see from this that I do take interest in art.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renounced, have had to renounce, many such interests.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relished to my heart’s content the joy which everything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search for truth gives me, and I would be ready still to relish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more of such things. Tasks come unsought to a votary of truth.That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by nature he is equipped to follow the teaching of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 believe I had been practising karmayoga even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had read that chapter.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am straying, I am afraid, from the path.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putting me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given the chief place in the Ashram life, because it is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do body labour. Anyone who shirks it, eats stolen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work which we do in the Ashram is as much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for one’s own benefit. We have put the spinning-wheel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our activities, because for the millions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the only work we can think of as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occupation to agriculture. It subserves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ends alike.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exists not only for the service of the country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it, for the service of the world and to help us 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to see God, through such service.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everyone can join the Ashram. It is not an infirmary,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orphanage. It is meant for men and women who have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service, to the realization of a spiritual goal. Hence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for people who cannot do body labour. However,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persons who are filled with the spirit of service but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disabled in body. Of course we can admit only a small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such persons. And we certainly cannot ask those who joined the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 what the ideals of the Ashram were and, quoting </w:t>
      </w:r>
      <w:r>
        <w:rPr>
          <w:rFonts w:ascii="Times" w:hAnsi="Times" w:eastAsia="Times"/>
          <w:b w:val="0"/>
          <w:i w:val="0"/>
          <w:color w:val="000000"/>
          <w:sz w:val="18"/>
        </w:rPr>
        <w:t>instances of apparently contradictory approaches to life, sought Gandhiji’s opinion.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regular members but who may have become disabled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afterwards, to leave the Ashram. Outwardly, many of our actions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may seem inconsistent but they will cease to appear so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more deeply. If you do not understand any point in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me again. You may also express any other doubts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may feel.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rarely that I posed for a photograph while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England. I believe I have not violated my vow in doing that.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not my wish, nor is it desirable, that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close to me should be like me in every respect.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mechanical imitation. If anybody wishes to take from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seem good to him, it will help him only if he takes what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assimilate. In any case, who can prevail upon Sardar to stop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may it not be that tea serves as medicine to him?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are close to me, who are my co-workers, are even </w:t>
      </w:r>
      <w:r>
        <w:rPr>
          <w:rFonts w:ascii="Times" w:hAnsi="Times" w:eastAsia="Times"/>
          <w:b w:val="0"/>
          <w:i w:val="0"/>
          <w:color w:val="000000"/>
          <w:sz w:val="22"/>
        </w:rPr>
        <w:t>meat-eaters! What do you say to that?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with whom tea does not agree or who refrain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considered how it is grown will never take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Ba lives with me, she does take tea. She takes coffee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offer them lovingly to her. Why? I know, of course,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was good-humoured joking, but some false ideas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intolerance prevail among us in such matters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get rid of them. I don’t know if you have this weakness,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desirable that you should know my views on this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else in my other letters of this week; if you get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opportunity, read them and ponder over them.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10269. Also C.W. 6717.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 how Vallabhbhai could take tea while staying with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the jail.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RAMABEHN C. JOSHI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write to you. I often remember the tears in your eyes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day. Is your mind at peace now? How are Vimala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Dhiru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latter volunteer to work for Gangadevi, who looks after him </w:t>
      </w:r>
      <w:r>
        <w:rPr>
          <w:rFonts w:ascii="Times" w:hAnsi="Times" w:eastAsia="Times"/>
          <w:b w:val="0"/>
          <w:i w:val="0"/>
          <w:color w:val="000000"/>
          <w:sz w:val="22"/>
        </w:rPr>
        <w:t>with such kindness? Have Vimala and Dhiru become quiet now?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Chhaganlal that I was glad to get the newspapers and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he gets an opportunity now in jail to learn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heart,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utilize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5334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has sent from Madras Ramanathan’s speech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Pattabhi’s and Varadachari’s criticism of it and the rejoinder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Ramanathan. These have been published in the form of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If the speeches by Pattabhi and Varadachari as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complete, I would say they were inane. There is nothing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Ramanathan’s speech. But if it was thought necessary to reply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should have been telling. Read the pamphlet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One point made by Ramanathan is worth considering.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there are very few persons if any, who spin in their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Those who spin have no other occupation and spinning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a full-time occupation. Even if that should be the case,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it. But if it is true, it does mean that our chain is </w:t>
      </w:r>
      <w:r>
        <w:rPr>
          <w:rFonts w:ascii="Times" w:hAnsi="Times" w:eastAsia="Times"/>
          <w:b w:val="0"/>
          <w:i w:val="0"/>
          <w:color w:val="000000"/>
          <w:sz w:val="22"/>
        </w:rPr>
        <w:t>broken. Gujarat’s experience does not support Ramanathan at all.</w:t>
      </w:r>
    </w:p>
    <w:p>
      <w:pPr>
        <w:autoSpaceDN w:val="0"/>
        <w:autoSpaceDE w:val="0"/>
        <w:widowControl/>
        <w:spacing w:line="218" w:lineRule="exact" w:before="26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Joshi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children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may have  shown  less  work; but we know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Those who spin for money do so only in their spare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spin for their own use, but they also do so in their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We should have full mastery of our case.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 the weak. We need not  be  ashamed,  if the progress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slow, to admit the fact. I am  not going  to admit  defeat even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has been slow or if  its rate is declining; because  to  me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is as clear as day-light. And  Ramanathan’s own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it. He asks if fifty persons  working with a machine can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hours the work which they would take eight hours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Who would be so foolish as to employ fifty persons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hours? If machines can thus give work to everybody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them? But Ramanathan  has  totally missed the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so dishonest as to do so deliberately. I therefore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fallen into ignorance and consequently his reason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clouded. But be that as it may, we  have  to  draw a lesson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speech, which please do. The  responsibility  for  keeping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 Sangh unsullied lies with  you, so  that  one  may  say  I 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 back in peace here. I would therefore keep shooting arrows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here, which you must take.</w:t>
      </w:r>
    </w:p>
    <w:p>
      <w:pPr>
        <w:autoSpaceDN w:val="0"/>
        <w:tabs>
          <w:tab w:pos="550" w:val="left"/>
          <w:tab w:pos="2970" w:val="left"/>
          <w:tab w:pos="36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[note]. You must be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 Anasuyabehn too should write.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PRABHUDAS GANDHI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have come on a short visit. As soon as the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begin, rush back to the hills. I do have it in mind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But we have to see whether I will get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Gulzarilal Nanda and Khandubhai Desai, who were in the Dhulia Jail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letter to Sir Frederick Sykes,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Frederick Sykes”,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23-1-1932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started writing it on April 5 and completed it on July 11, 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time for it and also whether I will be strong enough. I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my right hand will be sufficiently strong for me to write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let it rest for four months, it cannot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improved. Let us see what happens.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ask any questions you wish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nothing in your letter about the Magan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Almora, send me your questions so that it may be easier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reply.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history of the Ashram also, if you send me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questions, I will keep them in mind when I start writing.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your work regarding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completed?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better if you had started writing on other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spend each day there? What is your diet?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suffer from constipation.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had put several questions to you in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still not replied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which you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are three things you should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weakness and loose motions. Live on curds and fruit only.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include oranges, </w:t>
      </w:r>
      <w:r>
        <w:rPr>
          <w:rFonts w:ascii="Times" w:hAnsi="Times" w:eastAsia="Times"/>
          <w:b w:val="0"/>
          <w:i/>
          <w:color w:val="000000"/>
          <w:sz w:val="22"/>
        </w:rPr>
        <w:t>jamun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pomegranates, </w:t>
      </w:r>
      <w:r>
        <w:rPr>
          <w:rFonts w:ascii="Times" w:hAnsi="Times" w:eastAsia="Times"/>
          <w:b w:val="0"/>
          <w:i/>
          <w:color w:val="000000"/>
          <w:sz w:val="22"/>
        </w:rPr>
        <w:t>papayas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pineapple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andgrapes. Take hip-baths before eating anything and also sunbaths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rays of the rising sun. You should take only a small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 at a time. Divide the total quantity into four meals.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the quantity progressively if you find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digesting all that you are eating. Do not be afraid that, if you do so,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become weaker.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and when you feel very eager to work, there are many types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presumably is to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work, both light and heavy, in the Ashram. All of them have equal </w:t>
      </w:r>
      <w:r>
        <w:rPr>
          <w:rFonts w:ascii="Times" w:hAnsi="Times" w:eastAsia="Times"/>
          <w:b w:val="0"/>
          <w:i w:val="0"/>
          <w:color w:val="000000"/>
          <w:sz w:val="22"/>
        </w:rPr>
        <w:t>value if done in a spirit of service.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850. Courtesy: 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January 26,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which I spun during my last imprisonment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be woven into khadi. If it has been woven,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its count was and whether it was strong enough for weaving or </w:t>
      </w:r>
      <w:r>
        <w:rPr>
          <w:rFonts w:ascii="Times" w:hAnsi="Times" w:eastAsia="Times"/>
          <w:b w:val="0"/>
          <w:i w:val="0"/>
          <w:color w:val="000000"/>
          <w:sz w:val="22"/>
        </w:rPr>
        <w:t>was rather weak.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Ramji and others? How many weavers live there? </w:t>
      </w:r>
      <w:r>
        <w:rPr>
          <w:rFonts w:ascii="Times" w:hAnsi="Times" w:eastAsia="Times"/>
          <w:b w:val="0"/>
          <w:i w:val="0"/>
          <w:color w:val="000000"/>
          <w:sz w:val="22"/>
        </w:rPr>
        <w:t>What quantity of yarn is spun and woven in the Ashram every month?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say that the quality of yarn has improved in any degree?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what happened to the books which I had brought </w:t>
      </w:r>
      <w:r>
        <w:rPr>
          <w:rFonts w:ascii="Times" w:hAnsi="Times" w:eastAsia="Times"/>
          <w:b w:val="0"/>
          <w:i w:val="0"/>
          <w:color w:val="000000"/>
          <w:sz w:val="22"/>
        </w:rPr>
        <w:t>with me from England?</w:t>
      </w:r>
    </w:p>
    <w:p>
      <w:pPr>
        <w:autoSpaceDN w:val="0"/>
        <w:tabs>
          <w:tab w:pos="550" w:val="left"/>
          <w:tab w:pos="28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this letter under the pad, I discover that I forgot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the talk on Chapter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XIV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send it today.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 says in her letter that you have spoiled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by eating ground-nuts. I strongly advise you not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at all you wish to eat nuts which contain oil, you may eat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almonds. I would not advise you to eat any other nuts.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almonds which you can eat is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any other nourishing food,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expensive. The best course for you, of course, seems to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the diet of milk, fruit and uncooked vegetables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to Kusum, provided, that is, you do not wish to eat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>, etc. Alternatively, , milk or curds and some quantity ofun-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vegetables will form a perfect diet. If, occasionally, you drop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 milk,  that  will  certainly  help. You can live for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days on fruit alone. At that time, you should not eat nuts.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Naradas Gandhi”, 23/25,9,1932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researches show that man needs very little of rich foods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milk, pulses, etc. It has been proved, one may say, that most diseases </w:t>
      </w:r>
      <w:r>
        <w:rPr>
          <w:rFonts w:ascii="Times" w:hAnsi="Times" w:eastAsia="Times"/>
          <w:b w:val="0"/>
          <w:i w:val="0"/>
          <w:color w:val="000000"/>
          <w:sz w:val="22"/>
        </w:rPr>
        <w:t>have their origin in rich, fatty and starchy foods.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H. W. EMERSON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Y.C.P.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receipt of your very frank and good letter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London, I had not expected the turn the events took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landing. I suppose I am right in thinking that yours is the brain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behind this repression. If my surmise is correct,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shocked at anything that is happening. For did you not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Delhi that you could hit hard in fight, as you could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warm in friendship? I am not going to consider you as an enemy.</w:t>
      </w:r>
    </w:p>
    <w:p>
      <w:pPr>
        <w:autoSpaceDN w:val="0"/>
        <w:autoSpaceDE w:val="0"/>
        <w:widowControl/>
        <w:spacing w:line="260" w:lineRule="exact" w:before="40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this letter. I hope you will not regard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impertinence. Did I not tell you in Simla that after all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I.C.S. rather than the English people as a whole?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Civil Resistance is a method of conversion. Behind it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ill will.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ago.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  <w:tab w:pos="441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Perhaps you have seen my letter to the Viceroy sent some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Last week I wrote to the Governor of Bombay.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fact of the Government blunder is not recognized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must continue its mapped course are some of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said to be happening necessary? One reads in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notwithstanding denials, things are the worst in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If they are not, why this expulsion of Father Elwin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Englishman, and of Miss Naoroji, who is no immature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woman of high attainments past 30? She is more English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having been brought up as a child under English influences.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 politician. She is a polished singer. Love of the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her to the struggle, as conviction of British misrule in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drawn Father Elwin to the Indian cause. You ought not to repel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of such men and women. Try and see them. They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fanatics. I must confess that I am filled with the greatest misgivings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happenings in the Frontier Province. How I wish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 were wholly unjustified, I would need very strong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to allay my worst fears.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nearer home. Horses were run over an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meeting in Ahmedabad. I observe that one of the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has just died. I know some of the Ashram boys had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 done to them. And I am glad that they had them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boys or men. In Madras one youngster has succumbed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lathi blows. There they play hose pipes even on women. Two women </w:t>
      </w:r>
      <w:r>
        <w:rPr>
          <w:rFonts w:ascii="Times" w:hAnsi="Times" w:eastAsia="Times"/>
          <w:b w:val="0"/>
          <w:i w:val="0"/>
          <w:color w:val="000000"/>
          <w:sz w:val="22"/>
        </w:rPr>
        <w:t>are reported to have fainted through the force of the jet of water.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Mrs. Gandhi is reported to have said justly at her trial,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women like her or men like Sardar Vallabhbhai and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pampered prisoners when others who, being misled,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by us, break laws and suffer lathi blows or worse?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think that there is much in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I as the author of “all this mischief” should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gallows.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not strike you that there is something terribly wrong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that has to declare a thousand associations unlawful?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possible to crush a movement which has taken such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root? You have suppressed social and economic activities.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possession of school buildings, hospitals, khadi depots, a library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contains valuable research and religious works. Is that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meant by hitting hard?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you have undone Lord Irwin’s work. I had come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desire to tender co-operation, if it was at all possible.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seen me, reasoned with me and if you had found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wilfully obstinate, you might have taken such course as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necessary. As it is, I cannot help feeling that you took a </w:t>
      </w:r>
      <w:r>
        <w:rPr>
          <w:rFonts w:ascii="Times" w:hAnsi="Times" w:eastAsia="Times"/>
          <w:b w:val="0"/>
          <w:i w:val="0"/>
          <w:color w:val="000000"/>
          <w:sz w:val="22"/>
        </w:rPr>
        <w:t>course which I should not have thought you to be capable of taking.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 : retrace your steps. Some day there is no doubt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negotiation if not between the present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Congressmen, then between our successors.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doanything that will make them meet with bitterness in their souls.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for myself with the clearest possible conscience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nothig to embitter the relations. If you too can say likewise, I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say let an impartial authority judge between us. In any case,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breath in me I shall long for co-operation even through my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I do not believe in a make-believe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pardon me for this long letter. If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infliction, you are to blame, for you allowed me to think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>become good friends. I have exercised the privilege of a friend.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India Office Library and Records. Courtesy: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London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Mirabehn and others came and saw 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by Mahavir in his letter, send the family to Darjeeling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money for the expenses there. Tell Valjibhai that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translations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me. I will see if they permit me to return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revised. My compliments to Surendra. He does not seem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hurt much.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next week. You must have received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today. I sent with it the talk on Chapter </w:t>
      </w:r>
      <w:r>
        <w:rPr>
          <w:rFonts w:ascii="Times" w:hAnsi="Times" w:eastAsia="Times"/>
          <w:b w:val="0"/>
          <w:i w:val="0"/>
          <w:color w:val="000000"/>
          <w:sz w:val="18"/>
        </w:rPr>
        <w:t>XIV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>omitted.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6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discourses on the Ashram vows, which Gandhiji wrote weekly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to Satyagraha Ashram during his detention in Yeravda Prison in 1930.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in the series was written in July 22, 1930;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first published in Gujarati under the title </w:t>
      </w:r>
      <w:r>
        <w:rPr>
          <w:rFonts w:ascii="Times" w:hAnsi="Times" w:eastAsia="Times"/>
          <w:b w:val="0"/>
          <w:i/>
          <w:color w:val="000000"/>
          <w:sz w:val="18"/>
        </w:rPr>
        <w:t>Vratavichar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later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title </w:t>
      </w:r>
      <w:r>
        <w:rPr>
          <w:rFonts w:ascii="Times" w:hAnsi="Times" w:eastAsia="Times"/>
          <w:b w:val="0"/>
          <w:i/>
          <w:color w:val="000000"/>
          <w:sz w:val="18"/>
        </w:rPr>
        <w:t>Mangal Prabhat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about the repetition of the prayers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the meaning. Effort has been often made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defect. But in a place which has a floating population, the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A prayerful repetition is itself not a bad thing. 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that has no words. The music has its own distinct effect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words. This defence is good only where there is no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mind is properly attuned.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not mistaken the remains of food is not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because it is not good for their health. They are scientifically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fed. Burial is not waste. The food turns to manure. The real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waste. We try to live the life of the poor and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in our dishes no more than we need. I know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many difficulties.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8920.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further explanation do you want beyond what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writings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Thoughts occur only in a </w:t>
      </w:r>
      <w:r>
        <w:rPr>
          <w:rFonts w:ascii="Times" w:hAnsi="Times" w:eastAsia="Times"/>
          <w:b w:val="0"/>
          <w:i/>
          <w:color w:val="000000"/>
          <w:sz w:val="22"/>
        </w:rPr>
        <w:t>vikari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>vikar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understood here in a very wide sense.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change of state. Even pure thoughts do not arise in a state of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yet it is not a state of utter inertness. God does not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nirvikar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Absence of thoughts does not mean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inertness, it means pure consciousness. This is a state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but can only be experienced. I don’t mean to say,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experienced it. I believe in it through faith. I may even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had a faint glimpse of it.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8907. Courtesy: Narandas Gandhi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subject to </w:t>
      </w:r>
      <w:r>
        <w:rPr>
          <w:rFonts w:ascii="Times" w:hAnsi="Times" w:eastAsia="Times"/>
          <w:b w:val="0"/>
          <w:i/>
          <w:color w:val="000000"/>
          <w:sz w:val="18"/>
        </w:rPr>
        <w:t>vikar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not surprised at what is happening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it all. Much worse will follow yet. Didn’t Sudhanva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jump into a pan of boiling oil to prove his faith? Sita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flames, and Prahlad was forced to embrace a red-hot pillar.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whose faith in God is perfect has no limit to his endurance.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sufficient food alike to the elephant and the ant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of each. There is a verse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says: “In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way men resort to Me, even so do I render to them.”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means: “I give to the people in proportion to the faith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worship Me.” If you draw water from a well with a cup,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a cupful and, if you draw with a pitcher, you will draw a </w:t>
      </w:r>
      <w:r>
        <w:rPr>
          <w:rFonts w:ascii="Times" w:hAnsi="Times" w:eastAsia="Times"/>
          <w:b w:val="0"/>
          <w:i w:val="0"/>
          <w:color w:val="000000"/>
          <w:sz w:val="22"/>
        </w:rPr>
        <w:t>pitcherful.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Chanchalbehn has done good work indeed. I am writing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give the letter to her or read it out to her.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Patro- 6: 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62. Also C.W. 8789.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LAKSHMIBEHN N. KHARE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LAKSHMIBEHN,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forget me altogether. Write to me occasionally. How are </w:t>
      </w:r>
      <w:r>
        <w:rPr>
          <w:rFonts w:ascii="Times" w:hAnsi="Times" w:eastAsia="Times"/>
          <w:b w:val="0"/>
          <w:i w:val="0"/>
          <w:color w:val="000000"/>
          <w:sz w:val="22"/>
        </w:rPr>
        <w:t>you? Why does Mathuri remain weak?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Gujarati. C.W. 279. Courtesy: Lakshmibehn N. Khare</w:t>
      </w:r>
    </w:p>
    <w:p>
      <w:pPr>
        <w:autoSpaceDN w:val="0"/>
        <w:autoSpaceDE w:val="0"/>
        <w:widowControl/>
        <w:spacing w:line="220" w:lineRule="exact" w:before="5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Narandas Gandhi”, 1-2-11932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AMINA G.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Noorbanu also gave me news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am sure that you two will do full honour to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Father held. May God grant long life to you both. I do know </w:t>
      </w:r>
      <w:r>
        <w:rPr>
          <w:rFonts w:ascii="Times" w:hAnsi="Times" w:eastAsia="Times"/>
          <w:b w:val="0"/>
          <w:i w:val="0"/>
          <w:color w:val="000000"/>
          <w:sz w:val="22"/>
        </w:rPr>
        <w:t>your courage.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6660. Also C.W. 4305.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Hamid Qureshi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MANIBEHN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feel happy there? Can you hear better now? Does </w:t>
      </w:r>
      <w:r>
        <w:rPr>
          <w:rFonts w:ascii="Times" w:hAnsi="Times" w:eastAsia="Times"/>
          <w:b w:val="0"/>
          <w:i w:val="0"/>
          <w:color w:val="000000"/>
          <w:sz w:val="22"/>
        </w:rPr>
        <w:t>anybody stay in the Vidyapith? How is Narahari?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5965. Also C.W. 3282.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SHAKARIBEHN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woman need spare me while I am here. When I am outside,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writing to me may increase my burden. But while I am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make up for your previous [self-restraint]. Do,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Is your mind at peace now? Why is it that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remains </w:t>
      </w:r>
      <w:r>
        <w:rPr>
          <w:rFonts w:ascii="Times" w:hAnsi="Times" w:eastAsia="Times"/>
          <w:b w:val="0"/>
          <w:i w:val="0"/>
          <w:color w:val="000000"/>
          <w:sz w:val="22"/>
        </w:rPr>
        <w:t>weak?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29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Wife of Chimanlal Shah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daughter, Sharda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SHIVABHAI G.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getting along? Write to me in detail.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422. Courtesy: Shivabhai G. Patel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 the views of Krishnadas.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stay with you. But the occasion is inopportune.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dissociation of Krishnadas from Wardha is looked upon by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guests, viz., Jamnalal, Vinoba and others as a betrayal of trust.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he cannot give up the work he has undertaken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in normal course. Ultimately, his inner self will help him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mind. He would not get that by change of work.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let Krishnadas stick to his views, but he should 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practice. It seldom happens that what we like is also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 feel it is true in the case of Krishnadas but such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welcomed when it comes in the normal course. I 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at present we cannot even ask Jamnalal and Vinoba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them inconvenience. I have formed my opinion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understanding of the situation based on the facts you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Let me know if there is a misunderstanding on my part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facts are left out. If there is no misunderstanding, send this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Krishnadas. If the misunderstanding persists, ask me again.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ask Jamnalal or Mathuradas for the money for Almora.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wind it up if we can. And if it is better to postpone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that. I cannot give any definite decision from here.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run away when the summer comes. We will incur expenses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cannot be helped. You are rendering whatever service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put up with it when the public malign us but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very cautious when our own heart takes exception to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other answers. You are disappointed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I am not. I believe things have not gone out of our hands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can prevent yourself from putting your views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There is no scope for pessimism as long as we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 such thoughts and keep on fighting them.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BUDHABHAI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BUDHABHAI,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Parvati has made in her long letter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You beat and abused her and then went on a fast as penance.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true, it is bad. Even if you regard Parvati as your wife,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treats it as sin for anyone to raise his hand against his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you have abused her. And having accepted her as a sister,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even frown at her? She is as free as you or I. She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she likes and do whatever she likes. As long as she observes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she may either stay with you or separately from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fix a liberal allowance for her maintenance as you would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younger sister. It is all right if you went on a fast, but do not value it </w:t>
      </w:r>
      <w:r>
        <w:rPr>
          <w:rFonts w:ascii="Times" w:hAnsi="Times" w:eastAsia="Times"/>
          <w:b w:val="0"/>
          <w:i w:val="0"/>
          <w:color w:val="000000"/>
          <w:sz w:val="22"/>
        </w:rPr>
        <w:t>too highly.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33125</w:t>
      </w:r>
    </w:p>
    <w:p>
      <w:pPr>
        <w:autoSpaceDN w:val="0"/>
        <w:autoSpaceDE w:val="0"/>
        <w:widowControl/>
        <w:spacing w:line="230" w:lineRule="exact" w:before="197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the addressee dated January 29, 1932,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item) Gandhiji says that the ill-feeling between him and Parvati still persisted. </w:t>
      </w:r>
      <w:r>
        <w:rPr>
          <w:rFonts w:ascii="Times" w:hAnsi="Times" w:eastAsia="Times"/>
          <w:b w:val="0"/>
          <w:i w:val="0"/>
          <w:color w:val="000000"/>
          <w:sz w:val="18"/>
        </w:rPr>
        <w:t>Evidently this letter was written before the letter of January 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HARI-ICHCHHA P. KAMDAR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Rasik that you gave birth to a child but the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after four months. That is what our life is like. All children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live, and even those that live will die some day. Need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console you? Moreover, the children by the first wife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yours, aren’t they? If the baby had lived, you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blessings for it. I would have been happy if you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>see me. We shall meet now when God wills. Meanwhile, write to me.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wish, you may write to me directly.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7468. Also C.W. 4914.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Hari-ichchha P. Kamdar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JANAKIDEVI BAJAJ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only look at you and didn’t get time to speak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you. Well, I have time enough now to write. You also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write to me as long as you are free. In which prison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lodged? How is he? Ask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 How do you keep?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Sardar is with me. We pass our time quite happily. </w:t>
      </w:r>
      <w:r>
        <w:rPr>
          <w:rFonts w:ascii="Times" w:hAnsi="Times" w:eastAsia="Times"/>
          <w:b w:val="0"/>
          <w:i w:val="0"/>
          <w:color w:val="000000"/>
          <w:sz w:val="22"/>
        </w:rPr>
        <w:t>We eat and sleep and pace up and down.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2894</w:t>
      </w:r>
    </w:p>
    <w:p>
      <w:pPr>
        <w:autoSpaceDN w:val="0"/>
        <w:autoSpaceDE w:val="0"/>
        <w:widowControl/>
        <w:spacing w:line="220" w:lineRule="exact" w:before="2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FFFFFF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Sushila Gandhi’s younger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NILKANTH B.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NILKANTH,</w:t>
      </w:r>
    </w:p>
    <w:p>
      <w:pPr>
        <w:autoSpaceDN w:val="0"/>
        <w:tabs>
          <w:tab w:pos="550" w:val="left"/>
          <w:tab w:pos="3190" w:val="left"/>
          <w:tab w:pos="58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is Kishorelal’s diet? The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with me here. Most probably </w:t>
      </w:r>
      <w:r>
        <w:rPr>
          <w:rFonts w:ascii="Times" w:hAnsi="Times" w:eastAsia="Times"/>
          <w:b w:val="0"/>
          <w:i/>
          <w:color w:val="000000"/>
          <w:sz w:val="22"/>
        </w:rPr>
        <w:t>Gandhi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Vichar Dohan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with me. I cannot revise it from here and return it.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therefore, be printed as it is. Are all the prisoners kept together?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Nathji to visit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off and on.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eczema? How often can you see Kishorelal? Where is Tara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</w:t>
      </w:r>
      <w:r>
        <w:rPr>
          <w:rFonts w:ascii="Times" w:hAnsi="Times" w:eastAsia="Times"/>
          <w:b w:val="0"/>
          <w:i w:val="0"/>
          <w:color w:val="000000"/>
          <w:sz w:val="22"/>
        </w:rPr>
        <w:t>is she?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is Lakhu? I don’t remember him.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9419. Courtesy: Nilkanth B.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you wrote from Siwan. I also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your earlier letter. I hope you get my letters.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Swarupraniji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she should not feel worried at all because Swarup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left. God protects all his creatures. How is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health? My diet is practically the same as it was when I was out of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is 106 pounds. Sardar Vallabhbhai is with me.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>are quite well. Do you read any newspapers?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3423</w:t>
      </w:r>
    </w:p>
    <w:p>
      <w:pPr>
        <w:autoSpaceDN w:val="0"/>
        <w:autoSpaceDE w:val="0"/>
        <w:widowControl/>
        <w:spacing w:line="218" w:lineRule="exact" w:before="100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Vijayalakshmi Pandit and her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VIDYA HINGORANI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Anand’s letter that both of you will have by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Hyderabad. I am sorry I could not talk to you at length.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your mind is at peace. How is your health? Keep writing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Dr. Choithram? Do you occasionally go to Jairamdas’s? </w:t>
      </w:r>
      <w:r>
        <w:rPr>
          <w:rFonts w:ascii="Times" w:hAnsi="Times" w:eastAsia="Times"/>
          <w:b w:val="0"/>
          <w:i w:val="0"/>
          <w:color w:val="000000"/>
          <w:sz w:val="22"/>
        </w:rPr>
        <w:t>How is everyone there?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Arehives of India and Anand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BUDHABHAI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BUDHABHAI,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ill-feeling between you and Parvati still persists.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 to stop speaking with Parvati, nor with the children.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later, you will have to win her over with love and even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abuses you. Write to me and tell me what the trouble is. What are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activities? How do you keep?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33124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 LETTER TO DR. B. C. ROY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great and good letter quite worthy of you. I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 your correction, and say with you that we are near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other; and since we are near to each other, let me say that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had no complaint behind it. It simply went out as an advice in order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what I thought would be a better working of the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expected you, as a friend, if my advice did not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within your breast, to say plainly to me, ‘You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situation, and therefore I do not accept your advice.’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said the same thing, but in an unexpectedly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but that is all dead and gone. After having tendered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apology, I had dismissed the incident from my mind, but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the memory, and now rendered it sacred by your generous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of the news you give me about your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patients. It is quite like Baby to have placed her flat at Kamala’s </w:t>
      </w:r>
      <w:r>
        <w:rPr>
          <w:rFonts w:ascii="Times" w:hAnsi="Times" w:eastAsia="Times"/>
          <w:b w:val="0"/>
          <w:i w:val="0"/>
          <w:color w:val="000000"/>
          <w:sz w:val="22"/>
        </w:rPr>
        <w:t>disposal.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18493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wish and if your health permits,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come. But please don’t feel that it is your duty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one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united with another, there is little need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unity through physical means. I realize daily from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cannot give and receive through physical presence what we </w:t>
      </w:r>
      <w:r>
        <w:rPr>
          <w:rFonts w:ascii="Times" w:hAnsi="Times" w:eastAsia="Times"/>
          <w:b w:val="0"/>
          <w:i w:val="0"/>
          <w:color w:val="000000"/>
          <w:sz w:val="22"/>
        </w:rPr>
        <w:t>can indirectly through the heart.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8921.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Ashram exists in our hearts as much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on the bank of the Sabarmati. The Ashram on the bank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can be seized by the Government or be swept away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or be robbed, but no one can rob or burn the one in our hearts.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real Ashram. Live in Bombay with that in your heart,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whatever rules your health permits. The principal vows can be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whatever the condition of one’s health.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8922. Courtesy: Narandas 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improved your handwriting very much indeed.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Gitaji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Have you learnt by heart all the chapters? Who else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Lakdi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ladki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don’t sound very different from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so I can say that a </w:t>
      </w:r>
      <w:r>
        <w:rPr>
          <w:rFonts w:ascii="Times" w:hAnsi="Times" w:eastAsia="Times"/>
          <w:b w:val="0"/>
          <w:i/>
          <w:color w:val="000000"/>
          <w:sz w:val="22"/>
        </w:rPr>
        <w:t>lakdi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a </w:t>
      </w:r>
      <w:r>
        <w:rPr>
          <w:rFonts w:ascii="Times" w:hAnsi="Times" w:eastAsia="Times"/>
          <w:b w:val="0"/>
          <w:i/>
          <w:color w:val="000000"/>
          <w:sz w:val="22"/>
        </w:rPr>
        <w:t>ladki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4073. Also G.W. 37.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MAHALAKSHMI M. THAKKAR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probable that the gas trouble is caused by milk.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following. Take curds instead of milk, but not more than half a seer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time. Add ten grains of soda bicarb to the curds. You may take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seers of curds during the whole day. You can then take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seers of dates. But they also should not exceed half a seer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time. As the dates are likely to have been soiled, you should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before eating. There is no harm in mixing them with the curds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washing and taking out their stones. Remember that dates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time to get softened in curds. In addition, take also the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I mentioned earlier, but very little of them.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feel thirsty between meals. You may then take water with</w:t>
      </w:r>
    </w:p>
    <w:p>
      <w:pPr>
        <w:autoSpaceDN w:val="0"/>
        <w:autoSpaceDE w:val="0"/>
        <w:widowControl/>
        <w:spacing w:line="220" w:lineRule="exact" w:before="3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stick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girl beloved by the family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soda bicarb and lemon-juice added to it. This will stop the gas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will feel light. Dates never cause gas. Probably it is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If the curds cause constipation, take milk once instead of curds.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milk is fresh and cold, you may soak datesin it also and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will get soft only if you let them soak for some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 them soon after putting them in cold milk, you will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soft. Dates cannot help you to become fat, but the milk might.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live on dates alone for many days, if one wants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labour. In the letter to Madhavji I mentioned one seer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dates, and this letter is an amendment of that since here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one and a half seers of curds or milk in place of three seers </w:t>
      </w:r>
      <w:r>
        <w:rPr>
          <w:rFonts w:ascii="Times" w:hAnsi="Times" w:eastAsia="Times"/>
          <w:b w:val="0"/>
          <w:i w:val="0"/>
          <w:color w:val="000000"/>
          <w:sz w:val="22"/>
        </w:rPr>
        <w:t>of milk.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that you must take the things in the quantities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mentioned. If you find either of them excessive,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it. Remember that seer here means 40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about anything that is still not clear to you.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you refer to Madhavji always as Shriyut and not as Madhavji.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6819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give to you some more reminiscences of Miss Doris’s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about which I wrote to you last week. But I will leave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today and write about [Madame] Montessori’s schoolchildren.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Montessori is an aged lady. She has dedicated her life to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She is an Italian lady. Learn from your teachers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Italy is and how its government is run. Keep the map of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In the map it looks like a fat leg which has separated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of the body.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leave that and return to the school of the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Madame Montessori. The lady happened to be in England,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holding a conference of all teachers who followed her method. </w:t>
      </w:r>
      <w:r>
        <w:rPr>
          <w:rFonts w:ascii="Times" w:hAnsi="Times" w:eastAsia="Times"/>
          <w:b w:val="0"/>
          <w:i w:val="0"/>
          <w:color w:val="000000"/>
          <w:sz w:val="22"/>
        </w:rPr>
        <w:t>She invited me to it and explained to me how and what they taught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 most important thing was that the children felt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learning as they learnt everything as they played. Secondly,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is to develop all the senses and organs of the child,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hands, feet, nose, ears, tongue, skin and the mind,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carefully planned a teaching programme with that aim in view.In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very little place is given to memorizing. Music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place, and it accompanies physical exercises also.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dancing too, and it gives plenty of exercise to the body.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do most of the things by themselves and learn without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concentrate attention. The thing I liked most in their method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trained children to observe silence and concentrate.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do it. The children sit with closed eyes, the teacher speaks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voice no louder than a whisper into one’s ear and children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ears to hear what she says. As soon as any child hears it, it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on its toes and sits by the side of the teacher. Till all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this one after another, everyone is to remain sitting and </w:t>
      </w:r>
      <w:r>
        <w:rPr>
          <w:rFonts w:ascii="Times" w:hAnsi="Times" w:eastAsia="Times"/>
          <w:b w:val="0"/>
          <w:i w:val="0"/>
          <w:color w:val="000000"/>
          <w:sz w:val="22"/>
        </w:rPr>
        <w:t>keep silent. You, too, should try this.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Has the trunk of books which I brought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arrived there? Does anybody live in the Vidyapith? Does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the books or is everything falling into ruin?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monthlies too are worth preserving. It is desirable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whole-time person to look after the books assisted by two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not possible, we should not have allowed the library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large. It is the duty of the Vidyapith to make this arrangement.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our job. It is because this was not our work that we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otherwise we would have turned the Ashram itself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The work does not lie within the Ashram’s 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at all. Its work is primarily internal, and the Vidyapith’s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external, and so it ought to be. The aims of both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but their activities are different. In the Ashram,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keep only such books as we require for our purpose. 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that we may need, we should borrow from the Vidyapith.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when we settle down again to our normal activities.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everything is being swept away by a flood, and that is 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When the flood has subsided, don’t we have a wide expanse of </w:t>
      </w:r>
      <w:r>
        <w:rPr>
          <w:rFonts w:ascii="Times" w:hAnsi="Times" w:eastAsia="Times"/>
          <w:b w:val="0"/>
          <w:i w:val="0"/>
          <w:color w:val="000000"/>
          <w:sz w:val="22"/>
        </w:rPr>
        <w:t>water, clear as crystal?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the Nag Panchami festival, and I adhere to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gave on that occasion. Haven’t I compared the breaking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to the explosion of crackers? Anyone who knows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believe that to be literally so. If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perishes, what does it matter that the houses it inhabits perish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garments which it puts on wear out and decay? Moreover,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eternally perfect and so it can never lack a house to inhabit.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but know the truth, it needs none. But all this is true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oneself. So long, therefore, as our own heads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broken, we should think that crackers are exploding. Don’t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make a distinction between one’s 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another’s. So long as the body endures, we must assume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in all our actions. As we die to ourselves,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one’s own and another’s loses its force for us, but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on killing others, the distinction becomes stronger.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gradually understand this truth, they too, like the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Ashram, will become wise. But that requires patience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In this connection, 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children.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10270. Also C.W. 6718.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26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don’t you write to me? How are you? In what form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you? With whom have you made friends? Which of them do you like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most? Where do you live?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9420.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ASHRAM WOMEN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write to you today about a lady. Her name is Maude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Royden. She is an old woman. She has remained unmarried.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woman in England to obtain the highest degree in theology.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her, there has been only one other woman who has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degree. I am saying this not to show that theology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subject, though it certainly is that. My point is that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been attracted to it. It does not help one to acquire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importance in the world. Not only has Maude Royden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so deeply, but she has also dedicated her life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Like Miss Muriel, she too makes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and non-whites. Through her own efforts she got a church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built, which gives shelter to the poor and in which they hold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These services have brought the lady great honour.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valued her learning very little, but her services to the poor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 very famous. She is also a powerful speaker, and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she is above all reproach. She relies on herself in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and does not regard herself a weak and helpless woman.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travelled widely and gathered much experience. Perhaps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come here to help us in our work. The main question before her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whether she can be free from her present work.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 should in no case be invited to a wedding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celebration; how can people aspiring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weddings? Therefore you must keep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away in every respect from that wedding. Be firm in your reply.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8923. Courtesy: Narandas 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but yesterday that you all came.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coming in such close touch with Radha.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her the making of a good woman. You tell me you are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your evening prayer hours. If so, you should shift the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it regularly, just giving a few seconds to the thought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prayer time. This is merely by way of suggestion.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best how to manage the 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Nargisbehn to write to me and tell me all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three sisters.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still keeping well. I still need as much sleep as I can get </w:t>
      </w:r>
      <w:r>
        <w:rPr>
          <w:rFonts w:ascii="Times" w:hAnsi="Times" w:eastAsia="Times"/>
          <w:b w:val="0"/>
          <w:i w:val="0"/>
          <w:color w:val="000000"/>
          <w:sz w:val="22"/>
        </w:rPr>
        <w:t>or would take.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6213. Courtesy : Mirabehn. Also G.N. 9679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3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TARAMATI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upset because of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Mathuradas. How is Dilip? Do write to me. Did you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Mathuradas? Where is he? What does he get to eat? How is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health?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8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tardy in writing to me. Do you feel lost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having gone to jail? How do you spend your time? How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child? Does he give trouble? Does he also suffer from constipation? </w:t>
      </w:r>
      <w:r>
        <w:rPr>
          <w:rFonts w:ascii="Times" w:hAnsi="Times" w:eastAsia="Times"/>
          <w:b w:val="0"/>
          <w:i w:val="0"/>
          <w:color w:val="000000"/>
          <w:sz w:val="22"/>
        </w:rPr>
        <w:t>How do you keep? Do you go out for walks?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K. RAMACHANDRA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for the complication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 there with reference to the temple-entry question.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whatsoever that whilst a non-Hindu may sympathize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movement, he cannot and ought not to take part in any direct </w:t>
      </w: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ICKRAMA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ELLAWATTE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OLOMBO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18494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GOPALA MENON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26th instant. Now that the fast is off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being, I shall watch what work Kerala is going to put in.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taking of signatures to the memorial is, I hope,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apace. You should report the number taken from day to day.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fixed a time limit.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educating public opinion should continue side by </w:t>
      </w:r>
      <w:r>
        <w:rPr>
          <w:rFonts w:ascii="Times" w:hAnsi="Times" w:eastAsia="Times"/>
          <w:b w:val="0"/>
          <w:i w:val="0"/>
          <w:color w:val="000000"/>
          <w:sz w:val="22"/>
        </w:rPr>
        <w:t>side with constructive work amongst the Harijans.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18495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January 28/February 1,1932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my right hand will not give good service for long,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intend to use both hands. It will take more time, of course.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want time here. I will give less time to other work.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letter to Chanchalbehn whose son Visu died the other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should not be published or talked about. My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mutual trust. I do nothing without the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 will talk to them about this letter. There seems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me in writing a letter of condolence. But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letter were published. That would be propaganda.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have asked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that letter to Chanchalbehn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bring it back with her. No letter of mine is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newspapers. There is nothing wrong, though,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in the “Ashram Samachar” extracts from them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>moral discussions or news about our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does not seem to have calmed down.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before him is certainly a moral one. Call him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>comfort him. Ultimately, of course, you will do what you think best.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look upon the orchard as a white elephant. It is a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investment. The money that is spent on it will not, in the long run,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wasted. An orchard always increases the value of the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the soil to retain moisture and cools the air. This is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The choice of trees to be planted may of course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I have only stated a general principle. Obtain Prof. Trivedi’s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He has seen the plot of land. Send him a list of the plants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each. Ask him if he can throw some light. Write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Higginbottom. Pattanisaheb must have employed a curator.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seek his assistance, too. It is possible, however, that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pressure of work, you will not get time to think about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ignore my suggestions. Totaramji is everybody to us and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be content with what he can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Somabhai? And Bhansali? Have you any news of </w:t>
      </w:r>
      <w:r>
        <w:rPr>
          <w:rFonts w:ascii="Times" w:hAnsi="Times" w:eastAsia="Times"/>
          <w:b w:val="0"/>
          <w:i w:val="0"/>
          <w:color w:val="000000"/>
          <w:sz w:val="22"/>
        </w:rPr>
        <w:t>Lilabehn? How is Hasmukhram?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Gangabehn Vaidya”, 28-1-1932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Afternoon, January 29, 1932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second letter today. Do not send by post the leather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repairing the soles of sandals. Anyone who may come to see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bring it along with him. I see great risk in keeping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She may have exaggerated in her letter, but . . .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himself. How can one say when he will have a 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madness? If you keep . . . with him, a responsible person should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If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control . . ., he may stay with them.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else. The position would have been different if. . 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her own to stay with . . . . Moreover, . . . is a slave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If, under the urge of passion, he assaults. . . and she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pregnant, that too would be a painful matter. Think over all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best. I have written this because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bear the burden of every kind of responsibility.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permit food to be supplied to Abbas Saheb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outside? Do we supply any? How is Mridula’s condition? Is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 report about Ranchhodbhai correct?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both Budhabhai and Parvati. Is Nanibehn there?</w:t>
      </w:r>
    </w:p>
    <w:p>
      <w:pPr>
        <w:autoSpaceDN w:val="0"/>
        <w:autoSpaceDE w:val="0"/>
        <w:widowControl/>
        <w:spacing w:line="270" w:lineRule="exact" w:before="10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February 1, 1932</w:t>
      </w:r>
    </w:p>
    <w:p>
      <w:pPr>
        <w:autoSpaceDN w:val="0"/>
        <w:autoSpaceDE w:val="0"/>
        <w:widowControl/>
        <w:spacing w:line="28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proposes to come and see me should first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or know from him if he has any message to send.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so that both may not come here and Dahyabhai may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send a message if he wishes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57 letters this time, not counting yours and the talk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At night, February 1,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the women and find out whether they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the accompanying summary and let me know. On further </w:t>
      </w:r>
      <w:r>
        <w:rPr>
          <w:rFonts w:ascii="Times" w:hAnsi="Times" w:eastAsia="Times"/>
          <w:b w:val="0"/>
          <w:i w:val="0"/>
          <w:color w:val="000000"/>
          <w:sz w:val="22"/>
        </w:rPr>
        <w:t>reflection I see that I should make a third attempt and give a</w:t>
      </w:r>
    </w:p>
    <w:p>
      <w:pPr>
        <w:autoSpaceDN w:val="0"/>
        <w:autoSpaceDE w:val="0"/>
        <w:widowControl/>
        <w:spacing w:line="218" w:lineRule="exact" w:before="3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easier summary. I do not know whether I shall be able to do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may help me if I see some criticism of what I am about to </w:t>
      </w:r>
      <w:r>
        <w:rPr>
          <w:rFonts w:ascii="Times" w:hAnsi="Times" w:eastAsia="Times"/>
          <w:b w:val="0"/>
          <w:i w:val="0"/>
          <w:color w:val="000000"/>
          <w:sz w:val="22"/>
        </w:rPr>
        <w:t>complete.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8206.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JANAKIDEVI BAJAJ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January-February,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Have you kept up your courage?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Madalasa? Do not worry about Kamalnayan. Haven’t you learnt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</w:t>
      </w:r>
      <w:r>
        <w:rPr>
          <w:rFonts w:ascii="Times" w:hAnsi="Times" w:eastAsia="Times"/>
          <w:b w:val="0"/>
          <w:i/>
          <w:color w:val="000000"/>
          <w:sz w:val="22"/>
        </w:rPr>
        <w:t>Talks on the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one should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83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MARCHIONESS CARLA VITELLESCHI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CARLA,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Yes, you are right. Had I not felt for you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daughter, I would not have spoken to you as strongly as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morning. I am now glad of the step you have taken.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your place is by your husband’s side. You must shake off </w:t>
      </w:r>
      <w:r>
        <w:rPr>
          <w:rFonts w:ascii="Times" w:hAnsi="Times" w:eastAsia="Times"/>
          <w:b w:val="0"/>
          <w:i w:val="0"/>
          <w:color w:val="000000"/>
          <w:sz w:val="22"/>
        </w:rPr>
        <w:t>your uncertainty and wavering nature.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write whenever you feel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give you light and peace.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As given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remembering your full name I am addressing the envelope </w:t>
      </w:r>
      <w:r>
        <w:rPr>
          <w:rFonts w:ascii="Times" w:hAnsi="Times" w:eastAsia="Times"/>
          <w:b w:val="0"/>
          <w:i w:val="0"/>
          <w:color w:val="000000"/>
          <w:sz w:val="22"/>
        </w:rPr>
        <w:t>by your maiden name.</w:t>
      </w:r>
    </w:p>
    <w:p>
      <w:pPr>
        <w:autoSpaceDN w:val="0"/>
        <w:autoSpaceDE w:val="0"/>
        <w:widowControl/>
        <w:spacing w:line="266" w:lineRule="exact" w:before="5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NGENIEURS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52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LANCHE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ARIS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ONTMARTRE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RANCE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2511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stream of gifts from you. I understand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them. But have mercy on me. Both of us get here all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The money which they spend on us here is also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 will not hesitate to ask you for anything that I need.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through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requesting you not to go on sending fruits,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parcels continue, and that is why this letter. I ate for many days </w:t>
      </w:r>
      <w:r>
        <w:rPr>
          <w:rFonts w:ascii="Times" w:hAnsi="Times" w:eastAsia="Times"/>
          <w:b w:val="0"/>
          <w:i w:val="0"/>
          <w:color w:val="000000"/>
          <w:sz w:val="22"/>
        </w:rPr>
        <w:t>the honey which you had given me for the voyage. It was excellent.</w:t>
      </w:r>
    </w:p>
    <w:p>
      <w:pPr>
        <w:autoSpaceDN w:val="0"/>
        <w:autoSpaceDE w:val="0"/>
        <w:widowControl/>
        <w:spacing w:line="220" w:lineRule="exact" w:before="66" w:after="32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HACKERSEY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 w:num="2" w:equalWidth="0">
            <w:col w:w="3860" w:space="0"/>
            <w:col w:w="265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44" w:right="1404" w:bottom="468" w:left="1440" w:header="720" w:footer="720" w:gutter="0"/>
          <w:cols w:num="2" w:equalWidth="0">
            <w:col w:w="3860" w:space="0"/>
            <w:col w:w="26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4821. Courtesy: Premlila Thackersey</w:t>
      </w:r>
    </w:p>
    <w:p>
      <w:pPr>
        <w:autoSpaceDN w:val="0"/>
        <w:tabs>
          <w:tab w:pos="4870" w:val="left"/>
        </w:tabs>
        <w:autoSpaceDE w:val="0"/>
        <w:widowControl/>
        <w:spacing w:line="392" w:lineRule="exact" w:before="2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327. LETTER TO NANIBEHN JHAVERI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4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2, 1932 </w:t>
      </w:r>
      <w:r>
        <w:rPr>
          <w:rFonts w:ascii="Times" w:hAnsi="Times" w:eastAsia="Times"/>
          <w:b w:val="0"/>
          <w:i w:val="0"/>
          <w:color w:val="000000"/>
          <w:sz w:val="16"/>
        </w:rPr>
        <w:t>CHI. NANIBEHN JHAVERI,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handwriting has improved a great deal.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also come up, and are coming up, nicely. Have patience.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ignorance to think ‘I do, I do.’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as that of the dog walking under the cart.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we are the doers can lead to much trouble, for we </w:t>
      </w:r>
      <w:r>
        <w:rPr>
          <w:rFonts w:ascii="Times" w:hAnsi="Times" w:eastAsia="Times"/>
          <w:b w:val="0"/>
          <w:i w:val="0"/>
          <w:color w:val="000000"/>
          <w:sz w:val="22"/>
        </w:rPr>
        <w:t>do nothing at all. We sing: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move as He moves me,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pierced by the rapier of love.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song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not convey the same meaning?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the words: “I bring attainment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what has been attained”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May God protect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pp. 25-6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P. G. MATHEW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are as shy as ever I see. Do shake it off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 freely.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looking after Tilak and took charge also of </w:t>
      </w:r>
      <w:r>
        <w:rPr>
          <w:rFonts w:ascii="Times" w:hAnsi="Times" w:eastAsia="Times"/>
          <w:b w:val="0"/>
          <w:i w:val="0"/>
          <w:color w:val="000000"/>
          <w:sz w:val="22"/>
        </w:rPr>
        <w:t>Bharatan.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and write a few lines to me in Hindi. Parsuram tells </w:t>
      </w:r>
      <w:r>
        <w:rPr>
          <w:rFonts w:ascii="Times" w:hAnsi="Times" w:eastAsia="Times"/>
          <w:b w:val="0"/>
          <w:i w:val="0"/>
          <w:color w:val="000000"/>
          <w:sz w:val="22"/>
        </w:rPr>
        <w:t>me you have made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1548</w:t>
      </w:r>
    </w:p>
    <w:p>
      <w:pPr>
        <w:autoSpaceDN w:val="0"/>
        <w:autoSpaceDE w:val="0"/>
        <w:widowControl/>
        <w:spacing w:line="220" w:lineRule="exact" w:before="20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Mirabai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IX. 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handwriting is good. Your weight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little. You can sit in the sun after 8 a.m. Before that,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yourself. As the heat increases and if you don’t feel cold,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remove the clothes and massage the body. By doing this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the chill. You may not take cod-liver oil during Gangabehn’s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but you can massage the body with it. They say that too </w:t>
      </w:r>
      <w:r>
        <w:rPr>
          <w:rFonts w:ascii="Times" w:hAnsi="Times" w:eastAsia="Times"/>
          <w:b w:val="0"/>
          <w:i w:val="0"/>
          <w:color w:val="000000"/>
          <w:sz w:val="22"/>
        </w:rPr>
        <w:t>helps.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much milk do you take?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9905.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in the Ashram can keep a parrot in a cage.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happens to do it, the manager will free the parrot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bound to fly away once it gets an opportunity.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7418. Courtesy: Valji G.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do, do it not only with truth and ahimsa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surrendering all to God and of pure service.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8932.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MIRABEHN</w:t>
      </w:r>
    </w:p>
    <w:p>
      <w:pPr>
        <w:autoSpaceDN w:val="0"/>
        <w:tabs>
          <w:tab w:pos="4634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4, 1932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propose to post this directly.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gave me of your health disturbed me. He tells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confirms that you are working at feverish heat.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slow down. You can’t keep up till midnight always and get upat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If work till midnight is a necessity, you should rest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prayer.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 weekly visit to Yeravda will soothe your nerves,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every week. I have put no embargo. I simply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feeling in the matter. A prisoner is a prisoner. As it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allow weekly visits and I can as yet see no reason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myself of the permission. But it is at best a precarious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worth making much of. Self-control is the best thing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and his friends and dear ones. But self-control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must brace one up. It becomes mechanical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superimposed when it unnerves or saddens one.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sparingly only if you see the beauty of self-restraint and having seen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was busy collecting all the authentic news I could regarding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movement. This I selected and edited and sent abroad in cyclostyled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copies.”—Mirabehn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“4 a.m. was the usual prayer time.”—Mirabehn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89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it, exercise it naturally. If it depresses you, know that the effort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strained and unnatural for you. In that case, you should come without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slightest hesitation.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gained 1 Ib. in weight. It is now 107 lb. Vallabhbhai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steady at 144_ lb. Honey will come in useful.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brief note from the Privats.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are the ladies in the household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Nargisbehn, Jalbhai and Kamala. Is Kamala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going to Panchgani?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expect another letter from me through the Ashram post.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6214. Courtesy: Mirabehn. Also G.N. 9680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NIRMALA H.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NIRMALA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indeed some persons who shed tears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smile when they suffer. Our effort should be not to shed </w:t>
      </w:r>
      <w:r>
        <w:rPr>
          <w:rFonts w:ascii="Times" w:hAnsi="Times" w:eastAsia="Times"/>
          <w:b w:val="0"/>
          <w:i w:val="0"/>
          <w:color w:val="000000"/>
          <w:sz w:val="22"/>
        </w:rPr>
        <w:t>tears or smile in either condition.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subjects have you written compositions? Which poems </w:t>
      </w:r>
      <w:r>
        <w:rPr>
          <w:rFonts w:ascii="Times" w:hAnsi="Times" w:eastAsia="Times"/>
          <w:b w:val="0"/>
          <w:i w:val="0"/>
          <w:color w:val="000000"/>
          <w:sz w:val="22"/>
        </w:rPr>
        <w:t>do you like best in the text for the seventh form?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9463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all I have an excuse for writing to you again.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what happened to the toys that Doris’s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me and which I had asked you to keep for our children?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where they are and if they can be easily traced, let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have them.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Desai’s step-sister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is about the case containing books.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Pyarelal or Mahadev sent the case to the Ashram or the Vidyapith?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Manilal knows. If you have no time to think of this,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>to attend to it, do not bother.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directly that I wrote to you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though being written today (Friday) will be posted only on </w:t>
      </w:r>
      <w:r>
        <w:rPr>
          <w:rFonts w:ascii="Times" w:hAnsi="Times" w:eastAsia="Times"/>
          <w:b w:val="0"/>
          <w:i w:val="0"/>
          <w:color w:val="000000"/>
          <w:sz w:val="22"/>
        </w:rPr>
        <w:t>Tuesday.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please, that you will share with the Ashram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I may write to you directly.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6215. Courtesy: Mirabehn. Also G.N. 9681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M. G. BHANDARI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MAJOR BHANDARI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you have over two hundred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the extension. Many of these are intimate co-workers.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you had already several from Poona but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public men, I did not ask for meeting them. But with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large number now admitted, an occasional meeting with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human want I may not resist. Exactly the same question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and after talks with Major Martin and then Major Doyle,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was given to me to see these prisoners occasionally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batches of two or three. I repeat the request and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will have no objection to my seeing these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prisonersand workers, subject of course to the same restrictions as last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5131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Mirabehn”, 4-2-1932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Superintendent, Yeravda Central Prison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ABBAS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description of a bamboo spinning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fine. The wheel seems very cheap. Personally, I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portable Gandiva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convenient and easy to work. Has your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improved appreciably? I understand what you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carding. Has any improvement been effected in the ginning machine?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highest count of the yarn from which we can weave khadi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letter written by Kanu on behalf of you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you ought to have acquired a sense of duty. You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all the rules laid down for you. No one should resign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which he has undertaken. The authority going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 us a means for doing greater service and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self-control, and, therefore, no one should resign his post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a hurry. The atonements fixed by you for a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rules are good. See that you now stick to them. I will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description of Miss Doris’s school by telling you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left out in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Once the children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a social gathering. In England it iscommon for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and have tea with something to eat. At this gathering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exhibition of things made by the children. The children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the games for the guests to see and were to serve tea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gathering. And they did all this without any confusion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noise. The items displayed included dances, physical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>and some dramatic pieces. It was a very fine sight to watch these small</w:t>
      </w:r>
    </w:p>
    <w:p>
      <w:pPr>
        <w:autoSpaceDN w:val="0"/>
        <w:autoSpaceDE w:val="0"/>
        <w:widowControl/>
        <w:spacing w:line="220" w:lineRule="exact" w:before="3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type of spinning-wheel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Ashram Boys and Girls”, 25-1-1932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serving tea to the whole gathering. Remember that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were under eight years of age. It was no small thing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round with tea-cups and bread, etc., in a tray and serve guests.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did not notice any child spilling anything. Excellent also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drawings, their sewing and knitting work, etc. They had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album for me, which I have of course brought for you. But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remain with me. One of you should write a letter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He may write it in Gujarati or in Hindi, and somebody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it for you into English and you may send the original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with the translation.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Address is: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C/o Miss Doris Lester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Children’s House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London East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8927.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ASHRAM WOMEN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of you are now left there. But there is an ebb and flow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things in the world. Mother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us to remain unaffected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rise and fall, sunshine and cold, or happiness and misery. We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getting an object-lesson in the Mother’s teaching. If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 well, our trust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borne fruit.I have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certain respects people in Europe act according to the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knowing it. Just now I remember only one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describe it to you. Whenever I went out of London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friends, who may be said tobe well-to-do. I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at their places lived not as servants but as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They did not put an excessive burden of work on the servants,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worked side by side with them. If anybody had to get up early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morning, he would not disturb the servant from his sleep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 work himself. At several places I found the servants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with the family for many years. In almost every family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me to their servants. Their love of cleanliness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wonderful. On seeing all this, my respect for the friends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much. Is it any wonder that these servants should be well paid?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feel that we ought to admit that we have not reached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in our relations with our servants. Don’t you agree?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of cultivating equality. Arjuna told the Lord how difficult it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replied that, though difficult, it could be learnt through patient </w:t>
      </w:r>
      <w:r>
        <w:rPr>
          <w:rFonts w:ascii="Times" w:hAnsi="Times" w:eastAsia="Times"/>
          <w:b w:val="0"/>
          <w:i w:val="0"/>
          <w:color w:val="000000"/>
          <w:sz w:val="22"/>
        </w:rPr>
        <w:t>effort and cultivation of disinterestedness. We should try and learn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8928.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see that you are devoting your time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Write to me regularly from wherever you may be.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even ants, surely He will not leave us unprotected.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Creator, the Destroyer and the Preserver. That is why He preserves </w:t>
      </w:r>
      <w:r>
        <w:rPr>
          <w:rFonts w:ascii="Times" w:hAnsi="Times" w:eastAsia="Times"/>
          <w:b w:val="0"/>
          <w:i w:val="0"/>
          <w:color w:val="000000"/>
          <w:sz w:val="22"/>
        </w:rPr>
        <w:t>even while destroying.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particular to say about ourselves. We eat and </w:t>
      </w:r>
      <w:r>
        <w:rPr>
          <w:rFonts w:ascii="Times" w:hAnsi="Times" w:eastAsia="Times"/>
          <w:b w:val="0"/>
          <w:i w:val="0"/>
          <w:color w:val="000000"/>
          <w:sz w:val="22"/>
        </w:rPr>
        <w:t>walk and sleep, that goes without saying. In between we read, spin, etc.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Wherever you may be, do not forget to pray daily.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recite no other prayer, you can do at least the </w:t>
      </w:r>
      <w:r>
        <w:rPr>
          <w:rFonts w:ascii="Times" w:hAnsi="Times" w:eastAsia="Times"/>
          <w:b w:val="0"/>
          <w:i/>
          <w:color w:val="000000"/>
          <w:sz w:val="22"/>
        </w:rPr>
        <w:t>Ramadhun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63. Also C.W. 8790.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A LETTER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seems, you are destined to remain delicate all your life.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ought not to be. I see that you have given up worrying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From one point of view, it is good. But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should not mean that you should make no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it. Daily doses of medicines are not the right remedy.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diet and exercise are bound to cure constipation. Which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exercises will suit you is for you to find out.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8930.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Sardar has really given up tea. I knew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up the morning tea. He used to have a cup at ten. 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up that too. I knew this after he had done so. I didn’t say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word to him. He has acted of his own free will.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my intention to state that I had sent English toys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children. If that is what I did, I made a slip. What I wished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I had brought some toys. Now I don’t know when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give them. They were in Mirabehn’s custody. Perhaps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where they are kept.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were in a trunk. Either Mirabehn or Pyarelal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about them. If you lift and feel the weight of the trunk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opened, you will know whether it contains books or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else. Perhaps Mahadev knows 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is meant by seeming inconsistency. An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either in my life or in the affairs of the Ashram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explained. There is only an appearance of inconsistency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actionof a person who wraps up his body in winter and keeps it </w:t>
      </w:r>
      <w:r>
        <w:rPr>
          <w:rFonts w:ascii="Times" w:hAnsi="Times" w:eastAsia="Times"/>
          <w:b w:val="0"/>
          <w:i w:val="0"/>
          <w:color w:val="000000"/>
          <w:sz w:val="22"/>
        </w:rPr>
        <w:t>uncovered in summer. He obeys the same principle both when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0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the body and when he leaves it uncovered. Many such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inconsistencies can be properly explained. Other inconsistencies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 fact. They are due to my or Ashram’s weaknesses.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moral deficiencies and every effort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overcome them. Which inconsistencies are really such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only apparent ones can be decided only when we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one by one. If you wish to ask me about any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inconsistencies which you may have noticed, please do.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hates another without a cause. Hence, non-violence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loving a person, feeling compassion for him and serving him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has given us cause for hating him. There is no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loving a person who loves us; that is but the law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may be described as making a gift. Giving love in </w:t>
      </w:r>
      <w:r>
        <w:rPr>
          <w:rFonts w:ascii="Times" w:hAnsi="Times" w:eastAsia="Times"/>
          <w:b w:val="0"/>
          <w:i w:val="0"/>
          <w:color w:val="000000"/>
          <w:sz w:val="22"/>
        </w:rPr>
        <w:t>return for love is no more than doing one’s duty.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10271. Also C.W. 6719.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PUSHPA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pull your nose from here for having spent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before finding time to write to me. Here, take it. Just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o’clock at night on Friday. Write to me and tell me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nose pulled. For you, the handwriting in your letter was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still better. How far have you come up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3978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7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RAMANANDA CHATTERJEE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RAMANANDA BABU,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</w:t>
      </w:r>
      <w:r>
        <w:rPr>
          <w:rFonts w:ascii="Times" w:hAnsi="Times" w:eastAsia="Times"/>
          <w:b w:val="0"/>
          <w:i/>
          <w:color w:val="000000"/>
          <w:sz w:val="22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send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Golden Book of Tagore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allowed. My love to Gurudev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meet him.</w:t>
      </w:r>
    </w:p>
    <w:p>
      <w:pPr>
        <w:autoSpaceDN w:val="0"/>
        <w:autoSpaceDE w:val="0"/>
        <w:widowControl/>
        <w:spacing w:line="220" w:lineRule="exact" w:before="66" w:after="3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  <w:r>
        <w:rPr>
          <w:rFonts w:ascii="Times" w:hAnsi="Times" w:eastAsia="Times"/>
          <w:b w:val="0"/>
          <w:i w:val="0"/>
          <w:color w:val="000000"/>
          <w:sz w:val="20"/>
        </w:rPr>
        <w:t>“[T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]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ODERN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EVIEW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sectPr>
          <w:type w:val="continuous"/>
          <w:pgSz w:w="9360" w:h="12960"/>
          <w:pgMar w:top="706" w:right="1412" w:bottom="468" w:left="1440" w:header="720" w:footer="720" w:gutter="0"/>
          <w:cols w:num="2" w:equalWidth="0">
            <w:col w:w="3864" w:space="0"/>
            <w:col w:w="26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06" w:right="1412" w:bottom="468" w:left="1440" w:header="720" w:footer="720" w:gutter="0"/>
          <w:cols w:num="2" w:equalWidth="0">
            <w:col w:w="3864" w:space="0"/>
            <w:col w:w="26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9501. Courtesy: Santa Devi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Yes, I am permitted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and receive non-political letters such as yours 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which you wrote your letter is nothing new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used to be the home of such paper. It is prepared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but in very small quantities. There are several such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presented difficulties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many. I would commend to your attention my introduction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dealt with the difficulty in that introduction.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it, get a copy from the Ashram. It was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first instance, forget that God is speaking through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God neverspeaks save through defective human agency.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instance, it is not to be treated as a historical book. Thirdly, it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Ramanada Chatterjee”, 22-1-1932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Mission Boarding School near Hyderabad; popularly known as Marybehn,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became interested in Gandhiji’s speeches and writings during her furlough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in 1931 at the time of Round Table Conference; she became acquainted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board s.s. </w:t>
      </w:r>
      <w:r>
        <w:rPr>
          <w:rFonts w:ascii="Times" w:hAnsi="Times" w:eastAsia="Times"/>
          <w:b w:val="0"/>
          <w:i/>
          <w:color w:val="000000"/>
          <w:sz w:val="18"/>
        </w:rPr>
        <w:t>Pilsna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returning to India.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“Anasktiyoga”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type w:val="continuous"/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by him in whose time war was not taboo and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inconsistent with ahimsa, just as even now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killing of animals for food or in self-protection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inconsistent with ahimsa, though in point of fact it 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chose for driving his lesson home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which we are entitled to consider as defective. Personally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understanding the second chapter.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Biblical language ‘Be careful for nothing’.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are not for us to control. Having known the path of duty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pursued in total disregard of consequence. Arjuna’s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was defective and arose from attachment to earthly ties.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averse to war, he was averse to fighting kinsmen.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this attachment would be, there is no kinsman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no-kinsman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are—the whole creation is— kinsmen or no one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it is lawful to wage war at all, it makes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kinsmen who are concerned or strangers.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physical, outward war is merely a shadow of the war that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within—between God and Satan, forces of evil and good. And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have difficult and delicate problems of conscience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us?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“Surrender all to God, He will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doubts; do not vex yourself about anything but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service that comes to you in the name of and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Cultivate uttermost selflessness and all will be well.”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this selfless detachment must be uttermost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read, the second chapter instead of being a hindrance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becomes, in my opinion, a help. If this does not satisfy you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pursue the subject further, pray do not hesitate to write.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are keeping the early morning hours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Vallabhbhai and I.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mean Sardar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liked your brief stay at the Ashram.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go there, whenever you feel like it.</w:t>
      </w:r>
    </w:p>
    <w:p>
      <w:pPr>
        <w:autoSpaceDN w:val="0"/>
        <w:autoSpaceDE w:val="0"/>
        <w:widowControl/>
        <w:spacing w:line="220" w:lineRule="exact" w:before="16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Perhaps a slip for ‘non-kinsman’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“This”.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Of prayer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the offer of books. I have a fair stock and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strangers continue to send books which they think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read.Even apart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difficulty, do write whenever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5981. Also C.W. 3309. Courtesy: Mary Barr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JAISUKHLAL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came and met me but we could not talk.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about Venilal, so I had gone to see him once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Ba. How is he now? Write to me in detail. Where is Umiya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she? How are the other girls? How are your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Kasumbi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 Do write to me about how your work is going on.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7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her book,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Bapu—Conversations and Correspondence with Mahatma </w:t>
      </w:r>
      <w:r>
        <w:rPr>
          <w:rFonts w:ascii="Times" w:hAnsi="Times" w:eastAsia="Times"/>
          <w:b w:val="0"/>
          <w:i/>
          <w:color w:val="000000"/>
          <w:sz w:val="18"/>
        </w:rPr>
        <w:t>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Barr explains: “I replied to the above letter and after that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pause without anything from him. I . . . felt sure that he would have replied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received my letter. So I wrote again, a mere postcard asking if he had my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letter. His answer was equally brief and open.”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F. Mary Barr”, 6-2-1932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wife, Kasumba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5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the broken point of the thorn has come out now.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over the mistakes which you make when reciting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verses. Do you know the meaning of the verses? Have you learnt any </w:t>
      </w:r>
      <w:r>
        <w:rPr>
          <w:rFonts w:ascii="Times" w:hAnsi="Times" w:eastAsia="Times"/>
          <w:b w:val="0"/>
          <w:i w:val="0"/>
          <w:color w:val="000000"/>
          <w:sz w:val="22"/>
        </w:rPr>
        <w:t>Sanskrit?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4074. Also C.W. 38.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MATHURI N.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like your getting up early in the morning, but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weak health like you must be free to sleep whenever she wants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only as much as you can without getting tired or </w:t>
      </w:r>
      <w:r>
        <w:rPr>
          <w:rFonts w:ascii="Times" w:hAnsi="Times" w:eastAsia="Times"/>
          <w:b w:val="0"/>
          <w:i w:val="0"/>
          <w:color w:val="000000"/>
          <w:sz w:val="22"/>
        </w:rPr>
        <w:t>bored.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261. Courtesy: Lakshmibehn N. Khare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SHIVABHAI G.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One must never forget prayer. As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craves for food when it is hungry and does not forget about it,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should yearn to pray. The prayer may consist of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Ramanama, but one ought not to forget it in any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you forget it occasionally, to that extent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external thing to you. Prayer must become so intimately a part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being that at last one’s every breath is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As an eyelid goes on doing its work, one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Rama’s name with every breath.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9507. Also C.W. 423.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VANAMALA N. PARIKH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boy or girl does not know what to write, he or she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stupid. Surely, you are not stupid, are you? If you even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of the day on which you write, you can fill the whole letter.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when you reply to this. You will have enough material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5763. Also C.W. 2986.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RAMJI G. BADHIA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RAMJI,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made me very happy. Your decision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Shankerlal’s advice is certainly very good. I expect much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>felt relieved to know that Jivanlal’s health was all right.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NIRMALA H.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answer from here your question about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a political subject. You may, therefore, ask Narandasbhai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and if you are not satisfied by his answer we shall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when we meet.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Mahadev that he cannot afford to lose weight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One may eat the food that [one’s body]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requires.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>Mahadev read at present?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NANIBEHN JHAVERI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 JHAVERI,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letters. Sardar is going through the newspapers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out important items to me. I have just learnt about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ladies having been arrested and later released. I would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thinking you would be in jail and the next thing I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is that you are free and far away. Now, if you get this letter, </w:t>
      </w:r>
      <w:r>
        <w:rPr>
          <w:rFonts w:ascii="Times" w:hAnsi="Times" w:eastAsia="Times"/>
          <w:b w:val="0"/>
          <w:i w:val="0"/>
          <w:color w:val="000000"/>
          <w:sz w:val="22"/>
        </w:rPr>
        <w:t>do let me have all your experiences.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p. 26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Some words are missing here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have at long last got a letter from you. You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as I have, of preoccupation with other work for not writing.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your not writing to me mean only lethargy on your part?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my own daughter is suffering from constipation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 to me. Ramdas is only a few yards away from me but,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meeting, if at all it is there, I do not know when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held. The Superintendent here told me that he is fine.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tardy again in writing to me. What is Navanit doing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F. MARY BARR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yours today. I was wondering what had happened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receive your letter in reply to mine. Do write again and 96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your questions. I think I shall receive it safely.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well, engaged in various studies and spinning. We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>books than we can cope with. 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Bapu-Conversations and Correspondence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15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“Letter to Jaisukhlal Gandhi”, 6-2-1932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get your letter. Of course I make many mistakes.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patient. Leave off correcting when you get tired of doing so. I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try to write every week. Having started the practice, I will not give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up. May God grant a long life to my teacher. Tell Father that both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 remember him several times during the day. Tell him that he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out of the jail palace a young man. It is a good thing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Ravishankar is there to look after him. Blessings from me to Hamida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girls and women.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much will be enough for today. I should not trouble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too much. If I do not learn Urdu quite well, the fault will be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teacher’s. The poor pupil is helpless.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Mother many many salaams, </w:t>
      </w:r>
      <w:r>
        <w:rPr>
          <w:rFonts w:ascii="Times" w:hAnsi="Times" w:eastAsia="Times"/>
          <w:b w:val="0"/>
          <w:i/>
          <w:color w:val="000000"/>
          <w:sz w:val="22"/>
        </w:rPr>
        <w:t>vandematarams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love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both, to Sohaila blessings, to the baby kisses and to you a slap.Do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about your disease. Why should one who has fallen in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God, worry about disease or anything else? Do you know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“I will go dance now, singing praises of God”? I heard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from that lawyer-daughter of Uma Nehru. She is quite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singer. But why speak of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you? You are yourself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>mine of them.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Many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6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9637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February 3/8,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packet just this evening.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Vithaldas, Bhai Trivedi, Vidya Hingorani and Damodar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the afternoon and saw me. I got the leather for the sandals.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that Ramdas, Chhaganlal, Surendra, Somabhai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190 persons, have arrived here. Most probably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us.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Up to this the letter is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scabies, you should eat green leaves and tomatoes. </w:t>
      </w:r>
      <w:r>
        <w:rPr>
          <w:rFonts w:ascii="Times" w:hAnsi="Times" w:eastAsia="Times"/>
          <w:b w:val="0"/>
          <w:i w:val="0"/>
          <w:color w:val="000000"/>
          <w:sz w:val="22"/>
        </w:rPr>
        <w:t>Baths with [potassium] permanganate will certainly help.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bottom of the letter from C.P. Scott’s son you write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by book post a biography of the late Scott.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to have been received here. If you remember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>sent it, write to me again so that I may inquire further.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stated in the “Ashram Samachar” that I spin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in two days. I spin, not 500 rounds, but 500 yards, in two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spin 375 rounds in two days and it is my ambition to spin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day. But I do not think I shall be able to fulfil it as quickly as I </w:t>
      </w:r>
      <w:r>
        <w:rPr>
          <w:rFonts w:ascii="Times" w:hAnsi="Times" w:eastAsia="Times"/>
          <w:b w:val="0"/>
          <w:i w:val="0"/>
          <w:color w:val="000000"/>
          <w:sz w:val="22"/>
        </w:rPr>
        <w:t>had hoped.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February 6,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Tilakam. The food does not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him. Read my letter to him, and if he agrees, carry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Pulses do not agree with people who are used to meat.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start with milk, they experience no difficulty. They ordinarily eat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even with meat. As a substitute for meat, they generally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pulses, but a stomach used to meat cannot digest pulses.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must not eat any kind of nuts such as ground-nuts,etc. </w:t>
      </w:r>
      <w:r>
        <w:rPr>
          <w:rFonts w:ascii="Times" w:hAnsi="Times" w:eastAsia="Times"/>
          <w:b w:val="0"/>
          <w:i w:val="0"/>
          <w:color w:val="000000"/>
          <w:sz w:val="22"/>
        </w:rPr>
        <w:t>Milk and curds are but pure forms of non-vegetarian food.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an article on the subject of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It is a translation of a portion of an article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read that portion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gramophone record. The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 sale now. Anand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heard it. He took down the extract and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to me for translation. The Hindi article mentioned above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that extract. The translation should not be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Anand wants the Hindi translation to help him to make a Sindhi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Send it to him and ask him not to publish it just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can read it. You may even publish it in the </w:t>
      </w:r>
      <w:r>
        <w:rPr>
          <w:rFonts w:ascii="Times" w:hAnsi="Times" w:eastAsia="Times"/>
          <w:b w:val="0"/>
          <w:i/>
          <w:color w:val="000000"/>
          <w:sz w:val="22"/>
        </w:rPr>
        <w:t>Ashram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do, publish it as an original article.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Parasram correct its Hindi. I leave it to you to decide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publish it in 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your publishing it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be misconstrued or if someone is likely to reproduce the article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“God  Is”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 October 17, 1931;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“Diary, 1931”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Anand Hingorani, who has since published its Sindhi version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Iswara Ahe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</w:t>
      </w:r>
      <w:r>
        <w:rPr>
          <w:rFonts w:ascii="Times" w:hAnsi="Times" w:eastAsia="Times"/>
          <w:b w:val="0"/>
          <w:i/>
          <w:color w:val="000000"/>
          <w:sz w:val="18"/>
        </w:rPr>
        <w:t>Ha, Ahe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elsewhere, drop the idea. It will be enough if the inmates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 who are there read it, think over it and understand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in the papers news about a few things having been seized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Ashram. I expect I shall get more details 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some free time today and so I wish to describe a few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details of the routine here.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get up at 3.40. After brushing, we pray. After that,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water with honey and lemon juice and then read till the stroke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five. From five to six, we walk. At six, if I feel the call of nature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it, and then sleep for about 20 minutes. I get up at 6.45,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bell for opening the cells is given, and read up to seven.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Sardar, after answering the call of nature, walks about and sits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when milk is brought. As he eats the breakfast, he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newspaper, which has arrived by then. During the day, I 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and spin. In between I take a nap twice. The Sardar walks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longer than I do. He generally reads from the newspapers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supplied to us. I have two meals a day. The Sardar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salad or something else like that at twelve. I again take warm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honey at that time. When the honey isexhausted, I add jaggery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lemon-juice. I once happened to remark that Mirabehn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used to prepare fruit for me to eat. Since then the Sardar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monopolized that duty. It is he who prepares dates and tomatoes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does it with great love. I have accepted this loving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hesitation. Having mentioned the service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Mirabehn and Pyarelal, it would be a useless attempt on my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the Sardar’s help. He takes milk and bread in the morning.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in the afternoon, he takes bread, curds and some vegetables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salad. I used to take milk in the morning, with dates,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and, from the fruit sent by Lady Thackersey or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Trivedi, some oranges, </w:t>
      </w:r>
      <w:r>
        <w:rPr>
          <w:rFonts w:ascii="Times" w:hAnsi="Times" w:eastAsia="Times"/>
          <w:b w:val="0"/>
          <w:i/>
          <w:color w:val="000000"/>
          <w:sz w:val="22"/>
        </w:rPr>
        <w:t>chikus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At present, I eat dates and tomatoes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morning, take half a pound of milk, and in the evening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quantity of curds. But I see that I shall have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milk still further. My health is good, of course.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my weight has increased? I see that now I do not need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 food, especially when I enjoy solitude and peace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my experience last year. While in jail, I could live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maintain my weight. After my release, I lost weight 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want of milk and, therefore, resumed it. In England,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that that I could keep up my strength. Here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need milk. On the contrary milk may even do me harm.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I will do no violence to my body. My aversion to milk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remains. But I will give the body what it requires. Let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worry after reading this. I will also mention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the Sardar does. It is he who trims the envelope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and prepares it [for use again]. There are many such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which I can mention. But are not these enough? Just as we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between five and six in the morning, so do we again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Between six and seven, I read. Meanwhile, the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prepares dates, babul sticks for brushing teeth, etc., for me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joins me in the cell. At seven, the prayers begin. After prayers,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writing again, till 8.30. By nine, we are in bed. Both of us sleep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open. From among newspapers, we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The Tribune, 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weeklies, we get </w:t>
      </w:r>
      <w:r>
        <w:rPr>
          <w:rFonts w:ascii="Times" w:hAnsi="Times" w:eastAsia="Times"/>
          <w:b w:val="0"/>
          <w:i/>
          <w:color w:val="000000"/>
          <w:sz w:val="22"/>
        </w:rPr>
        <w:t>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from among monthlies, </w:t>
      </w:r>
      <w:r>
        <w:rPr>
          <w:rFonts w:ascii="Times" w:hAnsi="Times" w:eastAsia="Times"/>
          <w:b w:val="0"/>
          <w:i/>
          <w:color w:val="000000"/>
          <w:sz w:val="22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for books, I get some from outside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some with me. They supply enough fare to both of us.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the following books so far: Durant’s [</w:t>
      </w:r>
      <w:r>
        <w:rPr>
          <w:rFonts w:ascii="Times" w:hAnsi="Times" w:eastAsia="Times"/>
          <w:b w:val="0"/>
          <w:i/>
          <w:color w:val="000000"/>
          <w:sz w:val="22"/>
        </w:rPr>
        <w:t>The Case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Crozier’s </w:t>
      </w:r>
      <w:r>
        <w:rPr>
          <w:rFonts w:ascii="Times" w:hAnsi="Times" w:eastAsia="Times"/>
          <w:b w:val="0"/>
          <w:i/>
          <w:color w:val="000000"/>
          <w:sz w:val="22"/>
        </w:rPr>
        <w:t>A Word to Gandhi</w:t>
      </w:r>
      <w:r>
        <w:rPr>
          <w:rFonts w:ascii="Times" w:hAnsi="Times" w:eastAsia="Times"/>
          <w:b w:val="0"/>
          <w:i w:val="0"/>
          <w:color w:val="000000"/>
          <w:sz w:val="22"/>
        </w:rPr>
        <w:t>, Brailsford’s [</w:t>
      </w:r>
      <w:r>
        <w:rPr>
          <w:rFonts w:ascii="Times" w:hAnsi="Times" w:eastAsia="Times"/>
          <w:b w:val="0"/>
          <w:i/>
          <w:color w:val="000000"/>
          <w:sz w:val="22"/>
        </w:rPr>
        <w:t>Rebel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HajSalmin’s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Imam Hussain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Khalifa Ally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Samuel Hoare’s </w:t>
      </w:r>
      <w:r>
        <w:rPr>
          <w:rFonts w:ascii="Times" w:hAnsi="Times" w:eastAsia="Times"/>
          <w:b w:val="0"/>
          <w:i/>
          <w:color w:val="000000"/>
          <w:sz w:val="22"/>
        </w:rPr>
        <w:t>Fourth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Seal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R. MacDonald’s travelogue,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Survey of Matar Taluka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Ramanathan’s </w:t>
      </w:r>
      <w:r>
        <w:rPr>
          <w:rFonts w:ascii="Times" w:hAnsi="Times" w:eastAsia="Times"/>
          <w:b w:val="0"/>
          <w:i/>
          <w:color w:val="000000"/>
          <w:sz w:val="22"/>
        </w:rPr>
        <w:t>Speech on Khadi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Hayes’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Essence of Hinduism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Ruskin’s </w:t>
      </w:r>
      <w:r>
        <w:rPr>
          <w:rFonts w:ascii="Times" w:hAnsi="Times" w:eastAsia="Times"/>
          <w:b w:val="0"/>
          <w:i/>
          <w:color w:val="000000"/>
          <w:sz w:val="22"/>
        </w:rPr>
        <w:t>St. George’s Guild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Shah’s </w:t>
      </w:r>
      <w:r>
        <w:rPr>
          <w:rFonts w:ascii="Times" w:hAnsi="Times" w:eastAsia="Times"/>
          <w:b w:val="0"/>
          <w:i/>
          <w:color w:val="000000"/>
          <w:sz w:val="22"/>
        </w:rPr>
        <w:t>Federal Finance</w:t>
      </w:r>
      <w:r>
        <w:rPr>
          <w:rFonts w:ascii="Times" w:hAnsi="Times" w:eastAsia="Times"/>
          <w:b w:val="0"/>
          <w:i w:val="0"/>
          <w:color w:val="000000"/>
          <w:sz w:val="22"/>
        </w:rPr>
        <w:t>, Rothenstein’s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Ruin of Egypt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Hayes’ </w:t>
      </w:r>
      <w:r>
        <w:rPr>
          <w:rFonts w:ascii="Times" w:hAnsi="Times" w:eastAsia="Times"/>
          <w:b w:val="0"/>
          <w:i/>
          <w:color w:val="000000"/>
          <w:sz w:val="22"/>
        </w:rPr>
        <w:t>The Book of the Cow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A. E’s. </w:t>
      </w:r>
      <w:r>
        <w:rPr>
          <w:rFonts w:ascii="Times" w:hAnsi="Times" w:eastAsia="Times"/>
          <w:b w:val="0"/>
          <w:i/>
          <w:color w:val="000000"/>
          <w:sz w:val="22"/>
        </w:rPr>
        <w:t>Candle of Vision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Kinley’s </w:t>
      </w:r>
      <w:r>
        <w:rPr>
          <w:rFonts w:ascii="Times" w:hAnsi="Times" w:eastAsia="Times"/>
          <w:b w:val="0"/>
          <w:i/>
          <w:color w:val="000000"/>
          <w:sz w:val="22"/>
        </w:rPr>
        <w:t>Money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Shankh ane Kodi </w:t>
      </w:r>
      <w:r>
        <w:rPr>
          <w:rFonts w:ascii="Times" w:hAnsi="Times" w:eastAsia="Times"/>
          <w:b w:val="0"/>
          <w:i w:val="0"/>
          <w:color w:val="000000"/>
          <w:sz w:val="22"/>
        </w:rPr>
        <w:t>(Gujarati). I am now reading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biography of Munshi Zaka Ullah written by Andrews and Shah’s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</w:t>
      </w:r>
      <w:r>
        <w:rPr>
          <w:rFonts w:ascii="Times" w:hAnsi="Times" w:eastAsia="Times"/>
          <w:b w:val="0"/>
          <w:i/>
          <w:color w:val="000000"/>
          <w:sz w:val="22"/>
        </w:rPr>
        <w:t>Sixty Years of Economic Administration of India</w:t>
      </w:r>
      <w:r>
        <w:rPr>
          <w:rFonts w:ascii="Times" w:hAnsi="Times" w:eastAsia="Times"/>
          <w:b w:val="0"/>
          <w:i w:val="0"/>
          <w:color w:val="000000"/>
          <w:sz w:val="22"/>
        </w:rPr>
        <w:t>. The Sardar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read Hoare’s and MacDonald’s books and is now reading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book on Egypt. He gives plenty of time to newspapers and,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addition to the two hours which he gives to walking, as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mentioned, he must certainly be spending two hours more in walking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other times.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Besides this, there are 36 letters.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8207.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By J. C. Kumarappa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list of books given at the end of “Diary, 1932” the name appears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“Hayes’ Indian Bibles”.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discourse (Ch. </w:t>
      </w:r>
      <w:r>
        <w:rPr>
          <w:rFonts w:ascii="Times" w:hAnsi="Times" w:eastAsia="Times"/>
          <w:b w:val="0"/>
          <w:i w:val="0"/>
          <w:color w:val="000000"/>
          <w:sz w:val="14"/>
        </w:rPr>
        <w:t>XVI</w:t>
      </w:r>
      <w:r>
        <w:rPr>
          <w:rFonts w:ascii="Times" w:hAnsi="Times" w:eastAsia="Times"/>
          <w:b w:val="0"/>
          <w:i w:val="0"/>
          <w:color w:val="000000"/>
          <w:sz w:val="18"/>
        </w:rPr>
        <w:t>) which followed,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“Letters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 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wondering how you were doing.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glad to hear from you. I may not say more beyond sending </w:t>
      </w:r>
      <w:r>
        <w:rPr>
          <w:rFonts w:ascii="Times" w:hAnsi="Times" w:eastAsia="Times"/>
          <w:b w:val="0"/>
          <w:i w:val="0"/>
          <w:color w:val="000000"/>
          <w:sz w:val="22"/>
        </w:rPr>
        <w:t>my love. Sardar Vallabhbhai is with me and we are both keeping well.</w:t>
      </w:r>
    </w:p>
    <w:p>
      <w:pPr>
        <w:autoSpaceDN w:val="0"/>
        <w:autoSpaceDE w:val="0"/>
        <w:widowControl/>
        <w:spacing w:line="220" w:lineRule="exact" w:before="66" w:after="322"/>
        <w:ind w:left="0" w:right="4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S.W. 11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 w:num="2" w:equalWidth="0">
            <w:col w:w="3652" w:space="0"/>
            <w:col w:w="28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468" w:left="1440" w:header="720" w:footer="720" w:gutter="0"/>
          <w:cols w:num="2" w:equalWidth="0">
            <w:col w:w="3652" w:space="0"/>
            <w:col w:w="28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 glad to see Vidya. She was looking very well indeed.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sending for your help, not for publication, a rendering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God. It is only a fragment of a fuller thing in </w:t>
      </w:r>
      <w:r>
        <w:rPr>
          <w:rFonts w:ascii="Times" w:hAnsi="Times" w:eastAsia="Times"/>
          <w:b w:val="0"/>
          <w:i/>
          <w:color w:val="000000"/>
          <w:sz w:val="22"/>
        </w:rPr>
        <w:t>Y.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see, if you have not already.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“God  Is” and  “God  Is” , </w:t>
      </w:r>
      <w:r>
        <w:rPr>
          <w:rFonts w:ascii="Times" w:hAnsi="Times" w:eastAsia="Times"/>
          <w:b w:val="0"/>
          <w:i/>
          <w:color w:val="000000"/>
          <w:sz w:val="18"/>
        </w:rPr>
        <w:t>fn</w:t>
      </w:r>
      <w:r>
        <w:rPr>
          <w:rFonts w:ascii="Times" w:hAnsi="Times" w:eastAsia="Times"/>
          <w:b w:val="0"/>
          <w:i w:val="0"/>
          <w:color w:val="000000"/>
          <w:sz w:val="18"/>
        </w:rPr>
        <w:t>. 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from you lying before me. I now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riddle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 hasude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It is a good way Narayanrao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for honouring himself. It is not for nothing that he is a </w:t>
      </w:r>
      <w:r>
        <w:rPr>
          <w:rFonts w:ascii="Times" w:hAnsi="Times" w:eastAsia="Times"/>
          <w:b w:val="0"/>
          <w:i w:val="0"/>
          <w:color w:val="000000"/>
          <w:sz w:val="22"/>
        </w:rPr>
        <w:t>Raosaheb.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did Gajanan ask? No responsible person here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matter. Let me know the date and the hour too. I waited for </w:t>
      </w:r>
      <w:r>
        <w:rPr>
          <w:rFonts w:ascii="Times" w:hAnsi="Times" w:eastAsia="Times"/>
          <w:b w:val="0"/>
          <w:i w:val="0"/>
          <w:color w:val="000000"/>
          <w:sz w:val="22"/>
        </w:rPr>
        <w:t>him very long.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whether or not I had before me the </w:t>
      </w:r>
      <w:r>
        <w:rPr>
          <w:rFonts w:ascii="Times" w:hAnsi="Times" w:eastAsia="Times"/>
          <w:b w:val="0"/>
          <w:i/>
          <w:color w:val="000000"/>
          <w:sz w:val="22"/>
        </w:rPr>
        <w:t>mantra,</w:t>
      </w:r>
    </w:p>
    <w:p>
      <w:pPr>
        <w:autoSpaceDN w:val="0"/>
        <w:autoSpaceDE w:val="0"/>
        <w:widowControl/>
        <w:spacing w:line="28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Hiranmayena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when it occurred to me that “Truth is God”.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such things occur to me, they spring straight from the heart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original intuitions. For me, these truths have the certainty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experience.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Gajanan is hereabouts, he may still accompany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coming to see me. I have referred to Narayan’s visit in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there is no hurry about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some suggestions.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that Rambhau has made good progress? Who are </w:t>
      </w:r>
      <w:r>
        <w:rPr>
          <w:rFonts w:ascii="Times" w:hAnsi="Times" w:eastAsia="Times"/>
          <w:b w:val="0"/>
          <w:i w:val="0"/>
          <w:color w:val="000000"/>
          <w:sz w:val="22"/>
        </w:rPr>
        <w:t>taking music lessons with interest at present?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226. Courtesy: Lakshmibehn N. Khare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lsopanishad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88" w:lineRule="exact" w:before="24" w:after="0"/>
        <w:ind w:left="1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 xml:space="preserve">ROMAIN ROLLAND’S LETTER  TO AN AMERICAN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December, 1931</w:t>
      </w:r>
    </w:p>
    <w:p>
      <w:pPr>
        <w:autoSpaceDN w:val="0"/>
        <w:autoSpaceDE w:val="0"/>
        <w:widowControl/>
        <w:spacing w:line="260" w:lineRule="exact" w:before="5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I should have liked to have you here during the visit of the Indians!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stayed five days—from Sunday  night until Friday afternoon, the eleventh—at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 Vionette. The little man, bespectacled and toothless, was wrapped in his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burnoose, but his legs, thin as a heron’s stilts, were bare. His shaven head with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coarse hairs was uncovered  and wet with rain. He came  to me with a dry laugh,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mouth open, like  good dog panting, and flinging an arm around me leaned  his cheek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my shoulder. I felt his grizzled head against my cheek. It was, I amuse myself </w:t>
      </w:r>
      <w:r>
        <w:rPr>
          <w:rFonts w:ascii="Times" w:hAnsi="Times" w:eastAsia="Times"/>
          <w:b w:val="0"/>
          <w:i w:val="0"/>
          <w:color w:val="000000"/>
          <w:sz w:val="18"/>
        </w:rPr>
        <w:t>thinking, the kiss of St. Dominic and St. Francis.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came Mira (Miss Slade), proud of figure and with the stately bearing of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Demeter and finally three Indians, one  young son of Gandhi, Devdas, with a round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happy face. He is gentle and but little aware of the grandeur of his name. The others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secretaries—disciples—two young men of rare qualities of heart and mind: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 and Pyarelal.</w:t>
      </w:r>
    </w:p>
    <w:p>
      <w:pPr>
        <w:autoSpaceDN w:val="0"/>
        <w:autoSpaceDE w:val="0"/>
        <w:widowControl/>
        <w:spacing w:line="24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had contrived shortly beforehand to get a severe cold on my chest,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house and to the chamber on the second floor where I sleep at Villa Olga—you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remember it—that Gandhi came each morning for long conversations. My sister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interpreted with the  assistance of Mira, and I had also a Russian friend and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 Kondacheff, who took notes on our discussions. Some good photographs by </w:t>
      </w:r>
      <w:r>
        <w:rPr>
          <w:rFonts w:ascii="Times" w:hAnsi="Times" w:eastAsia="Times"/>
          <w:b w:val="0"/>
          <w:i w:val="0"/>
          <w:color w:val="000000"/>
          <w:sz w:val="18"/>
        </w:rPr>
        <w:t>Schlemmer, our neighbour from Montreux, recorded the aspect of our interviews.</w:t>
      </w:r>
    </w:p>
    <w:p>
      <w:pPr>
        <w:autoSpaceDN w:val="0"/>
        <w:autoSpaceDE w:val="0"/>
        <w:widowControl/>
        <w:spacing w:line="254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 at seven o’clock, prayers were held in the first floor salon.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lights lowered, the Indians seated on the carpet, and a little assembly 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faithful grouped about, there was a suite of three beautiful chants—the first an extract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, the second an ancient hymn of the Sanskrit texts which Gandhi has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and the third  a canticle  of Rama and Siva, intoned by the warm, grave </w:t>
      </w:r>
      <w:r>
        <w:rPr>
          <w:rFonts w:ascii="Times" w:hAnsi="Times" w:eastAsia="Times"/>
          <w:b w:val="0"/>
          <w:i w:val="0"/>
          <w:color w:val="000000"/>
          <w:sz w:val="18"/>
        </w:rPr>
        <w:t>voice of Mira.</w:t>
      </w:r>
    </w:p>
    <w:p>
      <w:pPr>
        <w:autoSpaceDN w:val="0"/>
        <w:autoSpaceDE w:val="0"/>
        <w:widowControl/>
        <w:spacing w:line="24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held other prayers at three o’clock in the morning for which,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London, he used to wake his harassed staff,  although he had not retired until one.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man, so frail in appearance, is tireless, and fatigue is a word which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 in his vocabulary. He could calmly answer for hours the heckling  of a crowd,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at Lausanne and Geneva, without a muscle of his face twitching. Seated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table, motionless, his voice always clear and calm, he replied to his adversaries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masked—and they were not lacking at Geneva—giving them rude truths which left </w:t>
      </w:r>
      <w:r>
        <w:rPr>
          <w:rFonts w:ascii="Times" w:hAnsi="Times" w:eastAsia="Times"/>
          <w:b w:val="0"/>
          <w:i w:val="0"/>
          <w:color w:val="000000"/>
          <w:sz w:val="18"/>
        </w:rPr>
        <w:t>them silenced  and suffocated.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Romain Rolland”, 6-12-1931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462</w:t>
      </w:r>
    </w:p>
    <w:p>
      <w:pPr>
        <w:sectPr>
          <w:pgSz w:w="9020" w:h="13960"/>
          <w:pgMar w:top="866" w:right="1026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Roman bourgeoisie, and nationalist, who had at first received him 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crafty looks, quivered with rage  when he left. I believe that if his stay had  lasted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the public meetings would have been forbidden. He pronounced himself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unequivocally as possible on the double question of nationl armaments 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 between capital and labour. I was largely responsible for steering him on this </w:t>
      </w:r>
      <w:r>
        <w:rPr>
          <w:rFonts w:ascii="Times" w:hAnsi="Times" w:eastAsia="Times"/>
          <w:b w:val="0"/>
          <w:i w:val="0"/>
          <w:color w:val="000000"/>
          <w:sz w:val="18"/>
        </w:rPr>
        <w:t>latter course.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mind proceeds through successive experiments into action and he follows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straight line, but he never stops, and one would risk error in attempting to judge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what he said ten years ago, because his thought is in constant evolution. I will </w:t>
      </w:r>
      <w:r>
        <w:rPr>
          <w:rFonts w:ascii="Times" w:hAnsi="Times" w:eastAsia="Times"/>
          <w:b w:val="0"/>
          <w:i w:val="0"/>
          <w:color w:val="000000"/>
          <w:sz w:val="18"/>
        </w:rPr>
        <w:t>give you a little example of it  that is characteristic.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asked at Lausanne to define what  he understood by God. He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how, among the noblest attributes which the Hindu  scriptures ascribed to God,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youth chosen the word ‘truth’  as most truly defining  the essential element.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then said, “God is Truth.”  “But”, he added, “two  years ago I advanced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step. I  now say,”  Truth is  God’. For even the atheists  do not  doubt the necessity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power  of truth. In their passion for discovering the truth, the atheists have not </w:t>
      </w:r>
      <w:r>
        <w:rPr>
          <w:rFonts w:ascii="Times" w:hAnsi="Times" w:eastAsia="Times"/>
          <w:b w:val="0"/>
          <w:i w:val="0"/>
          <w:color w:val="000000"/>
          <w:sz w:val="18"/>
        </w:rPr>
        <w:t>hesitated to deny the existence of God, and, from their point of  view, they are right.”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understand from this single trait the boldness and independence of this </w:t>
      </w:r>
      <w:r>
        <w:rPr>
          <w:rFonts w:ascii="Times" w:hAnsi="Times" w:eastAsia="Times"/>
          <w:b w:val="0"/>
          <w:i w:val="0"/>
          <w:color w:val="000000"/>
          <w:sz w:val="18"/>
        </w:rPr>
        <w:t>religious  spirit from the Orient. I noted in him traits similar to Vivekananda.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yet  not a single political ruse  catches him unprepared. And his own </w:t>
      </w:r>
      <w:r>
        <w:rPr>
          <w:rFonts w:ascii="Times" w:hAnsi="Times" w:eastAsia="Times"/>
          <w:b w:val="0"/>
          <w:i w:val="0"/>
          <w:color w:val="000000"/>
          <w:sz w:val="18"/>
        </w:rPr>
        <w:t>politics are to say everyting that he thinks to everybody, not concealing a 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last evening,  after the prayers, Gandhi asked me to play him a little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Beethoven. (He does not know Beethoven, but  he knows that Beethoven has been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intermediary between Mira and 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consequently between Mira and himself,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the final count, it is to Beethoven that the gratitude of us all must go.) I </w:t>
      </w:r>
      <w:r>
        <w:rPr>
          <w:rFonts w:ascii="Times" w:hAnsi="Times" w:eastAsia="Times"/>
          <w:b w:val="0"/>
          <w:i w:val="0"/>
          <w:color w:val="000000"/>
          <w:sz w:val="18"/>
        </w:rPr>
        <w:t>played him the Andante of the Fifth Symphony. To that I added “Les Champs Elyses”</w:t>
      </w:r>
      <w:r>
        <w:rPr>
          <w:rFonts w:ascii="Times" w:hAnsi="Times" w:eastAsia="Times"/>
          <w:b w:val="0"/>
          <w:i w:val="0"/>
          <w:color w:val="000000"/>
          <w:sz w:val="18"/>
        </w:rPr>
        <w:t>of Gluck—the page for the orchestra and the air for the flute.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very sensitive to the religious chants of his country, which somewhat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resemble the most beautiful of our Gregorian melodies, and he has worked to assemble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We also exchanged our ideas on art, from which he does not separate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conception of truth, nor from his conception of  truth  that of joy, which he thinks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should bring. But it follows of itself that for this heroic nature joy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without effort,  nor even life itself without hardship. “The seeker after truth hath </w:t>
      </w:r>
      <w:r>
        <w:rPr>
          <w:rFonts w:ascii="Times" w:hAnsi="Times" w:eastAsia="Times"/>
          <w:b w:val="0"/>
          <w:i w:val="0"/>
          <w:color w:val="000000"/>
          <w:sz w:val="18"/>
        </w:rPr>
        <w:t>a heart tender as the lotus, and hard as granite.”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Here, my dear friend, are a few hints of those days of ours together on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taken much more detailed notes. What I do not dwell on to you is the hurricane </w:t>
      </w:r>
      <w:r>
        <w:rPr>
          <w:rFonts w:ascii="Times" w:hAnsi="Times" w:eastAsia="Times"/>
          <w:b w:val="0"/>
          <w:i w:val="0"/>
          <w:color w:val="000000"/>
          <w:sz w:val="18"/>
        </w:rPr>
        <w:t>of intruders, loiterers and half-wits which this visit loosed on our two villas. No, the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joined Mahatma Gandhi at the suggestion of Romain Rolland.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020" w:h="13960"/>
          <w:pgMar w:top="876" w:right="1052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telephone never ceased ringing, photographers in ambuscades let fly their fusillades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 behind every bush. The milkmen’s  syndicate at Leman informed me that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time of this sojourn  with me of the “King of India” they intended to assume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responsibility for his “victualling”. We received  letters from “Sons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God”. Some Italian wrote to the Mahatma beseeching him to indicate for them the ten </w:t>
      </w:r>
      <w:r>
        <w:rPr>
          <w:rFonts w:ascii="Times" w:hAnsi="Times" w:eastAsia="Times"/>
          <w:b w:val="0"/>
          <w:i w:val="0"/>
          <w:color w:val="000000"/>
          <w:sz w:val="18"/>
        </w:rPr>
        <w:t>lucky numbers for the next drawing of the weekly national lottery!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sister, having survived, has gone to take ten days’ rest at a cure in  Zurich.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returns tomorrow. For my part, I have entirely lost the gift of sleep. If you find it, </w:t>
      </w:r>
      <w:r>
        <w:rPr>
          <w:rFonts w:ascii="Times" w:hAnsi="Times" w:eastAsia="Times"/>
          <w:b w:val="0"/>
          <w:i w:val="0"/>
          <w:color w:val="000000"/>
          <w:sz w:val="18"/>
        </w:rPr>
        <w:t>send it to me by registered mail!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Mira, </w:t>
      </w:r>
      <w:r>
        <w:rPr>
          <w:rFonts w:ascii="Times" w:hAnsi="Times" w:eastAsia="Times"/>
          <w:b w:val="0"/>
          <w:i w:val="0"/>
          <w:color w:val="000000"/>
          <w:sz w:val="18"/>
        </w:rPr>
        <w:t>pp. 180-3</w:t>
      </w:r>
    </w:p>
    <w:p>
      <w:pPr>
        <w:autoSpaceDN w:val="0"/>
        <w:autoSpaceDE w:val="0"/>
        <w:widowControl/>
        <w:spacing w:line="288" w:lineRule="exact" w:before="298" w:after="0"/>
        <w:ind w:left="288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 xml:space="preserve">TELEGRAM FROM  PRIVATE  SECRETARY TO VICEROY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4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31, 1931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     EXCELLENCY      DESIRES      ME      TO      THANK      YOU      FOR   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  OF      THE      </w:t>
      </w:r>
      <w:r>
        <w:rPr>
          <w:rFonts w:ascii="Times" w:hAnsi="Times" w:eastAsia="Times"/>
          <w:b w:val="0"/>
          <w:i w:val="0"/>
          <w:color w:val="000000"/>
          <w:sz w:val="18"/>
        </w:rPr>
        <w:t>29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     INSTANT      IN      WHICH      YOU      REFER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BENGAL      AND   UNITED      PROVINCES      AND      N.W.F.P.       ORDINANCES.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     TO      BENGAL      IT      HAS      BEEN      AND      IS       NECESSARY      FOR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TO    TAKE      ALL      POSSIBLE      MEASURES      TO      PREVENT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DASTARDLY      ASSASSINATION OF      THEIR      OFFICERS      AND       OF      PRIVATE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CITIZENS.HIS      EXCELLENCY      WISHES      ME      TO      SAY      THAT      HE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GOVERNMENT      DESIRE      TO      HAVE      FRIENDLY      RELATIONS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ALL           POLITICAL          PARTIES          AND         WITH        ALL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SECTIONS            OF      THE      PUBLIC      AND IN      PARTICULAR      TO      SECURING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CO-OPERATION      OF      ALL      IN         GREAT           WORK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CONSTITUTIONAL      REFORMS          WHICH           THEY         ARE             DETERMINED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TO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PUSH      FORWARD      WITH      MINIMUM      DELAY   CO-OPERATION,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HOWEVER,      MUST BE      MUTUAL      AND     HIS     EXCELLENCY      AND     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 CANNOT      RECONCILE      ACTIVITIES       OF      THE 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UNITED      PROVINCES      AND        N.W.F.P.      WITH      THE      SPIRIT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FRANK      CO-OPERATION      WHICH      THE      GOOD        OF      INDIA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DEMANDS.  AS          REGARDS      THE        UNTIED        PROVINCES,      YOU      ARE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DOUBTLESS      AWARE THAT      WHILE      THE      LOCAL      GOVERNMENT      WERE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ENGAGED      IN      DEVISING MEANS     TO      GIVE      ALL       POSSIBLE      RELIEF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THE      EXISTING      SITUATION THE      PROVINCIAL 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     AUTHORZIED      A       NO-RENT      CAMPAIGN,      WHICH      IS </w:t>
      </w:r>
    </w:p>
    <w:p>
      <w:pPr>
        <w:autoSpaceDN w:val="0"/>
        <w:autoSpaceDE w:val="0"/>
        <w:widowControl/>
        <w:spacing w:line="240" w:lineRule="exact" w:before="4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Viceroy”, 29-12-1931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464</w:t>
      </w:r>
    </w:p>
    <w:p>
      <w:pPr>
        <w:sectPr>
          <w:pgSz w:w="9020" w:h="13960"/>
          <w:pgMar w:top="876" w:right="976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NOW      BEING      VIGOROUSLY      PURSUED       BY    THE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ORGANIZATIONS      IN      THAT      PROVINCE.      THIS      ACTION      ON      THE PART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THE      CONGRESS      BODIES      HAS    COMPELLED   GOVERNMENT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     MEASURES      TO      PREVENT      A      GENERAL      STATE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DISORDER      AND          SPREADING      OF      GLASS      AND      COMMUNAL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HATRED      WHICH      THE      CAMPAIGN,         IF      CONTINUED    UNCHECKED,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     INEVITABLY      INVOLVE..  IN      THE      N.W.F.P.,     ABDUL      GHAFFAR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KHAN      AND      BODIES      HE CONTROLLED       HAVE      CONTINUOUSLY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ENGAGED      IN      ACTIVITEIS      AGAINST   GOVERNMENT     AND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FOMENTING        RACIAL      HATRED.      HE      AND      HIS   FFRIENDS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PERSISTENTLY      REFUSED     ALL      OVERTURES      BY      THE      CHIEF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COMISSIONER     TO      SECURE      THER      CO-OPERATION      AND,    REJECTING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     OF      THE      PRIME      MINISTER,      HAVE      DECLARED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    OF      COMPLETE      INDEPENDENCE,      ABDUL      GHAFFAR      KHAN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     DELIVERED NUMEROUS      SPEECHES      OPEN      TO      NO      OTHER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CONSTRUCTION      THAN      AS      INCITEMENT      TO      REVOLUTION      AND     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ADHERENTS      HAVE      ATTEMPTED      TO       STIR      TROUBLE      IN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TRIBAL      AREAS.   THE      CHIEF      COMMISSIONER, WITH      THE      APPROVAL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HIS       EXCELLENCY’S      GOVERNMENT,      HAS      SHOWN      UTMOST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FORBEARANCE      AND      TO      THE      LAST      MOMENT      CONTINUED     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EFFORTS      TO      SECURE       ASSISTANCE      OF      ABDUL      GHAFFAR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CARRYING      INTO      EFFECT,      WITH      THE      LEAST      POSSIBLE      DELAY,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INTENTIONS      OF       HIS      MAJESTY’S      GOVERNEMNT      REGARDING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CONSTITUTIONAL        REFORMS      IN      THE      PROVINCE.      GOVERNMENT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REFRAINED      FROM      TAKING SPECIAL      MEASURES      UNTIL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     OF      ABDUL      GHAFFAR      KHAN AND      HIS      ASSOCIATES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AND,      IN      PARTICULAR,      THE      OPEN      AND      INTENSIVE       PREPARATION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AN      EARLY           CONFLICT      WITH      GOVERNMENT,      CREATED          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      OF      SUCH       GRAVE      MENACE      TO      PEACE      OF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      AND      OF      THE      TRIBAL      AREAS      AS      TO      MAKE      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      FURTHER      TO      DELAY      ACTION.      HIS        EXCELLENCY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UNDERSTANDS      THAT      ABDUL      GHAFFAR      KHAN      WAS      IN AUGUST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     MADE      RESPONSIBLE       FOR      LEADING      CONGRESS      MOVEMENT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THE      PROVINCE       AND      THAT      THE      VOLUNTEERS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ORGANIZATIONS      HE      CONTROLLED       WERE      SPECIFICALLY      RECOGNIZED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     ALL-INDIA      CONGRESS      COMMITTEE      AS 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ORANIZATIONS.      HIS      EXCELLENCY       DESIRES      ME      TO       MAKE      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     THAT      HIS      RESPONSIBILITIES      FOR      PEACE      AND     ORDER </w:t>
      </w:r>
      <w:r>
        <w:rPr>
          <w:rFonts w:ascii="Times" w:hAnsi="Times" w:eastAsia="Times"/>
          <w:b w:val="0"/>
          <w:i w:val="0"/>
          <w:color w:val="000000"/>
          <w:sz w:val="16"/>
        </w:rPr>
        <w:t>MAKE       IT      IMPOSSIBLE       FOR      HIM      TO      HAVE      ANY       DEALING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020" w:h="13960"/>
          <w:pgMar w:top="886" w:right="976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PERSONS      OR      ORGANIZATIONS     UPON      WHOM      REST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RESPONSIBILITY     FOR      ACTIVITIES      ABOVE      OUTLINED.      YOU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YOURSELF BEEN      ABSENT      FROM      INDIA      ON           BUSINESS      OF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ROUND       TABLE      CONFERENCE      AND      IN      THE      LIGHT      OF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ATTITUDE      WHICH      YOU     HAVE      OBSERVED      THERE     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          IS      UNWILLING       TO      BELIEVE      THAT      YOU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      ANY      SHARE      IN      THE       RESPONSIBILITY      FOR     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YOU      APPROVE      OF      THE      RECENT ACTIVITIES      OF 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THE      UNITED       PROVINCES      AND      THE  N.W.F.P.       IF      THIS      IS      SO,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IS      WILLING           TO      SEE      YOU      AND      TO      GIVE      YOU     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VIEWS      AS      TO      THE      WAY      IN      WHICH      YOU      CAN        BEST      EXERT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INFLUECNE      TO      MAINTAIN      THE      SPIRIT      OF      CO-OPERATION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     ANIMATED       THE      PROCEEDINGS       OF      THE      ROUND      TABLE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.      BUT      HIS      EXCELLENCY      FEELS      BOUND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EMPHASIZE      THAT      HE      WILL      NOT      BE      PREPARED      TO      DISCUSS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YOU      MEASURES      WHICH      GOVERNEMNT       OF      INDIA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FULL    APPROVAL      OF      HIS      MAJESTY’S      GOVERNMENT 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FOUND      IT      NECESSARY      TO      ADOPT      IN      BENGAL,      THE      UNTIED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PROVINCES      AND      THE      N.W.F.P.      THESE      MEASURES       MUST       IN     ANY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     BE      KEPT      IN      FORCE      UNTIL      THEY      HAVE      SERVED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PURPOSE       FOR      WHICH      THEY WERE      IMPOSED       NAMELY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PRESERVATION      OF      LAW      AND       ORDER      ESSENTIAL      TO      GOOD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GOVERNMENT;      ON      RECEIPT      OF      YOUR      REPLY      HIS      EXCELLENCY </w:t>
      </w:r>
      <w:r>
        <w:rPr>
          <w:rFonts w:ascii="Times" w:hAnsi="Times" w:eastAsia="Times"/>
          <w:b w:val="0"/>
          <w:i w:val="0"/>
          <w:color w:val="000000"/>
          <w:sz w:val="16"/>
        </w:rPr>
        <w:t>PROPOSES      TO      PUBLISH      THIS      CORRESPONDENCE.</w:t>
      </w:r>
    </w:p>
    <w:p>
      <w:pPr>
        <w:autoSpaceDN w:val="0"/>
        <w:autoSpaceDE w:val="0"/>
        <w:widowControl/>
        <w:spacing w:line="220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/>
          <w:color w:val="000000"/>
          <w:sz w:val="18"/>
        </w:rPr>
        <w:t>in 1931-32</w:t>
      </w:r>
    </w:p>
    <w:p>
      <w:pPr>
        <w:autoSpaceDN w:val="0"/>
        <w:autoSpaceDE w:val="0"/>
        <w:widowControl/>
        <w:spacing w:line="288" w:lineRule="exact" w:before="340" w:after="0"/>
        <w:ind w:left="288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III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 xml:space="preserve">TELEGRAM FROM  PRIVATE  SECRETARY TO VICEROY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2, 1932</w:t>
      </w:r>
    </w:p>
    <w:p>
      <w:pPr>
        <w:autoSpaceDN w:val="0"/>
        <w:autoSpaceDE w:val="0"/>
        <w:widowControl/>
        <w:spacing w:line="28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     EXCELLENCY      DESIRES      ME      TO      ACKNOWLEDGE      RECEIPT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TELEGRAM      OF      1ST      JANUARY      WHICH      HAS      BEEN </w:t>
      </w:r>
      <w:r>
        <w:rPr>
          <w:rFonts w:ascii="Times" w:hAnsi="Times" w:eastAsia="Times"/>
          <w:b w:val="0"/>
          <w:i w:val="0"/>
          <w:color w:val="000000"/>
          <w:sz w:val="16"/>
        </w:rPr>
        <w:t>CONSIDERED      BY      HIM    AND      HIS      GOVERNMENT.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     MUCH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     TO    OBSERVE      THAT   UNDER   YOUR   ADVICE  THE  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   COMMITTEE    HAS    PASSED    A    RESOLUTION          WHICH </w:t>
      </w:r>
      <w:r>
        <w:rPr>
          <w:rFonts w:ascii="Times" w:hAnsi="Times" w:eastAsia="Times"/>
          <w:b w:val="0"/>
          <w:i w:val="0"/>
          <w:color w:val="000000"/>
          <w:sz w:val="16"/>
        </w:rPr>
        <w:t>INVOLVES       GENERAL      REVIVAL        OF         CIVIL      DISOBEDIENCE        UNLESS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      ARE      SATISFIED      WHICH      ARE      STATED     IN 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Viceroy”, 1-1-1932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466</w:t>
      </w:r>
    </w:p>
    <w:p>
      <w:pPr>
        <w:sectPr>
          <w:pgSz w:w="9020" w:h="13960"/>
          <w:pgMar w:top="886" w:right="974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TELEGRAM </w:t>
      </w:r>
      <w:r>
        <w:rPr>
          <w:rFonts w:ascii="Times" w:hAnsi="Times" w:eastAsia="Times"/>
          <w:b w:val="0"/>
          <w:i w:val="0"/>
          <w:color w:val="000000"/>
          <w:sz w:val="16"/>
        </w:rPr>
        <w:t>AND      THE      RESOLUTION.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     REGARD      THIS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ATTITUDE      AS      THE       MORE      DEPLORABLE       IN      VIEW   OF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DECLARED      INTENTIONS      OF      HIS      MAJESTY’S      GOVERNMENT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GOVERNMENT      OF      INDIA      TO      EXPEDITE       THE      POLICY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CONSTITUTIONAL       REFORM      CONTAINED      IN      THE      PREMIER’S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STATEMENT.     NO           GOVERNMENT,      CONSISTENT      WITH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      OF      THEIR    RESPONSIBILITY,      CAN      BE      SUBJECT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       SOUGHT      TO      BE IMPOSED      UNDER      THE      MENACE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UNLAWFUL      ACTION      BY      ANY  POLITCIAL      ORGANIZATION ,       NOR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     THE      GOVERNMENT       OF      INDIA    ACCEPT      THE      POSITION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IMPLIED      IN      YOUR      TELEGRAM      THAT      THEIR    POLICY      SHOULD  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DEPENDENT      ON      THE      JUDGMENT      OF      YOURSELF      AS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NECESSITY      OF      MEASURES      WHICH      GOVERNMENT      HAVE      TAKEN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     THE       MOST      CAREFUL      AND      THOROUGH      CONSIDERATION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FACTS      AND      AFTER      ALL      OTHER      POSSIBLE      REMEDIES      HAD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   EXHAUSTED.     HIS      EXCELLENCY      AND      HIS      GOVERNMENT      CAN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HARDLY      BELIEVE      THAT YOU      OR      THE      WORKING      COMMITTEE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      THAT      HIS EXCELLENCY      CAN       INVITE      YOU,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HOPE      OF      ANY      ADVANTAGE,      TO      AN      INTERVIEW      HELD </w:t>
      </w:r>
      <w:r>
        <w:rPr>
          <w:rFonts w:ascii="Times" w:hAnsi="Times" w:eastAsia="Times"/>
          <w:b w:val="0"/>
          <w:i w:val="0"/>
          <w:color w:val="000000"/>
          <w:sz w:val="16"/>
        </w:rPr>
        <w:t>UNDER      THE      THREAT       OF RESUMPTION      OF      CIVIL     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     MUST      HOLD      YOU      AND      THE      CONGRESS      RESPONSIBLE      FOR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THE      CONSEQUENCES      WHICH      MAY      ENSUE      FROM      ACTION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     THE CONGRESS      HAVE      ANNOUNCED      THEIR      INTENTION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     AND      TO MEET      WHICH      GOVERNMENT      TAKE      ALL </w:t>
      </w:r>
      <w:r>
        <w:rPr>
          <w:rFonts w:ascii="Times" w:hAnsi="Times" w:eastAsia="Times"/>
          <w:b w:val="0"/>
          <w:i w:val="0"/>
          <w:color w:val="000000"/>
          <w:sz w:val="16"/>
        </w:rPr>
        <w:t>NECESSARY      MEASURES.</w:t>
      </w:r>
    </w:p>
    <w:p>
      <w:pPr>
        <w:autoSpaceDN w:val="0"/>
        <w:autoSpaceDE w:val="0"/>
        <w:widowControl/>
        <w:spacing w:line="22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 in 1931-32; also Young India, 7-1-1932</w:t>
      </w:r>
    </w:p>
    <w:p>
      <w:pPr>
        <w:autoSpaceDN w:val="0"/>
        <w:autoSpaceDE w:val="0"/>
        <w:widowControl/>
        <w:spacing w:line="266" w:lineRule="exact" w:before="362" w:after="0"/>
        <w:ind w:left="0" w:right="27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6" w:lineRule="exact" w:before="134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VERRIER ELWIN ON GANDHIJI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S ARREST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3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staying in a house called Mani Bhuvan and he invited us to stay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 there. There was great excitement in the city; the Viceroy had finally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rejected the Congress offer of peace; Nehru was already in jail, and arrest of other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leaders was expected at any moment.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when we reached Mani Bhuvan and climbed to the roof, we found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serenity in astonishing contrast to the crowds and turmoil outside. The roof was a </w:t>
      </w:r>
      <w:r>
        <w:rPr>
          <w:rFonts w:ascii="Times" w:hAnsi="Times" w:eastAsia="Times"/>
          <w:b w:val="0"/>
          <w:i w:val="0"/>
          <w:color w:val="000000"/>
          <w:sz w:val="18"/>
        </w:rPr>
        <w:t>very pleasant place. Low tents had been erected, and there were palms and plants; at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Varrier Elwin”, 4-1-1932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020" w:h="13960"/>
          <w:pgMar w:top="886" w:right="974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300 people could gather there. It was cool and you could see the stars. Bapu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sitting at the wheel quietly spinning. He had already begun his weekly silence.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a one-sided conversation with him, and he wrote down his questions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on a scrap of paper which I still have. I must have begun by asking if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I could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 wrote: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sent for you for that very purpose. I have told Mahadev all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revolving in my mind. When he comes he will tell you or I shall briefly write what is </w:t>
      </w:r>
      <w:r>
        <w:rPr>
          <w:rFonts w:ascii="Times" w:hAnsi="Times" w:eastAsia="Times"/>
          <w:b w:val="0"/>
          <w:i w:val="0"/>
          <w:color w:val="000000"/>
          <w:sz w:val="18"/>
        </w:rPr>
        <w:t>wanted.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are you keeping in health?</w:t>
      </w:r>
    </w:p>
    <w:p>
      <w:pPr>
        <w:autoSpaceDN w:val="0"/>
        <w:tabs>
          <w:tab w:pos="730" w:val="left"/>
          <w:tab w:pos="17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[Mahadev]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coming shortly. If he does not during the time I </w:t>
      </w:r>
      <w:r>
        <w:rPr>
          <w:rFonts w:ascii="Times" w:hAnsi="Times" w:eastAsia="Times"/>
          <w:b w:val="0"/>
          <w:i w:val="0"/>
          <w:color w:val="000000"/>
          <w:sz w:val="18"/>
        </w:rPr>
        <w:t>finish this I shall write out what I want to say.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are sleeping here? If so is your bedding, etc., arranged?”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Shamrao and I retired to the smaller tent and Bapu lay down about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yards from us, while some thirty others lay on the roof under the canvas shelter.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Mirabehn gave us a surprisingly satisfying supper of dates, nuts and fruit.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could not sleep. As I wrote at the time, ‘I felt I had to keep vigil, and for hours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under those splendid stars that rose, tier upon tier above me, while beside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slept like a child committed to his Father’s hands. I thought of Christ going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Jerusalem, his eyes filled with determination and courage: and I seemed to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Christ travelling the centuries like a bright sword turned against all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injustice. Among these sleeping friends so dear to us, brave, pure-hearted, </w:t>
      </w:r>
      <w:r>
        <w:rPr>
          <w:rFonts w:ascii="Times" w:hAnsi="Times" w:eastAsia="Times"/>
          <w:b w:val="0"/>
          <w:i w:val="0"/>
          <w:color w:val="000000"/>
          <w:sz w:val="18"/>
        </w:rPr>
        <w:t>sincere, the spirit of love was manifest and unconquerable.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last I lay down between Shamrao and Bernard on my hastily improvised 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floor, just beside Bapu, and fell into a deep sleep, when suddenly like the </w:t>
      </w:r>
      <w:r>
        <w:rPr>
          <w:rFonts w:ascii="Times" w:hAnsi="Times" w:eastAsia="Times"/>
          <w:b w:val="0"/>
          <w:i w:val="0"/>
          <w:color w:val="000000"/>
          <w:sz w:val="18"/>
        </w:rPr>
        <w:t>coming of a dream there was a stir and a whisper: ‘The police have come.’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started up and I saw what I shall never forget—a fully uniformed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of Police at the foot of Bapu’s bed, and Bapu just waking,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bewildered, looking old, fragile and rather pathetic with the mists of sleep still on his </w:t>
      </w:r>
      <w:r>
        <w:rPr>
          <w:rFonts w:ascii="Times" w:hAnsi="Times" w:eastAsia="Times"/>
          <w:b w:val="0"/>
          <w:i w:val="0"/>
          <w:color w:val="000000"/>
          <w:sz w:val="18"/>
        </w:rPr>
        <w:t>face.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‘Mr. Gandhi, it is my duty to arrest you.’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beautiful smile of welcome broke out on Bapu’s face and now he looked </w:t>
      </w:r>
      <w:r>
        <w:rPr>
          <w:rFonts w:ascii="Times" w:hAnsi="Times" w:eastAsia="Times"/>
          <w:b w:val="0"/>
          <w:i w:val="0"/>
          <w:color w:val="000000"/>
          <w:sz w:val="18"/>
        </w:rPr>
        <w:t>young, strong and confident. He made signs to show that he was keeping silence.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Commissioner smiled and with great courtesy said, ‘I should like you to be </w:t>
      </w:r>
      <w:r>
        <w:rPr>
          <w:rFonts w:ascii="Times" w:hAnsi="Times" w:eastAsia="Times"/>
          <w:b w:val="0"/>
          <w:i w:val="0"/>
          <w:color w:val="000000"/>
          <w:sz w:val="18"/>
        </w:rPr>
        <w:t>ready in half an hour’s time.’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five minutes past three. Bapu looked at his watch and the Commissioner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‘Ah, the famous watch!’ and they both laughed heartily. Bapu took a pencil and </w:t>
      </w:r>
      <w:r>
        <w:rPr>
          <w:rFonts w:ascii="Times" w:hAnsi="Times" w:eastAsia="Times"/>
          <w:b w:val="0"/>
          <w:i w:val="0"/>
          <w:color w:val="000000"/>
          <w:sz w:val="18"/>
        </w:rPr>
        <w:t>wrote, ‘I will be ready to come with you in half an hour.’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468</w:t>
      </w:r>
    </w:p>
    <w:p>
      <w:pPr>
        <w:sectPr>
          <w:pgSz w:w="9020" w:h="13960"/>
          <w:pgMar w:top="876" w:right="1052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Commissioner laid his hand on Bapu’s shoulder with a gesture so full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affection that I thought it was an embrace, until I realized that it was the formal token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arrest. Bapu then cleaned his teeth and retired for a moment. The door was guarded,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of us who were on the roof sat round in a circle. I looked out on to the road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some had been keeping all-night vigil and where a little crowd, very quiet and </w:t>
      </w:r>
      <w:r>
        <w:rPr>
          <w:rFonts w:ascii="Times" w:hAnsi="Times" w:eastAsia="Times"/>
          <w:b w:val="0"/>
          <w:i w:val="0"/>
          <w:color w:val="000000"/>
          <w:sz w:val="18"/>
        </w:rPr>
        <w:t>orderly, had collected, but there were no special police precautions.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was ready, Bapu sat in the midst of us for the prayers and we sang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the song of the true Vaishnava. Then Bapu took pencil and paper and wrote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messages, some last instructions to his followers and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Sardar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Vallabhbhai, which was as follows: . . 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wrote a short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gave it to me: . . 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Bapu stood up to take farewell. It was a strange sight: the police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door, Mirabehn and Devdas bustling to and fro with the baggage which was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packed, Bapu surrounded by his friends, many of them weeping. Mrs. Gandhi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tears running down her cheeks said, “Can’t you take me with you?” Everyone in 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touched his feet, and when I said goodbye he pulled my ear with a smile.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>very good spirits: he might have been going to a festival rather than a jail.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followed by the whole company, he went downstairs. Shamrao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watched from the roof. The tiny figure got into the car and the crowd surged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It was a wonderful tribute to India’s non-violence that there were only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policemen and they were able to be in the midst of the crowd without fear ofdanger.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at that moment a message came to say that Sardar Vallabhbhai,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had also been arrested. And then the crowd scattered as the car bearing the </w:t>
      </w:r>
      <w:r>
        <w:rPr>
          <w:rFonts w:ascii="Times" w:hAnsi="Times" w:eastAsia="Times"/>
          <w:b w:val="0"/>
          <w:i w:val="0"/>
          <w:color w:val="000000"/>
          <w:sz w:val="18"/>
        </w:rPr>
        <w:t>very soul of India drove away through the dark and deserted streets.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Tribal World of Verrier Elwin, </w:t>
      </w:r>
      <w:r>
        <w:rPr>
          <w:rFonts w:ascii="Times" w:hAnsi="Times" w:eastAsia="Times"/>
          <w:b w:val="0"/>
          <w:i w:val="0"/>
          <w:color w:val="000000"/>
          <w:sz w:val="18"/>
        </w:rPr>
        <w:t>pp. 65-8</w:t>
      </w:r>
    </w:p>
    <w:p>
      <w:pPr>
        <w:autoSpaceDN w:val="0"/>
        <w:autoSpaceDE w:val="0"/>
        <w:widowControl/>
        <w:spacing w:line="240" w:lineRule="exact" w:before="26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Vallabhbhai Patel”, 4-1-1932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Varrier Elwin”, 4-1-1932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020" w:h="13960"/>
          <w:pgMar w:top="884" w:right="1040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R. M. MAXWELL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344" w:val="left"/>
        </w:tabs>
        <w:autoSpaceDE w:val="0"/>
        <w:widowControl/>
        <w:spacing w:line="24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Secret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OME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EPARTMENT </w:t>
      </w:r>
      <w:r>
        <w:rPr>
          <w:rFonts w:ascii="Times" w:hAnsi="Times" w:eastAsia="Times"/>
          <w:b w:val="0"/>
          <w:i w:val="0"/>
          <w:color w:val="000000"/>
          <w:sz w:val="18"/>
        </w:rPr>
        <w:t>(P</w:t>
      </w:r>
      <w:r>
        <w:rPr>
          <w:rFonts w:ascii="Times" w:hAnsi="Times" w:eastAsia="Times"/>
          <w:b w:val="0"/>
          <w:i w:val="0"/>
          <w:color w:val="000000"/>
          <w:sz w:val="14"/>
        </w:rPr>
        <w:t>OLITICAL</w:t>
      </w:r>
      <w:r>
        <w:rPr>
          <w:rFonts w:ascii="Times" w:hAnsi="Times" w:eastAsia="Times"/>
          <w:b w:val="0"/>
          <w:i w:val="0"/>
          <w:color w:val="000000"/>
          <w:sz w:val="18"/>
        </w:rPr>
        <w:t>),</w:t>
      </w:r>
    </w:p>
    <w:p>
      <w:pPr>
        <w:autoSpaceDN w:val="0"/>
        <w:tabs>
          <w:tab w:pos="5582" w:val="left"/>
        </w:tabs>
        <w:autoSpaceDE w:val="0"/>
        <w:widowControl/>
        <w:spacing w:line="260" w:lineRule="exact" w:before="6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S. D. 310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OMBAY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ASTLE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16, 1932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R. M. M</w:t>
      </w:r>
      <w:r>
        <w:rPr>
          <w:rFonts w:ascii="Times" w:hAnsi="Times" w:eastAsia="Times"/>
          <w:b w:val="0"/>
          <w:i w:val="0"/>
          <w:color w:val="000000"/>
          <w:sz w:val="14"/>
        </w:rPr>
        <w:t>AXWELL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SQUIRE</w:t>
      </w:r>
      <w:r>
        <w:rPr>
          <w:rFonts w:ascii="Times" w:hAnsi="Times" w:eastAsia="Times"/>
          <w:b w:val="0"/>
          <w:i w:val="0"/>
          <w:color w:val="000000"/>
          <w:sz w:val="18"/>
        </w:rPr>
        <w:t>, C.I.E.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</w:p>
    <w:p>
      <w:pPr>
        <w:autoSpaceDN w:val="0"/>
        <w:autoSpaceDE w:val="0"/>
        <w:widowControl/>
        <w:spacing w:line="188" w:lineRule="exact" w:before="6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NSPECTOR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RISONS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RESIDENCY</w:t>
      </w:r>
    </w:p>
    <w:p>
      <w:pPr>
        <w:autoSpaceDN w:val="0"/>
        <w:autoSpaceDE w:val="0"/>
        <w:widowControl/>
        <w:spacing w:line="188" w:lineRule="exact" w:before="4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11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directed to inform you that the Governor in Council has been pleased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the following orders with regard to the privileges to be allowed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for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Prisoners, Messrs Mohandas Karamchand Gandhi and Vallabhbhai Patel and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the arrangements to be made for their periodical medical examination.</w:t>
      </w:r>
    </w:p>
    <w:p>
      <w:pPr>
        <w:autoSpaceDN w:val="0"/>
        <w:autoSpaceDE w:val="0"/>
        <w:widowControl/>
        <w:spacing w:line="254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2.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ERIODICALS AND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EWSPAPERS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Both the prisoners should be allowed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periodicals and newspapers: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of India, The Bombay Chronicle,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(Allahabad),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Tribune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(Lahore),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(Madras),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Social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Reformer, The Modern Review, 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Navajivan.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3. L</w:t>
      </w:r>
      <w:r>
        <w:rPr>
          <w:rFonts w:ascii="Times" w:hAnsi="Times" w:eastAsia="Times"/>
          <w:b w:val="0"/>
          <w:i w:val="0"/>
          <w:color w:val="000000"/>
          <w:sz w:val="14"/>
        </w:rPr>
        <w:t>ETTERS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Both the prisoners may, as requested by them, be allowed to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once a week; or oftener with the previous permission of the Superintendent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Prison. All correspondence to and from the prisoners should be censored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of the Prison. Vernacular letters which cannot be translated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should be sent to the Oriental Translator to Government for translation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 Magistrate can arrange to have them translated in his office. All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objectionable correspondence should be withheld. In doubtful cases areference should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Ramananda Chatterjee”, 22-1-1932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470</w:t>
      </w:r>
    </w:p>
    <w:p>
      <w:pPr>
        <w:sectPr>
          <w:pgSz w:w="9020" w:h="13960"/>
          <w:pgMar w:top="1064" w:right="1052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to Government. Any letters which the Superintendent considers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by the Police should be forwarded by him to the Deputy Inspector-General of </w:t>
      </w:r>
      <w:r>
        <w:rPr>
          <w:rFonts w:ascii="Times" w:hAnsi="Times" w:eastAsia="Times"/>
          <w:b w:val="0"/>
          <w:i w:val="0"/>
          <w:color w:val="000000"/>
          <w:sz w:val="18"/>
        </w:rPr>
        <w:t>Police, C.I.D., Poona.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4.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EALTH AND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ERIODICAL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XAMINATION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two prisoners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in the medical care of the Superintendent of the Prison, but arrangements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made in consultation with the Surgeon General with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for their full medical examination with as little delay as possible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Surgeon, Poona, in conjunction with the Superintendent and for a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to be submitted to Government at once. Similar arrangements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for subsequent medical examination by the same two officers of Mr. Gandhi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month and of Mr. Vallabhbhai Patel once in three months. A copy of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in each case be submitted to the Private Secretary to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Governor. The Superintendent should also consult the Civil Surgeon, Poona, if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either prisoner appears to be suffering in health or is attacked by any serious </w:t>
      </w:r>
      <w:r>
        <w:rPr>
          <w:rFonts w:ascii="Times" w:hAnsi="Times" w:eastAsia="Times"/>
          <w:b w:val="0"/>
          <w:i w:val="0"/>
          <w:color w:val="000000"/>
          <w:sz w:val="18"/>
        </w:rPr>
        <w:t>illness.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 request that you will communicate to the prisoners,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Superintendent, the orders in paragraphs 2, 3 and 4 so far as they pertain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omission of the instructions regarding censorship of correspondence in </w:t>
      </w:r>
      <w:r>
        <w:rPr>
          <w:rFonts w:ascii="Times" w:hAnsi="Times" w:eastAsia="Times"/>
          <w:b w:val="0"/>
          <w:i w:val="0"/>
          <w:color w:val="000000"/>
          <w:sz w:val="18"/>
        </w:rPr>
        <w:t>paragraph 3.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also to request that you will invite the attention of the Superintendent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sub-section of Section 5 of the Bombay Regulations and ask him to furnish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with a report required by this sub-section.</w:t>
      </w:r>
    </w:p>
    <w:p>
      <w:pPr>
        <w:autoSpaceDN w:val="0"/>
        <w:autoSpaceDE w:val="0"/>
        <w:widowControl/>
        <w:spacing w:line="220" w:lineRule="exact" w:before="58" w:after="0"/>
        <w:ind w:left="0" w:right="10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</w:p>
    <w:p>
      <w:pPr>
        <w:autoSpaceDN w:val="0"/>
        <w:autoSpaceDE w:val="0"/>
        <w:widowControl/>
        <w:spacing w:line="220" w:lineRule="exact" w:before="80" w:after="0"/>
        <w:ind w:left="0" w:right="17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80" w:after="0"/>
        <w:ind w:left="0" w:right="10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most obedient servant, </w:t>
      </w:r>
    </w:p>
    <w:p>
      <w:pPr>
        <w:autoSpaceDN w:val="0"/>
        <w:tabs>
          <w:tab w:pos="2490" w:val="left"/>
          <w:tab w:pos="3910" w:val="left"/>
        </w:tabs>
        <w:autoSpaceDE w:val="0"/>
        <w:widowControl/>
        <w:spacing w:line="29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800(40), Pt.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VOL.54: 13 OCTOBER, 1931 -  8 FEBRUARY,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sectPr w:rsidR="00FC693F" w:rsidRPr="0006063C" w:rsidSect="00034616">
      <w:pgSz w:w="9020" w:h="13960"/>
      <w:pgMar w:top="876" w:right="1050" w:bottom="62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