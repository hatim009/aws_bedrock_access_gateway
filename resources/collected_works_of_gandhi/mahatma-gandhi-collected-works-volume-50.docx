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1. LETTER TO ANAND T. HINGORANI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delightful letter. You do not tell me how you fared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physically. I have already written to you. I am glad Vidya is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seen a little of the Ashram life. Tell me how you are in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body.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</w:t>
      </w: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2. LETTER TO KASHINATH TRIVEDI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Shanta and Kalavati have tried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given by the doctor, write to me and tell me what effect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If the latter has taken a pledge to join the struggle, I think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leave. But you have already written to Father. You should both </w:t>
      </w:r>
      <w:r>
        <w:rPr>
          <w:rFonts w:ascii="Times" w:hAnsi="Times" w:eastAsia="Times"/>
          <w:b w:val="0"/>
          <w:i w:val="0"/>
          <w:color w:val="000000"/>
          <w:sz w:val="22"/>
        </w:rPr>
        <w:t>do as your hearts bid you.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5249</w:t>
      </w:r>
    </w:p>
    <w:p>
      <w:pPr>
        <w:autoSpaceDN w:val="0"/>
        <w:autoSpaceDE w:val="0"/>
        <w:widowControl/>
        <w:spacing w:line="292" w:lineRule="exact" w:before="342" w:after="0"/>
        <w:ind w:left="0" w:right="12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any questions arise with regard to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indulging the palate, ask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not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your health in your letter this time. I therefore assume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observations on the control of the palate,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 Gandhi”, 12-8-1930.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well. Do you go for a walk every day? Physical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Brother. When you write to Mother and Father,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often think of them.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LETTER TO VIDYA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Look upon the Ashram as your home. Try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Hindi handwriting still further.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16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 letter written during your journey to Madras.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 that this strain will not prove too much for you.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are all valuable. Yes, I had a strenuous time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Nehrus’ visit. It was with difficulty that I was able to spin 375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doing which I should feel most unhappy. The box 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very well and undoubtedly causes less strain. It gives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work now that I have put on it the thin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sent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thick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causing trouble. The carding-bow is working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It imposes no strain on me. Kakasaheb rolls the slivers.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to learn carding which he proposes to begin shortly.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as before regularly but slowly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see no immediate chance of greater output. I am keeping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fluctuates. Last week I regained one pound out of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 seemed to have lost. There has been no loss of energy.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here is hard and therefore constipation requires a little handling.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1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tant </w:t>
      </w:r>
      <w:r>
        <w:rPr>
          <w:rFonts w:ascii="Times" w:hAnsi="Times" w:eastAsia="Times"/>
          <w:b w:val="0"/>
          <w:i w:val="0"/>
          <w:color w:val="000000"/>
          <w:sz w:val="22"/>
        </w:rPr>
        <w:t>has not once broken.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5409. Courtesy: Mirabehn; also G.N. 9643</w:t>
      </w:r>
    </w:p>
    <w:p>
      <w:pPr>
        <w:autoSpaceDN w:val="0"/>
        <w:autoSpaceDE w:val="0"/>
        <w:widowControl/>
        <w:spacing w:line="292" w:lineRule="exact" w:before="362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see any letter from you in the mail this week.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my letters to Jayaprakash and to you. My weight,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down, has again increased by one pound.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programme of work these days? Vallabhbhai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was not in good health. How is that?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3367</w:t>
      </w:r>
    </w:p>
    <w:p>
      <w:pPr>
        <w:autoSpaceDN w:val="0"/>
        <w:autoSpaceDE w:val="0"/>
        <w:widowControl/>
        <w:spacing w:line="292" w:lineRule="exact" w:before="262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LETTER TO SUSHILA GANDHI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1930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 (MANILAL),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dried up? Is it out of compassion for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laziness? If you had compassion for me, you would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 is Sita? Why does she fall ill so often? I hope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miserly about fruit. What is the condition of your ears? How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generally? How is Tara? How is Nanabhai’s health?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 similar questions yourself. I hope you, always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with a smile on his face and joking. Does he read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jail?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8. LETTER TO RASIK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RASIK (DESAI),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uphold my honour? Did you keep the vows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taken? Give me all the details. How did you spend the time?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lazy? Were you talkative? Did you keep good health?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these and many other similar questions. What friends did you make?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6617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last letter. I did  not reply to it.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about your heroism I cannot help writing. Deal patiently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situation. I would advise you not to do anything on an impulse.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need mentioning that pure sacrifice calls for careful thought,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discrimination, restraint and patience? Since Khurshedbehn </w:t>
      </w:r>
      <w:r>
        <w:rPr>
          <w:rFonts w:ascii="Times" w:hAnsi="Times" w:eastAsia="Times"/>
          <w:b w:val="0"/>
          <w:i w:val="0"/>
          <w:color w:val="000000"/>
          <w:sz w:val="22"/>
        </w:rPr>
        <w:t>was with you, I felt reassured and satisfied.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both of us.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11109.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24/26,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got the letters earlier than usual, that is,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instead of on Thursday. Among the letters is one for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He  is  Krishnadas’s  guru, Satis Mukherjee. His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Harra Road, Calcutta. I have forgotten the number of the flat.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 it  somewhere in my papers. Surendra is likely to know it.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it in the Ashram office itself. How is Devdas’s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I often think of him. Has Ramdas’s health recovered?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now asked for the names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It would be better if against each name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spinning done by the person is also mentioned. If,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get a cloth-lined envelope, the ordinary envelope is tightly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by a string, like a packet sent as book post,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afterwards. Keshu seems to have lost health again.Take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effective measures to help him to recover. Giriraj’s illness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 quite long. His blood must be impure. I have not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to Singer’s. If you find it difficult to secure a copy,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I understand what you write about Hasmukhrai.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if and when you think you may. Read the letter to Zaulinger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giving it to her. Hence I don’t write about her in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sent an acknowledgment to Dhangopal. How is </w:t>
      </w:r>
      <w:r>
        <w:rPr>
          <w:rFonts w:ascii="Times" w:hAnsi="Times" w:eastAsia="Times"/>
          <w:b w:val="0"/>
          <w:i w:val="0"/>
          <w:color w:val="000000"/>
          <w:sz w:val="22"/>
        </w:rPr>
        <w:t>Jamnadas? Do the authorities let you visit him occasionally?</w:t>
      </w:r>
    </w:p>
    <w:p>
      <w:pPr>
        <w:autoSpaceDN w:val="0"/>
        <w:autoSpaceDE w:val="0"/>
        <w:widowControl/>
        <w:spacing w:line="27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August 26,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Non-possession is allied to non-stealing. A thing not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must nevertheless be classified as stolen property if we possess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needing it. Possession implies provision for the future.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after truth, a follower of the law of love, cannot hold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tomorrow. God never stores for the morrow; He never creates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what is strictly needed for the moment.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repose faith in His providence, we should be assured that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every day our daily bread, meaning everything we require.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 of faith have always found justification for it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Our ignorance or negligence of the Divine Law, which </w:t>
      </w:r>
      <w:r>
        <w:rPr>
          <w:rFonts w:ascii="Times" w:hAnsi="Times" w:eastAsia="Times"/>
          <w:b w:val="0"/>
          <w:i w:val="0"/>
          <w:color w:val="000000"/>
          <w:sz w:val="22"/>
        </w:rPr>
        <w:t>gives to man from day to day his daily bread and no more, has given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810" w:val="left"/>
          <w:tab w:pos="1410" w:val="left"/>
          <w:tab w:pos="2370" w:val="left"/>
          <w:tab w:pos="2710" w:val="left"/>
          <w:tab w:pos="3990" w:val="left"/>
          <w:tab w:pos="4590" w:val="left"/>
          <w:tab w:pos="5130" w:val="left"/>
          <w:tab w:pos="6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inequalities with all the miseries attendant upon them.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superfluous store of things which they do not need,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neglected and wasted; while millions starve to death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sustenance. If each retained possession only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needed, no one would be in want and all would live in contentment.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rich are discontented no less than the poor. The poor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multi-millionaire. The poor are not content if they get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They  have  a right, however, to get enough for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 and  it  is  the  duty  of society to help them to satisfy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should take the initiative in dispossession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diffusion of the spirit of contentment. If only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property within moderate limits, the starving will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and will learn the lesson of contentment along with the rich.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fulfilment of the ideal of non-possession requires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like the birds, have no roof over his head, no clothing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food for the morrow. He will indeed need his daily bread,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 be God’s business, and not his, to provide it. Only very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 if  any at all, can reach this ideal. We ordinary seekers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repelled  by  the  seeming impossibility. But we must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constantly before us, and in the light thereof critically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 possessions  and  try  to reduce them. Civilization, in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term, consists not in the multiplication,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and voluntary  reduction  of wants. This alone promotes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happiness and contentment and increases the capacity for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by this criterion, we find that in the Ashram we possess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 necessity for which cannot be proved, and we thus 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neighbours to steal. If people try, they can reduce their wants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latter diminish, they become happier, more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healthier. From the standpoint of pure truth, the body, too,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It has been truly said that desire for enjoyment creates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for the soul and sustains them. When this desire vanishes,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no further need for the body and man is free from the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cycle of births and deaths. The soul is omnipresent; why should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be confined within the cage-like body, or do evil and even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that cage? We thus arrive at the ideal of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and learn the use of the body for the purposes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it exists, so much so that service, and not bread, becomes </w:t>
      </w:r>
      <w:r>
        <w:rPr>
          <w:rFonts w:ascii="Times" w:hAnsi="Times" w:eastAsia="Times"/>
          <w:b w:val="0"/>
          <w:i w:val="0"/>
          <w:color w:val="000000"/>
          <w:sz w:val="22"/>
        </w:rPr>
        <w:t>for us the staff of life. We eat and drink, sleep and wake, for service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Such an attitude of mind brings us real happiness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beatific vision in the fulness of time. Let us all examine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standpoint.</w:t>
      </w:r>
    </w:p>
    <w:p>
      <w:pPr>
        <w:autoSpaceDN w:val="0"/>
        <w:autoSpaceDE w:val="0"/>
        <w:widowControl/>
        <w:spacing w:line="260" w:lineRule="exact" w:before="40" w:after="1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remember that non-possession is a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thoughts as well as to things. A man who fills his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useless knowledge violates that inestimable principle.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turn us away from God or do not turn us towards Him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possessions and constitute impediments in our way.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 we may consider the definition of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Chapter XIII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there told that humility,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amanitvam,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constitute knowledge and that all the 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If this is true—and there is no doubt that it is true—much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hug today as knowledge is ignorance pure and simple,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does us harm instead of conferring any benefit.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mind wander and even reduces it to a vacuity,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flourishes in endless ramifications of evil. Needless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plea for inertia. Every moment of our life should be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mental or physical activity, but that activity should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tending towards truth. One who has consecrated his-life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idle for a single moment. But we have to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good activity and evil activity. This discernment </w:t>
      </w:r>
      <w:r>
        <w:rPr>
          <w:rFonts w:ascii="Times" w:hAnsi="Times" w:eastAsia="Times"/>
          <w:b w:val="0"/>
          <w:i w:val="0"/>
          <w:color w:val="000000"/>
          <w:sz w:val="22"/>
        </w:rPr>
        <w:t>goes naturally with a single-minded devotion to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50" w:val="left"/>
              </w:tabs>
              <w:autoSpaceDE w:val="0"/>
              <w:widowControl/>
              <w:spacing w:line="240" w:lineRule="exact" w:before="0" w:after="0"/>
              <w:ind w:left="2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weight has again increased by one pound,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cheerfulness has also increased. I have regained one pound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lost. For the past three days, I have been taking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in addition to curds. You will see that today’s letters are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one of the envelopes received from you, fresh slips of paper </w:t>
      </w:r>
      <w:r>
        <w:rPr>
          <w:rFonts w:ascii="Times" w:hAnsi="Times" w:eastAsia="Times"/>
          <w:b w:val="0"/>
          <w:i w:val="0"/>
          <w:color w:val="000000"/>
          <w:sz w:val="22"/>
        </w:rPr>
        <w:t>being pasted on it. You can use the envelope again.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53 letters.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 one should be amused at my writing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slips of paper or be angry with me for that reason. That is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me to do. Though I write on such slips, I try to make each </w:t>
      </w:r>
      <w:r>
        <w:rPr>
          <w:rFonts w:ascii="Times" w:hAnsi="Times" w:eastAsia="Times"/>
          <w:b w:val="0"/>
          <w:i w:val="0"/>
          <w:color w:val="000000"/>
          <w:sz w:val="22"/>
        </w:rPr>
        <w:t>letter as interesting as I can in the time I get.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alarmed by the suspicion that you have got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in your body? What would it matter even if you had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a grave one? “The body may live or perish,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>endure is one’s devotion to God.’’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learnt at least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if nothing more. If you fast for a few days, the body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cleansed. You require Kuhne baths, hip-baths and particularly friction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sitz-baths. If you do not know about them, ask Kanta or Radha.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know. You may also read about them in Kuhne’s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women suffer from any disease, it becomes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facts about their monthly periods. Are they normal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Are they regular in appearance and duration? Are they painful? </w:t>
      </w:r>
      <w:r>
        <w:rPr>
          <w:rFonts w:ascii="Times" w:hAnsi="Times" w:eastAsia="Times"/>
          <w:b w:val="0"/>
          <w:i w:val="0"/>
          <w:color w:val="000000"/>
          <w:sz w:val="22"/>
        </w:rPr>
        <w:t>If necessary, consult a doctor.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Arvind Babu’s book. I alone know how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reading. My main interest is in reading the book of nature.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never finish reading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enough sleep. You should observe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>sleeping from 9 to 4.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10232; also C.W. 6680.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Marathi saint Namdev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12. LETTER TO MAHALAKSHMI MADHAVJI THAKKAR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any letter to which I did not reply? I do think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about you and all other sisters. I would have been happy, too,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spent a few months with me. However, both of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yourselves, though you lived away from me, that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you would have gained if you had stayed with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the children still live on fruit, etc., and that you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again. Why has not Dahibehn written to me? My blessings to all </w:t>
      </w:r>
      <w:r>
        <w:rPr>
          <w:rFonts w:ascii="Times" w:hAnsi="Times" w:eastAsia="Times"/>
          <w:b w:val="0"/>
          <w:i w:val="0"/>
          <w:color w:val="000000"/>
          <w:sz w:val="22"/>
        </w:rPr>
        <w:t>sisters.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6797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 (TRIVEDI),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writes and tells me that you have become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[for work]. This was before you got my letter.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has overcome your restlessness. Can a soldier ever ask why?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goes on doing, silently and cheerfully, the work assigned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Kakasaheb’s condition be fulfilled. It is not long now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released. If you are still not satisfied let me know.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Kamalabehn willingly lets you go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opportunity for work in Bihar, it is your first duty to take it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Jayaprakash is keeping good health. Take care of your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>got Mrityunjay’s letter.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or less all right. I have at present substituted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for raisins and dates in my diet. I shall watch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change. Don’t worry about me.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3368</w:t>
      </w:r>
    </w:p>
    <w:p>
      <w:pPr>
        <w:autoSpaceDN w:val="0"/>
        <w:autoSpaceDE w:val="0"/>
        <w:widowControl/>
        <w:spacing w:line="292" w:lineRule="exact" w:before="36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15. LETTER TO MAITRI GIRI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MAITRI,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regularly to me. I feel happy to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that she is satisfied with you. I hope you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tolerable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scope for improvement. You should see Radhabehn’s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In seeking to tie up Narandasbhai, you girls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properly tied up. While I bathe I shall have to test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Ch. XVIII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you pronunciation correct? You must write out that </w:t>
      </w:r>
      <w:r>
        <w:rPr>
          <w:rFonts w:ascii="Times" w:hAnsi="Times" w:eastAsia="Times"/>
          <w:b w:val="0"/>
          <w:i w:val="0"/>
          <w:color w:val="000000"/>
          <w:sz w:val="22"/>
        </w:rPr>
        <w:t>chapter from memory a couple of times in neat handwriting.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fall ill?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11088.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VIDYAVATI,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has given me news of you. I hope you are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mind. What is Laxmi Devi doing? Both of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It is good that jang Bahadurji has gone to jail.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14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Radhabehn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8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Both of us feel that you should take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Dhiru and Rambhau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are willing to go. In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they will stay there longer and you will have less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With either Dhiru or Rambhau alone, you will have to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give him company. At present, I would not like you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that predicament.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forgotten about Damodardas and therefore wrote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I would not have seen any harm if he had come,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had accompanied him. But I like the present arrangement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spinning-wheel.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was altogether different. I appreciate that it does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May your faith be rewarded. You have mentioned the right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self-confidence demanded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hard-working and if your idealism is based on reality,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find the rest of the means and will also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knowledge. So, I have no objection at all if you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your efforts. The only condition is that you are not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cost of your health. If your health had reached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stage, I would not have allowed you to go to the hills.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are going with the blessings of Kashi and Chhaganlal.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blessings from both of us are always with you.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32962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Rambhau Khare, son of Narayan Moreshwar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19. LETTER TO GULAM RASOOL QURESHI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You did a good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Koran. Get hold of </w:t>
      </w:r>
      <w:r>
        <w:rPr>
          <w:rFonts w:ascii="Times" w:hAnsi="Times" w:eastAsia="Times"/>
          <w:b w:val="0"/>
          <w:i/>
          <w:color w:val="000000"/>
          <w:sz w:val="22"/>
        </w:rPr>
        <w:t>The Mystics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read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write to me anything you wish to. Regular inclusion of curds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will probably benefit you. Take moderate and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When you visit Imam Saheb next time, tell him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think of him with great love, and his name frequently comes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conversation. Ask Amina to write to me. Blessings from us both to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6651</w:t>
      </w:r>
    </w:p>
    <w:p>
      <w:pPr>
        <w:autoSpaceDN w:val="0"/>
        <w:autoSpaceDE w:val="0"/>
        <w:widowControl/>
        <w:spacing w:line="292" w:lineRule="exact" w:before="362" w:after="0"/>
        <w:ind w:left="0" w:right="11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20. LETTER TO SHARDA C .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come quite regularly. If one’s mind indulges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of pleasure, one might as well get it done with the body.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mind itself does not want it, it would indeed be better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away at something with concentration. In matters like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cannot be forced to do anything. If you are feeling too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udyoga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can by persistent effort be got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system. You must realize the necessity of work.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9888. Courtesy: Shardabehn G. Chokhawala.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Industry; here the Ashram activities like spinning, etc.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21. LETTER TO CHANDRAKANTA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1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would be well to try out Premabehn’s diet.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necessary to resume regular sitz-baths. It can easily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bathroom. It also has sunlight filtering through the thatched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roof. You should have your periods regularly. If you do not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take remedial measures. When the date is due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if you took a steam-bath once or twice. I think Radhabehn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is done. They follow your suggestions in making the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say there is still some defect. I have conveyed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suggested by Gangabehn.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6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50" w:val="left"/>
              </w:tabs>
              <w:autoSpaceDE w:val="0"/>
              <w:widowControl/>
              <w:spacing w:line="240" w:lineRule="exact" w:before="0" w:after="0"/>
              <w:ind w:left="2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there any letters from Krishna?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 go to Almora if there is an opportunity.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mental state? Convey my blessings to Krishnan Nair.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Continue writing to me.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31,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though written in a shaky train was wonderfully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legible. If you had not drawn my attention, I should not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>any difference at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got my control over the travelling wheel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gain greater speed than now. As it is I am saving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there is much less fatigue. But your labour has not gone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Kakasaheb was using the Gandiv. But it did not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And he was not able always even to do one unit, i.e., 160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On your wheel he has no difficulty in making one unit in two </w:t>
      </w:r>
      <w:r>
        <w:rPr>
          <w:rFonts w:ascii="Times" w:hAnsi="Times" w:eastAsia="Times"/>
          <w:b w:val="0"/>
          <w:i w:val="0"/>
          <w:color w:val="000000"/>
          <w:sz w:val="22"/>
        </w:rPr>
        <w:t>hours which is the least he has vowed to give to the charkha.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the right thing in transferring to the 2nd class.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harm and certainly no shame in going 2nd class,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3rd is clearly impossible or next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had a quiet 36 hours with Miss Petersen. Is not </w:t>
      </w:r>
      <w:r>
        <w:rPr>
          <w:rFonts w:ascii="Times" w:hAnsi="Times" w:eastAsia="Times"/>
          <w:b w:val="0"/>
          <w:i w:val="0"/>
          <w:color w:val="000000"/>
          <w:sz w:val="22"/>
        </w:rPr>
        <w:t>your sister somewhere in Madras?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my love to Andrews, Reginald and those others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thinking of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5407. Courtesy: Mirabehn; also G.N. 9641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24. LETTER TO AMRITLAL THAKKAR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think that because you have done no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 cannot write to me? Really speaking, is there any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mine? All of us should do God’s work to the best of our ability and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travelling wheel it appears this was written some </w:t>
      </w:r>
      <w:r>
        <w:rPr>
          <w:rFonts w:ascii="Times" w:hAnsi="Times" w:eastAsia="Times"/>
          <w:b w:val="0"/>
          <w:i w:val="0"/>
          <w:color w:val="000000"/>
          <w:sz w:val="18"/>
        </w:rPr>
        <w:t>time after August 18;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 18-8-1930  In another letter to 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5, Gandhiji says he did not miss a week in writing to her. Since no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between August 24 and September 7 is available, it is likely this was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>or about August 31, 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our lights. And you are doing that every moment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life. Kaka and I often talk about you. If there is anything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you think you should write to me, please do so. I don’t ask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and I do not wish, that you should write to me merely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sake of writing. I know that you keep, and would be ready to give, an</w:t>
      </w:r>
    </w:p>
    <w:p>
      <w:pPr>
        <w:autoSpaceDN w:val="0"/>
        <w:autoSpaceDE w:val="0"/>
        <w:widowControl/>
        <w:spacing w:line="294" w:lineRule="exact" w:before="0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account of every minute of your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Kanya Ashram Rajat Jayanti Smritigranth, </w:t>
      </w:r>
      <w:r>
        <w:rPr>
          <w:rFonts w:ascii="Times" w:hAnsi="Times" w:eastAsia="Times"/>
          <w:b w:val="0"/>
          <w:i w:val="0"/>
          <w:color w:val="000000"/>
          <w:sz w:val="18"/>
        </w:rPr>
        <w:t>p. 16</w:t>
      </w:r>
    </w:p>
    <w:p>
      <w:pPr>
        <w:autoSpaceDN w:val="0"/>
        <w:autoSpaceDE w:val="0"/>
        <w:widowControl/>
        <w:spacing w:line="292" w:lineRule="exact" w:before="362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25. LETTER TO  MOTIBEHN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told me that you feel depressed. Why should you?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reflects over its teaching should never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depressed. How can that man or woman who daily meditates 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believes that He always dwells in our hearts ever feel depressed? </w:t>
      </w:r>
      <w:r>
        <w:rPr>
          <w:rFonts w:ascii="Times" w:hAnsi="Times" w:eastAsia="Times"/>
          <w:b w:val="0"/>
          <w:i w:val="0"/>
          <w:color w:val="000000"/>
          <w:sz w:val="22"/>
        </w:rPr>
        <w:t>Try and get rid of your depression.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3736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LETTER TO GANGABEHN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Nanibehn and you owe me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one letter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There is nothing particular to write about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write this letter only to tell you that I think about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know that you devote all your time to work.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to do and is sure to give proper results in course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duty is the fabled wish-fulfilling tree.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has a remark, in a different hand, “about 1-9-30”. Monday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 on September 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too greedy. However long my letter, you will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short. I send between 50 and 60 letters to the Ashram every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write them during whatever time I can spare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Hence, and also because I don’t have much to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every time, I write short letters in which, however, I say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wish to say. If I had to write only one or two letters, I could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long description of conditions here. The letter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Ashram is always long. Since Mirabehn cannot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I write a long letter to her. All other letters are short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Look; I have filled half this letter explaining why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letters. Kakasaheb and I were weighed on Friday; my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104 and Kakasaheb’s to 114. This is a fairly good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>We pray regularlyevery day.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read daily. Recently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raisins and dates and, instead, eat boiled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eat sweet potatoes and uncooked tomatoes every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vegetable like cabbage. This diet has done me no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has increased and constipation has been relieved.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the reports about the negotiations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There was no truth in them at all.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programme, and also Jayaprakash’s. Has your mother-in-law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now? I am sure you will nurse her with the utmost love.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only September, as the original seems to have been damaged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However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Patro-10: Shri Prabhavatibehnne, </w:t>
      </w:r>
      <w:r>
        <w:rPr>
          <w:rFonts w:ascii="Times" w:hAnsi="Times" w:eastAsia="Times"/>
          <w:b w:val="0"/>
          <w:i w:val="0"/>
          <w:color w:val="000000"/>
          <w:sz w:val="18"/>
        </w:rPr>
        <w:t>pp. 33-4, gives this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28. LETTER TO DURGA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40" w:lineRule="exact" w:before="54" w:after="44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cross with me? You don’t even write to me and yet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cross. What sort of justice is this? Is this the way of the Ashram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hills? Or are you simply shirking letter-writing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pretending to be cross? How much do you spin daily?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 you have? Do you regularly get up in the morning?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chapters have you memorized?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 w:num="2" w:equalWidth="0">
            <w:col w:w="3558" w:space="0"/>
            <w:col w:w="2958" w:space="0"/>
          </w:cols>
          <w:docGrid w:linePitch="360"/>
        </w:sectPr>
      </w:pPr>
    </w:p>
    <w:p>
      <w:pPr>
        <w:autoSpaceDN w:val="0"/>
        <w:tabs>
          <w:tab w:pos="2172" w:val="left"/>
        </w:tabs>
        <w:autoSpaceDE w:val="0"/>
        <w:widowControl/>
        <w:spacing w:line="234" w:lineRule="exact" w:before="0" w:after="274"/>
        <w:ind w:left="1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76" w:right="1404" w:bottom="478" w:left="1440" w:header="720" w:footer="720" w:gutter="0"/>
          <w:cols w:num="2" w:equalWidth="0">
            <w:col w:w="3558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Virat Vatsalata, </w:t>
      </w:r>
      <w:r>
        <w:rPr>
          <w:rFonts w:ascii="Times" w:hAnsi="Times" w:eastAsia="Times"/>
          <w:b w:val="0"/>
          <w:i w:val="0"/>
          <w:color w:val="000000"/>
          <w:sz w:val="18"/>
        </w:rPr>
        <w:t>p. 31</w:t>
      </w:r>
    </w:p>
    <w:p>
      <w:pPr>
        <w:autoSpaceDN w:val="0"/>
        <w:autoSpaceDE w:val="0"/>
        <w:widowControl/>
        <w:spacing w:line="292" w:lineRule="exact" w:before="36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 LETTER TO V. G.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</w:t>
      </w:r>
      <w:r>
        <w:rPr>
          <w:rFonts w:ascii="Times" w:hAnsi="Times" w:eastAsia="Times"/>
          <w:b w:val="0"/>
          <w:i/>
          <w:color w:val="000000"/>
          <w:sz w:val="22"/>
        </w:rPr>
        <w:t>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it is only your gums which bleed,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gargle with salt water three or four times a day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massage them with a finger using pure, finely-powdered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care not to spit out the saliva meanwhile. You may use coconut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instead of salt. You should also gargle with some potassium </w:t>
      </w:r>
      <w:r>
        <w:rPr>
          <w:rFonts w:ascii="Times" w:hAnsi="Times" w:eastAsia="Times"/>
          <w:b w:val="0"/>
          <w:i w:val="0"/>
          <w:color w:val="000000"/>
          <w:sz w:val="22"/>
        </w:rPr>
        <w:t>permanganate solution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If the bleeding does not stop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a dentist. Sometimes such bleeding is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indigestion. You should eat daily a little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uncooked green vegetables.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 forced to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did you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keep company with the other prisoners? I have seen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take advantage of the shade even when sitting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tree. I should like to get, if available, an account of the carding </w:t>
      </w:r>
      <w:r>
        <w:rPr>
          <w:rFonts w:ascii="Times" w:hAnsi="Times" w:eastAsia="Times"/>
          <w:b w:val="0"/>
          <w:i w:val="0"/>
          <w:color w:val="000000"/>
          <w:sz w:val="22"/>
        </w:rPr>
        <w:t>and spinning done by everyone.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7406. Courtesy: V. G. Desai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written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30. LETTER TO NARANDAS GANDHI</w:t>
      </w:r>
    </w:p>
    <w:p>
      <w:pPr>
        <w:autoSpaceDN w:val="0"/>
        <w:autoSpaceDE w:val="0"/>
        <w:widowControl/>
        <w:spacing w:line="294" w:lineRule="exact" w:before="1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Ashram packet on Thursday. If you get the discourses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printed, send one or two copies here. It would help if I had with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previous discourse. Send me also the set of Ashram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Surendra, Madhavji and Madhavlal have still not written to me,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write. Others, too, should write. Kusum’s hand must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Has Mrs. Zaulinger calmed down a little? Try to win her over.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to have written to someone and given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>in Swedish. Accept the sum of</w:t>
      </w:r>
      <w:r>
        <w:rPr>
          <w:rFonts w:ascii="Times" w:hAnsi="Times" w:eastAsia="Times"/>
          <w:b w:val="0"/>
          <w:i w:val="0"/>
          <w:color w:val="000000"/>
          <w:sz w:val="22"/>
        </w:rPr>
        <w:t>£11 and credit it in whichever account you think proper.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utilized the occasion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Rakshabandhan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Lilavati. If she gets fainting fits, she should come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rest. If you come to know Devdas’s weight, mention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In that place he should improve. You can get a garland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yarn spun by Jamnalalji. The spinning-wheel gives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now. The speed has not increased much, but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This is a portable spinning-wheel and it required a thin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knows a simple method of making a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Abbas had explained it to me, but I have forgotten it. One packet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has been exhausted. Together with what I can make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one, I shall have enough slivers to last a month.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is bound to visit Kakasaheb. Send one packet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too, has a visitor once a week or fortnight.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 with one of the persons. If neither course is possible,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cotton by post as you did previously. There is no hurry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it, send some pieces of leather for repairing the heels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sandals. If no such pieces are available and if you can find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of sandals, send that. There was an extra pair during the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will probably know about it. There was one in the Ashram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may know about it, or the person to whom she has handed </w:t>
      </w:r>
      <w:r>
        <w:rPr>
          <w:rFonts w:ascii="Times" w:hAnsi="Times" w:eastAsia="Times"/>
          <w:b w:val="0"/>
          <w:i w:val="0"/>
          <w:color w:val="000000"/>
          <w:sz w:val="22"/>
        </w:rPr>
        <w:t>over charge of these things.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EARLESSNESS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every reader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the list of the divine attributes enumerated in Chapter XVI.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is merely due to the exigencies of metre or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place has been deliberately yielded to fearlessness,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can say. In my opinion, however, fearlessness richly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rank assigned to it. For it is indispensable for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noble qualities. How can one seek Truth or cherish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fearlessness? As Pritam says:  “The path of Hari is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brave, not of cowards.” Hari here means Truth. And the brave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armed with fearlessness, not with the sword, the rifle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taken up only by those who are possessed by fear.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connotes freedom from all external fear,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bodily injury and death, of dispossession, of losing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and dearest, of losing reputation or giving offence,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overcomes the fear of death does not surmount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fears, as is commonly but erroneously supposed. Some of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notfear death, but flee from the minor ills of life. Some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themselves, but cannot bear their loved ones being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Some misers will put up with all this, will part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theirlives, but not their property; others will do any number of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in order to uphold their supposed prestige. Some will swerve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straight and narrow path which lies clear before them,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afraid of incurring the world’s odium. The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Truth must conquer all these fears. He should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his all in the quest of Truth, even as Harishchandra did.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Harishchandra may be only a parable; but every seeker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witness to its truth from his personal experience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story is as precious as any historical fact.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fearlessness is almost impossible to cultivate.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only by him who has realized the Supreme, as it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from delusion. One can always progress towards this goal by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and constant endeavour and by cultivating self-confidence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stated at the very outset, we must give up all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fears. But the internal foes we must always fear. We are rightly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 passion, anger and the like. External fears cease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 when once we have conquered these traitors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All such fears revolve round the body as the centre,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disappear as soon as we get rid of attachment for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>We thus find that all external fear is the baseless fabric of our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vision. Fear has no place in our hearts when we have shaken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for wealth, for family and for the body. “Enjoy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>of the earth by renouncing them’’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sovereign precept. Wealth,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the body will be there just the same; we have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our attitude towards them. All these are not ours, but God’s.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whatever in this world is ours. Even we ourselves are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we entertain any fear? The Upanishad,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directs us to give up attachment for things while we enjoy them.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we must be interested in them not as proprietors but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He on whose behalf we hold them will give us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weapons requisite for defending them against all usurpers.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thus cease to be masters and reduce ourselves to the rank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servants, humbler than the very dust under our feet, all fears will roll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like mists; we shall attain ineffable peace and see Satyanarayana, </w:t>
      </w:r>
      <w:r>
        <w:rPr>
          <w:rFonts w:ascii="Times" w:hAnsi="Times" w:eastAsia="Times"/>
          <w:b w:val="0"/>
          <w:i w:val="0"/>
          <w:color w:val="000000"/>
          <w:sz w:val="22"/>
        </w:rPr>
        <w:t>the God of Truth, face to face.</w:t>
      </w:r>
    </w:p>
    <w:p>
      <w:pPr>
        <w:autoSpaceDN w:val="0"/>
        <w:autoSpaceDE w:val="0"/>
        <w:widowControl/>
        <w:spacing w:line="260" w:lineRule="exact" w:before="40" w:after="1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had not so far taken a categorical vow of spinning; </w:t>
      </w:r>
      <w:r>
        <w:rPr>
          <w:rFonts w:ascii="Times" w:hAnsi="Times" w:eastAsia="Times"/>
          <w:b w:val="0"/>
          <w:i w:val="0"/>
          <w:color w:val="000000"/>
          <w:sz w:val="22"/>
        </w:rPr>
        <w:t>he has done so now. The vow is that he will spin for not less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and not less than 160 yards daily. He has also started carding.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spends most of his time in physical activities. He maintains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For the last four days or so I have given up raisins and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instead boiled vegetables, raw tomatoes, etc. If this122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dietdoes not meet my needs, I shall add fruit. I have made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overcome constipation. If the change proves economical, </w:t>
      </w:r>
      <w:r>
        <w:rPr>
          <w:rFonts w:ascii="Times" w:hAnsi="Times" w:eastAsia="Times"/>
          <w:b w:val="0"/>
          <w:i w:val="0"/>
          <w:color w:val="000000"/>
          <w:sz w:val="22"/>
        </w:rPr>
        <w:t>so much the better. I will not be obstinate about any item.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6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50" w:val="left"/>
              </w:tabs>
              <w:autoSpaceDE w:val="0"/>
              <w:widowControl/>
              <w:spacing w:line="240" w:lineRule="exact" w:before="0" w:after="0"/>
              <w:ind w:left="2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58 letters.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8123. Courtesy: Narandas Gandhi;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I, pp. 112-5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Ishopanishad,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together. Which other women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Sarbhon? Only God is completely free from the pride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ego. Everyone among us, however, should strive daily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>such pride.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“The brave never run away from a battle; fight against lust and </w:t>
      </w:r>
      <w:r>
        <w:rPr>
          <w:rFonts w:ascii="Times" w:hAnsi="Times" w:eastAsia="Times"/>
          <w:b w:val="0"/>
          <w:i w:val="0"/>
          <w:color w:val="000000"/>
          <w:sz w:val="22"/>
        </w:rPr>
        <w:t>anger, pride and greed.” Only yesterday I was trying to translate this</w:t>
      </w: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felt its beauty more powerfully than I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For us that is the only real battle. If we fight on,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win in the end.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531. Courtesy: Vasumati Pandit;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9286</w:t>
      </w:r>
    </w:p>
    <w:p>
      <w:pPr>
        <w:autoSpaceDN w:val="0"/>
        <w:autoSpaceDE w:val="0"/>
        <w:widowControl/>
        <w:spacing w:line="292" w:lineRule="exact" w:before="262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32. FRAGMENT OF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claim our experiment to have succeeded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women can swim across even in a storm. We need not worry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stumble. Whenever we try to climb, there is always a risk of falling.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take that risk. We may not knowingly take such a risk,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turn back if circumstances force us to take it.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adopt towards women the same liberal attitude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men. Will not Lord Krishna protect our honour? We sing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which says that He will. Let us show that faith in our actions.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translation of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by Kabir,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“Ashram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Bhajanavali”, </w:t>
      </w:r>
      <w:r>
        <w:rPr>
          <w:rFonts w:ascii="Times" w:hAnsi="Times" w:eastAsia="Times"/>
          <w:b w:val="0"/>
          <w:i w:val="0"/>
          <w:color w:val="000000"/>
          <w:sz w:val="18"/>
        </w:rPr>
        <w:t>15-12-1930 under the date 5-9-1930.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STATEMENT TO T. B. SAPRU AND</w:t>
      </w:r>
    </w:p>
    <w:p>
      <w:pPr>
        <w:autoSpaceDN w:val="0"/>
        <w:autoSpaceDE w:val="0"/>
        <w:widowControl/>
        <w:spacing w:line="292" w:lineRule="exact" w:before="48" w:after="0"/>
        <w:ind w:left="0" w:right="2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1930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very carefully gone through the letter,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H. E. the Viceroy, dated 28-8-1930. You have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it with a record of your conversations with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points not covered by the letter. We have equally carefully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Note signed by Pandit Motilal Nehru, Dr. Syed Mahmud </w:t>
      </w:r>
      <w:r>
        <w:rPr>
          <w:rFonts w:ascii="Times" w:hAnsi="Times" w:eastAsia="Times"/>
          <w:b w:val="0"/>
          <w:i w:val="0"/>
          <w:color w:val="000000"/>
          <w:sz w:val="22"/>
        </w:rPr>
        <w:t>and Pandit Jawaharlal Nehru, and sent by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embodies their considered opinion on the said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two anxious nights to these papers and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 full and free discussion with you on all the points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these papers. And as we have told you, we have all arrived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conclusion that we see no meeting ground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Indian National Congress so far as we can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latter, being out of touch with the outside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associate ourselves with the opinion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sent by the distinguished prisoners in the Naini Central Prison,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friends expect us to give in our own words our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finally reached in the negotiations for peace, which you,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motives, have carried on during the past two months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sacrifice of your own time and no less inconvenience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We shall therefore allude as briefly as possible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difficulties that have stood in the way of peace being </w:t>
      </w:r>
      <w:r>
        <w:rPr>
          <w:rFonts w:ascii="Times" w:hAnsi="Times" w:eastAsia="Times"/>
          <w:b w:val="0"/>
          <w:i w:val="0"/>
          <w:color w:val="000000"/>
          <w:sz w:val="22"/>
        </w:rPr>
        <w:t>achieved.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meeting Sir Tej Bahadur Sapru and M. R. Jayakar the Viceroy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>a letter to Sapru on August 28,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Viceroy’s letter to Sir T.B. Sapru”,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28-8-1930. Sapru and Jayakar then met Motilal Nehru, Jawaharlal Nehru and Dr. Syed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Mahmud at Naini Jail on August 30 and 31 and showed them the Viceroy’s letter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notes of conversation with him,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“Notes of Conversations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Viceroy’s”, 5-9-1930. The Nehrus then gave them their final note addressed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“Note From Nehrus”, 31-8-1930.. With these documents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Sapru and Jayakar saw Gandhiji and other leaders at Yeravda Jail on September 3,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5. A draft of this Statement available in Gandhiji’s hand in S.N. 1927 bears some </w:t>
      </w:r>
      <w:r>
        <w:rPr>
          <w:rFonts w:ascii="Times" w:hAnsi="Times" w:eastAsia="Times"/>
          <w:b w:val="0"/>
          <w:i w:val="0"/>
          <w:color w:val="000000"/>
          <w:sz w:val="18"/>
        </w:rPr>
        <w:t>changes and additions in a handwriting other than Gandhiji’s.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letter, dated July 16, 1930, is, we have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satisfy, so far as may be, the terms of the interview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 gave to Mr. George Slocombe on June 20th,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submitted by Mr. Slocombe to him on June 25,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him. We are unable to read in the Viceroy’s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of July 16 anything like satisfaction of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or the said statement. Here are the relevant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and the statement.</w:t>
      </w:r>
    </w:p>
    <w:p>
      <w:pPr>
        <w:autoSpaceDN w:val="0"/>
        <w:autoSpaceDE w:val="0"/>
        <w:widowControl/>
        <w:spacing w:line="260" w:lineRule="exact" w:before="48" w:after="0"/>
        <w:ind w:left="550" w:right="4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interview it was stated: “If the terms of the Round Table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 be left open and we are expected to go to London to argue the case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 Status, I should decline. If it was made clear, however,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would meet to frame a constitution for a Free India subject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adjustments of our mutual relations as are required by the special needs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India and our past association, I for one would be disposed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to the Congress to accept the invitation to participate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We must be masters in our household, but we are ready to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terms for the period of transfer of power from a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in India to a responsible Indian Government.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to meet British people to discuss these terms as nation to nation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on an equal footing.’’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statement contained the following:</w:t>
      </w:r>
    </w:p>
    <w:p>
      <w:pPr>
        <w:autoSpaceDN w:val="0"/>
        <w:autoSpaceDE w:val="0"/>
        <w:widowControl/>
        <w:spacing w:line="260" w:lineRule="exact" w:before="48" w:after="0"/>
        <w:ind w:left="550" w:right="4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Government would give private assurance that they would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demand for full responsible Government for India subject to such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adjustments and terms of transfer as are required by the special needs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India and by her long association with Great Britain and as may </w:t>
      </w:r>
      <w:r>
        <w:rPr>
          <w:rFonts w:ascii="Times" w:hAnsi="Times" w:eastAsia="Times"/>
          <w:b w:val="0"/>
          <w:i w:val="0"/>
          <w:color w:val="000000"/>
          <w:sz w:val="18"/>
        </w:rPr>
        <w:t>be decided by the Round Table Conference.”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relevant part of the Viceroy’s letter:</w:t>
      </w:r>
    </w:p>
    <w:p>
      <w:pPr>
        <w:autoSpaceDN w:val="0"/>
        <w:autoSpaceDE w:val="0"/>
        <w:widowControl/>
        <w:spacing w:line="260" w:lineRule="exact" w:before="48" w:after="1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remains my earnest desire, as it is that of my Government—and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also that of His Majesty’s Government—to do everything we can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respective spheres to assist the people of India to obtain as large a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management of their own affairs as can be shown to be 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provision for those matters in regard to which they are not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position to assume responsibility. What those matters may be,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>
        <w:trPr>
          <w:trHeight w:hRule="exact" w:val="26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what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provisions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best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made for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them,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will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engage 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attention of the Conference, but I have never believed that, with</w:t>
      </w:r>
    </w:p>
    <w:p>
      <w:pPr>
        <w:autoSpaceDN w:val="0"/>
        <w:autoSpaceDE w:val="0"/>
        <w:widowControl/>
        <w:spacing w:line="220" w:lineRule="exact" w:before="4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did not have this paragraph.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did not have these paragraphs.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mutual confidence, on both sides, it should be impossible to reach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there is a vast difference between the two positions.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Pandit Motilalji visualizes a Free India enjoying a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in kind from the present as a result of the deliberations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Round Table Conference, the Viceroy’s letter merely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him and his Government and the British Cabinet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desire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assist the people of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 to obtain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large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the management of their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own affairs as can be shown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making provision for those matters in regard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at present in a position to assume responsibility.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 prospect held out by the Viceroy’s letter is one of getting,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most, something more along the lines of reforms commencing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those known to us as the Lansdowne Reforms.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had the fear that our interpretation was correct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15-8-1930 signed also by Pandit Motilal Nehru, Dr. Syed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 and Pandit Jawaharlal Nehru, we put our position negatively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what would not in our opinion satisfy the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have now brought from H.E. the Viceroy reiterates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position taken up by him in his first letter, and, we are grieved </w:t>
      </w:r>
      <w:r>
        <w:rPr>
          <w:rFonts w:ascii="Times" w:hAnsi="Times" w:eastAsia="Times"/>
          <w:b w:val="0"/>
          <w:i w:val="0"/>
          <w:color w:val="000000"/>
          <w:sz w:val="22"/>
        </w:rPr>
        <w:t>to say, contemptuously dismisses our letter as unworthy of consider-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and regards discussion on the basis of the proposals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as impossible.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thrown further light on the question by telling us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Mr. Gandhi definitely faced the Government of India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question”, i.e., the right of secession from the Empire at India’s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would say, that “they were not prepared to treat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question”. We, on the other hand regard the question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point in any constitution that India is to secure and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need any argument. If India is now to attain full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did not have these paragraphs.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added in the draft.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“a desire”.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“the people of ”, not found in </w:t>
      </w:r>
      <w:r>
        <w:rPr>
          <w:rFonts w:ascii="Times" w:hAnsi="Times" w:eastAsia="Times"/>
          <w:b w:val="0"/>
          <w:i/>
          <w:color w:val="000000"/>
          <w:sz w:val="18"/>
        </w:rPr>
        <w:t>The Hindu version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were added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draft.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“get”.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“her”.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following this do not appear in the draft.  Gandhiji simply wrote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“take” indicating that the remaining part of the sentence, quoted from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letter, was to be copied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5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or full Self-Government or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it is to be known by, it can be only on an absolutely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basis, leaving each party to sever the partnership or association at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is to remain no longer a part of the Empire but is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and free partner in the Commonwealth, she must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and warmth of that association and never otherwise.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observe this position is clearly brought out in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alluded to by us. So long, therefore, as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British people regard this position as impossible or untenable,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must, in our opinion, continue the fight for freedom.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taken up by the Viceroy over the very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made by us regarding the salt tax affords a further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insight into the Government’s mentality. It is as plain as daylight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from the dizzy heights of Simla, the rulers of India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or appreciate the difficulties of the starving millions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plains whose incessant toil makes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Government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>giddy height at all 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blood of innocent people spilt during the past five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sustain the monopoly of a gift of nature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next in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only to air and water has not brought home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conviction of its utter immorality, no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leaders as suggested by the Viceroy can possibly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those who ask for the repeal of the monopoly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 source of equivalent revenue adds insult to injury. This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is an indication that if Government can help it the existing crushingly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 expensive system shall continue to the end of time. We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point out that not only does the Government 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all the world over, openly condone breaches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which have become unpopular but which for technical or </w:t>
      </w:r>
      <w:r>
        <w:rPr>
          <w:rFonts w:ascii="Times" w:hAnsi="Times" w:eastAsia="Times"/>
          <w:b w:val="0"/>
          <w:i w:val="0"/>
          <w:color w:val="000000"/>
          <w:sz w:val="22"/>
        </w:rPr>
        <w:t>other reasons cannot straightway be repealed.</w:t>
      </w:r>
    </w:p>
    <w:p>
      <w:pPr>
        <w:autoSpaceDN w:val="0"/>
        <w:autoSpaceDE w:val="0"/>
        <w:widowControl/>
        <w:spacing w:line="260" w:lineRule="exact" w:before="40" w:after="26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now deal with many other important matters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 there is no adequate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advance from the Viceroy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position set forth by us. We hope we have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weighty matters in which there appears at present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unbridgeable gulf between the British Government and the Congress.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41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make”.</w:t>
            </w:r>
          </w:p>
          <w:p>
            <w:pPr>
              <w:autoSpaceDN w:val="0"/>
              <w:autoSpaceDE w:val="0"/>
              <w:widowControl/>
              <w:spacing w:line="294" w:lineRule="exact" w:before="6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draft here reads: “starving millions living in the plains of India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draft has  “substance” which was changed to “gift of nature”.</w:t>
            </w:r>
          </w:p>
          <w:p>
            <w:pPr>
              <w:autoSpaceDN w:val="0"/>
              <w:tabs>
                <w:tab w:pos="2050" w:val="left"/>
              </w:tabs>
              <w:autoSpaceDE w:val="0"/>
              <w:widowControl/>
              <w:spacing w:line="35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Added in the draft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need, however, be no disappointment for the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the peace negotiations. The Congress is engaged in a grim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freedom. The nation has resorted to a weapon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being unused to it will take time to understand and appreciate.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surprised that a few months’ suffering has not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desires to harm no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single legitimate interest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acquired. It has no quarrel with Englishmen as such,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resents and will resent with all the moral strength at its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British domination. Non-violence being assured to the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 of the early fulfilment of the national aspiration.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in spite of the bitter and often insulting language 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powers-that-be in regard to Civil Disobedience.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we once more thank you for the great pains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bring about peace, but we suggest that the time has not arri-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 when any further peace negotiations should be carried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charge of the Congress organization. As prisoners, we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obvious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handicap. Our opinion is based, as it must be,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second-hand evidence and runs the risk of being faulty.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open to those in charge of the Congress organization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us.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case, and when the Government itself is equally de-</w:t>
      </w:r>
      <w:r>
        <w:rPr>
          <w:rFonts w:ascii="Times" w:hAnsi="Times" w:eastAsia="Times"/>
          <w:b w:val="0"/>
          <w:i w:val="0"/>
          <w:color w:val="000000"/>
          <w:sz w:val="22"/>
        </w:rPr>
        <w:t>sirous for peace, they should have no difficulty in having access to us.</w:t>
      </w:r>
    </w:p>
    <w:p>
      <w:pPr>
        <w:autoSpaceDN w:val="0"/>
        <w:autoSpaceDE w:val="0"/>
        <w:widowControl/>
        <w:spacing w:line="266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AIRAMDAS DOULATRAM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5-9-l930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 “Government”.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version here has  “the”, evidently a misprint.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 “a tremendous”.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here reads:  “is more likely to be faulty.”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here reads:  “It is another matter if those in charge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desire to see any of us.”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painful letter.  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be a most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We shall however now win her over by kindness, if we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is clear. At least for the present you should leave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altogether. You should neither serve her nor accept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her. I have written a letter to her which Narandas will read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read it. A man or a woman susceptible to mutual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to accept help from or offer it to each other.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man and wife, but even when the relationship exists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who is susceptible to carnal desire can never render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his wife. Know this to have been proved by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forget, at any rate for some time, that a person named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lives in the Ashram. That alone will do you good. If . . . 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this an impossible situation she will go. And if she goes indeed, </w:t>
      </w:r>
      <w:r>
        <w:rPr>
          <w:rFonts w:ascii="Times" w:hAnsi="Times" w:eastAsia="Times"/>
          <w:b w:val="0"/>
          <w:i w:val="0"/>
          <w:color w:val="000000"/>
          <w:sz w:val="22"/>
        </w:rPr>
        <w:t>let her leave with pleasure. Ask me if you have not understood all this.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323.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362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35. LETTER TO PUNJABHAI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PUNJABHAI,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We should certainly feel ashamed if we fall ill.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very often illness comes to us without our knowing how it comes.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Knowing this, we should be tranquil and humble and have greater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 in God. This is a good way of utilizing an illness. What remedies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trying? Who is your physician?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4015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36. LETTER TO JAISUKHLAL GANDHI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tells me in his letter that I have not written to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that I wrote to you. Do you remember any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to which I did not reply? Send me a report of the activities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side. How is Kasumba? Why did Yukti come away? If she can </w:t>
      </w:r>
      <w:r>
        <w:rPr>
          <w:rFonts w:ascii="Times" w:hAnsi="Times" w:eastAsia="Times"/>
          <w:b w:val="0"/>
          <w:i w:val="0"/>
          <w:color w:val="000000"/>
          <w:sz w:val="22"/>
        </w:rPr>
        <w:t>write, she should write to me. How is your health?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62" w:after="0"/>
        <w:ind w:left="0" w:right="1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37. LETTER TO SHARDA C. SHAH</w:t>
      </w:r>
    </w:p>
    <w:p>
      <w:pPr>
        <w:autoSpaceDN w:val="0"/>
        <w:autoSpaceDE w:val="0"/>
        <w:widowControl/>
        <w:spacing w:line="244" w:lineRule="exact" w:before="108" w:after="0"/>
        <w:ind w:left="475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1930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SHARDA (BABU),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receive all your letters. It is true that I do not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I realize that what I have been writing about non-stealing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vows is rather complicated and it does not interest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language that is difficult, but the ideas are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and they are stated tersely. That is the way of explaining a lot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words. Now, if you understood those things from Chimanlal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and read them again, you would get interested.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understand it if you have the desire. I hope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the asthma trouble now.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9889. Courtesy: Shardabehn G. Chokhawala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LETTER TO PREMABEHN KANTAK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stopped worrying about your health. Why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refuse to see visitors? If you have more news,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anyone ascertained how many volumes in each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library contains? How much time do you have to give to it?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harassment by thieves? I suppose the rains have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 rainfall here has been very little. It is raining hard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>was badly needed.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10233; also C.W. 6681.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13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 (ASAR),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Narandas tells me in his letter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fainting fits have become more frequent. In such a case you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Spend a few days in the Ashram or at any other place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will feel happy. But you can do this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Khurshedbehn’s permission. You should write pure truth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diary. Don’t mind who reads it. It is to our good to appear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exactly as we are. There is in this no humiliation at all.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9564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Gandhi, then in Rajkot jail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40. LETTER TO BECHARDAS DOSHI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BECHARDAS,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Really speaking Kakasaheb should reply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now I reply as he can write only a limited number of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the view expressed here is that of us both. I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the method of giving the etymology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wishes, he will write about it later. After discussing the matter with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your main work is to translate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has given the money for that work, and it is 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carry out the object of the grant as quickly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mind it if in devoting your time to that work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postpone or delay work on etymology; or you may get it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somebody else if that can be conveniently arranged.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placing Bhakti Prasad at your disposal was not that he might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work on his own, but that he might work under you and help </w:t>
      </w:r>
      <w:r>
        <w:rPr>
          <w:rFonts w:ascii="Times" w:hAnsi="Times" w:eastAsia="Times"/>
          <w:b w:val="0"/>
          <w:i w:val="0"/>
          <w:color w:val="000000"/>
          <w:sz w:val="22"/>
        </w:rPr>
        <w:t>you, and might, if he was persevering, acquire proficiency in the work.</w:t>
      </w:r>
    </w:p>
    <w:p>
      <w:pPr>
        <w:autoSpaceDN w:val="0"/>
        <w:autoSpaceDE w:val="0"/>
        <w:widowControl/>
        <w:spacing w:line="260" w:lineRule="exact" w:before="40" w:after="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eyes I think you should lay down a limit.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with whatever help is available in Gujarat.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 is a specialist in eye diseases. If he cannot help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assume that nobody else will be able to and rest content.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self-imposed limit like this for anyone who has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 simple life. Do the countless poor have the benefit of help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Dr. Haribhai? This of course is my personal view.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Kakasaheb now agrees with this view. But this is a delicate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lay down the limit for himself according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 and his own wish. The limits accepted by one person cannot,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matter, apply to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1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for using “now” and saying that “Kakasaheb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agrees” is that, as he tells me, he himself had formerly advised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consult one or two other doctors. He now thinks that my view is right.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1340</w:t>
      </w:r>
    </w:p>
    <w:p>
      <w:pPr>
        <w:autoSpaceDN w:val="0"/>
        <w:autoSpaceDE w:val="0"/>
        <w:widowControl/>
        <w:spacing w:line="220" w:lineRule="exact" w:before="4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Gujarati dictionary under preparation then in the Gujarat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Jain scriptures.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41. LETTER TO KAMALNAYAN BAJAJ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well written. If you have enough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do not see any need of your going to Ajmer. But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if the need in Ajmer is urgent. It is difficult to give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from here. What has Mother to say? Only the leader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batch can take a policy decision. Ask Surendraji who is there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it is well-nigh impossible for me to write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Marathi. I get very little time even to read. Tell Janakibehn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94" w:lineRule="exact" w:before="6" w:after="44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Kakasaheb.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26" w:right="1400" w:bottom="478" w:left="1440" w:header="720" w:footer="720" w:gutter="0"/>
          <w:cols w:num="2" w:equalWidth="0">
            <w:col w:w="3558" w:space="0"/>
            <w:col w:w="2962" w:space="0"/>
          </w:cols>
          <w:docGrid w:linePitch="360"/>
        </w:sectPr>
      </w:pPr>
    </w:p>
    <w:p>
      <w:pPr>
        <w:autoSpaceDN w:val="0"/>
        <w:tabs>
          <w:tab w:pos="2172" w:val="left"/>
        </w:tabs>
        <w:autoSpaceDE w:val="0"/>
        <w:widowControl/>
        <w:spacing w:line="234" w:lineRule="exact" w:before="0" w:after="354"/>
        <w:ind w:left="1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0" w:bottom="478" w:left="1440" w:header="720" w:footer="720" w:gutter="0"/>
          <w:cols w:num="2" w:equalWidth="0">
            <w:col w:w="3558" w:space="0"/>
            <w:col w:w="29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pp. 276-7</w:t>
      </w:r>
    </w:p>
    <w:p>
      <w:pPr>
        <w:autoSpaceDN w:val="0"/>
        <w:autoSpaceDE w:val="0"/>
        <w:widowControl/>
        <w:spacing w:line="292" w:lineRule="exact" w:before="362" w:after="0"/>
        <w:ind w:left="0" w:right="15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42. LETTER TO MIRABEHN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from Tirupur. You now know all about our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talks. I have regained the weight I had lost here. I weighed 104 lb.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Friday. I have dropped the dried fruit also. The sour limes remain.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vegetables in the place of dried fruit. Sweet potatoes and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are standing vegetables. The former are roasted. A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is boiled—generally it is cabbage or marrow or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change accounts for the restoration of the weight andconstipation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worries me. If the change proves successful in the long run,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is considerably reduced. Let us see. I have made no hard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rule about the avoidance of fruit. But just now it is no deprivation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and possibly a gain in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mastery over the wheel is increasing. The fatigue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felt. I see that if you concentrate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is drawing, then on the point of the spindle when the thread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shifted to the cone and then on the cone when it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avoid breakage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sound. I hope shortly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speed appreciably. It is better even now.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room for improvement. Anyway, just now it is the wheel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absorbs my attention to the exclusion of other studies. Kaka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wheel. He is getting on slowly. The carding-bow is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have no difficulty in adjusting it. Ever since it has been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gut broke only once and that too after Kaka too began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He is absolutely new to it but is an extremely careful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too I deliberately cut it where I saw it had worn out. Kaka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a new catch for holding the spindle whilst unwinding.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to the box. The spindle is mounted on it and the thread is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left hand fingers. The result is that it winds tightly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winder. There is saving in time too. On your wheel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remains on the holders whilst the unwinding is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>catch was wanted for the box.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had some rest somewhere. Do not rush.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5410. Courtesy: Mirabehn; also G.N. 9644</w:t>
      </w:r>
    </w:p>
    <w:p>
      <w:pPr>
        <w:autoSpaceDN w:val="0"/>
        <w:autoSpaceDE w:val="0"/>
        <w:widowControl/>
        <w:spacing w:line="292" w:lineRule="exact" w:before="48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LETTER TO MANIBEHN PATEL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Once again Father and Jairamdas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couple of days. Your letter to me was received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was read by Father. He also gave me your letter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>read.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sketch of Mother is moving. Such indeed were most </w:t>
      </w:r>
      <w:r>
        <w:rPr>
          <w:rFonts w:ascii="Times" w:hAnsi="Times" w:eastAsia="Times"/>
          <w:b w:val="0"/>
          <w:i w:val="0"/>
          <w:color w:val="000000"/>
          <w:sz w:val="22"/>
        </w:rPr>
        <w:t>mothers of old; hence I found nothing unusual in your description.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Maternal affection however is so luminous that, although 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infatuation, it is ever fresh. Do not break the rule about writing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different if you were in prison.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73-4</w:t>
      </w:r>
    </w:p>
    <w:p>
      <w:pPr>
        <w:autoSpaceDN w:val="0"/>
        <w:autoSpaceDE w:val="0"/>
        <w:widowControl/>
        <w:spacing w:line="292" w:lineRule="exact" w:before="36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44. LETTER TO SUSHILA GANDHI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But you blame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thief turning round on the policeman. You must have got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letter. Sita’s illness has lasted too long. Are you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cause? As I have not seen her myself, I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say anything in the matter. But I make this suggestion.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advisable to keep her chiefly on milk, curds and fruit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her a variety of things to eat. If she is given toast,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brown bread. I see no need to give her porridge. If you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her cod-liver oil. I myself would never think of giving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anyone. But you should attach no importance to this view. How is </w:t>
      </w:r>
      <w:r>
        <w:rPr>
          <w:rFonts w:ascii="Times" w:hAnsi="Times" w:eastAsia="Times"/>
          <w:b w:val="0"/>
          <w:i w:val="0"/>
          <w:color w:val="000000"/>
          <w:sz w:val="22"/>
        </w:rPr>
        <w:t>your ear? Write to me every week. And write in ink.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4771</w:t>
      </w:r>
    </w:p>
    <w:p>
      <w:pPr>
        <w:autoSpaceDN w:val="0"/>
        <w:autoSpaceDE w:val="0"/>
        <w:widowControl/>
        <w:spacing w:line="292" w:lineRule="exact" w:before="42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LETTER TO MANSHANKAR J. TRIVEDI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 (TRIVEDI),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calmed down? If you are still not satisfied,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struggle against me. I don’t wish to force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virtuous. No one in the world has ever been made so through force.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your desire is good in itself and I don’t want to force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against your wish.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7762</w:t>
      </w:r>
    </w:p>
    <w:p>
      <w:pPr>
        <w:autoSpaceDN w:val="0"/>
        <w:autoSpaceDE w:val="0"/>
        <w:widowControl/>
        <w:spacing w:line="292" w:lineRule="exact" w:before="362" w:after="0"/>
        <w:ind w:left="0" w:right="12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46. LETTER TO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Because my letters are short, don’t make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short. You know why mine are short. Into which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translating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Sirat?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first imprisonment,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book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Asva-e-Sahaba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them extremely 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my Urdu has become rusty, and in any case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leaves me no time to read.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no choice but to trust in God to restore your health.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God, World Teacher and Master, has willed for the day,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to grieve over”. Bhrrr to Father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Mother.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sisters,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 Hafiz.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9620</w:t>
      </w:r>
    </w:p>
    <w:p>
      <w:pPr>
        <w:autoSpaceDN w:val="0"/>
        <w:tabs>
          <w:tab w:pos="2690" w:val="left"/>
        </w:tabs>
        <w:autoSpaceDE w:val="0"/>
        <w:widowControl/>
        <w:spacing w:line="260" w:lineRule="exact" w:before="394" w:after="0"/>
        <w:ind w:left="123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LETTER TO TARAMATI MATHURADAS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TRIKUMJI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Mathuradas’s imprisonment has not upset you. Where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at present? How is your health and Dilip’s?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say in his letters? Does he feel any hardship?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your time? Do you take any part in public activities? Do you </w:t>
      </w:r>
      <w:r>
        <w:rPr>
          <w:rFonts w:ascii="Times" w:hAnsi="Times" w:eastAsia="Times"/>
          <w:b w:val="0"/>
          <w:i w:val="0"/>
          <w:color w:val="000000"/>
          <w:sz w:val="22"/>
        </w:rPr>
        <w:t>get any visitors? Do you visit any friends?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102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SARALABEHN,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increasing strength.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11134.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to me as long letters as you please. If Father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there, you may tell him: ‘I am here with your consent.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me to Bapuji. It is therefore my duty to do as he says.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insist on taking me away. Dasharatha was prompted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love to suggest to Rama that he ignore his pledge. But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do so and saved Dashratha’s honour and upheld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of dharma. Let me do the same, and bless me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remain firm in observing the vow taken by you and me.’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show this letter to Father. It is good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English. Improve Your health. For controlling your mind,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 extra salt in your food. Pleasure of the palate also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habit. You do have strength of will. I am writing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Brother.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able to understand this letter?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necessarily to think of you every day, because I 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translations of the Hindi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had asked for them. I am translating them into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help.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both find your translation inaccurate at places.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hasty. Still, as a whole it can be considered satisfactory.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well. Write to me in detail about the work going on there.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sends his blessings.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51. LETTER TO KALAVATI TRIVEDI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me belatedly. Go if you must to 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mother-in-law. Most probably this letter will reach you there.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the rules well. Be very strict regarding your diet also.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5250</w:t>
      </w:r>
    </w:p>
    <w:p>
      <w:pPr>
        <w:autoSpaceDN w:val="0"/>
        <w:autoSpaceDE w:val="0"/>
        <w:widowControl/>
        <w:spacing w:line="220" w:lineRule="exact" w:before="18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of translation was begun on May 6, 1930 and the last hymn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on December 15. For Gandhiji’s version of the </w:t>
      </w:r>
      <w:r>
        <w:rPr>
          <w:rFonts w:ascii="Times" w:hAnsi="Times" w:eastAsia="Times"/>
          <w:b w:val="0"/>
          <w:i/>
          <w:color w:val="000000"/>
          <w:sz w:val="18"/>
        </w:rPr>
        <w:t>Ashram Bhajanavali, vide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Bhajanvali”, 15-12-1930.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52. LETTER TO J. C.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got the pamphlet sent by you. There is a thrill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that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rajasik.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category would your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in? We expect to hear more about the American lady.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 will not prove too trying for her. Our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Mrs. Appasamy on her introduction of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in her school.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10090</w:t>
      </w:r>
    </w:p>
    <w:p>
      <w:pPr>
        <w:autoSpaceDN w:val="0"/>
        <w:autoSpaceDE w:val="0"/>
        <w:widowControl/>
        <w:spacing w:line="292" w:lineRule="exact" w:before="362" w:after="0"/>
        <w:ind w:left="0" w:right="13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53. LETTER TO P. G. MATHEW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speech is inadequate to express the reality.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unborn and indestructible. The personality perishes, must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is and is not even as each drop in the ocean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and is not. It is not because apart from the ocean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It is because the ocean has no existence, if the drop has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has no individuality. They are beautifully interdependent.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true of the physical, how much more so of the spiritual world 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LETTER TO MOTIBEHN CHOKSI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you have gone to the Ashram.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peace now. If you don’t receive any money even from Broach, </w:t>
      </w:r>
      <w:r>
        <w:rPr>
          <w:rFonts w:ascii="Times" w:hAnsi="Times" w:eastAsia="Times"/>
          <w:b w:val="0"/>
          <w:i w:val="0"/>
          <w:color w:val="000000"/>
          <w:sz w:val="22"/>
        </w:rPr>
        <w:t>how do you meet your expenses? Did Najuklal save anything?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Lakshmi to write to me. Where is Jivandas, and what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at present? Where is Jethalal? Is there any news about Mani?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do in Bombay? Does Gokibehn take any part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What is your daily programme of work? Vallabhbhai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Lakshmidas had fever. Is that true? They have now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from me. He was brought here only for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>days. That is what a prison is.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12147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55. LETTER TO SHANTIKUMAR MORARJEE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regards have been conveyed to me. You are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every day. As usual, I have the watch before me as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reminder. You can write to me. Are you out of the wood? My regards </w:t>
      </w:r>
      <w:r>
        <w:rPr>
          <w:rFonts w:ascii="Times" w:hAnsi="Times" w:eastAsia="Times"/>
          <w:b w:val="0"/>
          <w:i w:val="0"/>
          <w:color w:val="000000"/>
          <w:sz w:val="22"/>
        </w:rPr>
        <w:t>to Grandmother. May God give you peace of mind.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4719. Courtesy: Shantikumar Morarjee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56. LETTER TO KASHINATH TRIVEDI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not think too much about one’s mental condition.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should keep ourselves absorbed in our appointed work and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cheerful. When impure thoughts trouble the mind, we should drive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out with good thoughts and remain peaceful. If we remain firm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our decisions, we automatically acquire self-confidence.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5251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57. LETTER TO MATHURADAS PURUSHOTTAM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letter, but see none from Motibehn.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degrees, after discussing the matter Kakasaheb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come to the conclusion that there should not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stages and that for each stage the name of the diploma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should be the same for all subjects, whether craft or industry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or letters or philosophy. At present there are three diplomas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Vineet, Visharad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Pundit,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Vidyapith.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(Matriculation, Entrance) is one who has acquired general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subject.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Visharad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(Graduate) is one who has acquired proficiency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subject to the extent of being able to teach it to others also.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who can do research in the subject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dissertations and articles concerning it. Having regard to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 the present, award the degree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 one,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the diploma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Dhanur-Vineet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Dhanur-Visharad.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the degrees or diplomas, see that you do not make them cheap.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examiners and give the degree or the diploma only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pass according to a prescribed standard.</w:t>
      </w:r>
    </w:p>
    <w:p>
      <w:pPr>
        <w:autoSpaceDN w:val="0"/>
        <w:autoSpaceDE w:val="0"/>
        <w:widowControl/>
        <w:spacing w:line="22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5/9,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again got the packet of letters on Wednesday. Read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Manibehn and Bhagwanji. Read out yourself to Manibehn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her. If you read both the letters, everything will be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need not, therefore, give you any other instructions.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would have to attend to such duties too,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known. It is God’s kindness that you are capable of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problem of Keshu seems to be difficult. Be careful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as well as you may. What made him break with Navin?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used to get on very well with each other. You may send me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abroad, if there are any which you think should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If a letter is very important, make a copy and send me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copy. If Dudabhai is eager to have Lakshmi with him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wishes to go, do not stop her. She is sufficiently obstinate, but </w:t>
      </w:r>
      <w:r>
        <w:rPr>
          <w:rFonts w:ascii="Times" w:hAnsi="Times" w:eastAsia="Times"/>
          <w:b w:val="0"/>
          <w:i w:val="0"/>
          <w:color w:val="000000"/>
          <w:sz w:val="22"/>
        </w:rPr>
        <w:t>watch if you have a different experience of her now.</w:t>
      </w:r>
    </w:p>
    <w:p>
      <w:pPr>
        <w:autoSpaceDN w:val="0"/>
        <w:autoSpaceDE w:val="0"/>
        <w:widowControl/>
        <w:spacing w:line="270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8, 1930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barely sufficient cotton for carding to last me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20th. If you have not sent any so far, send some immediately.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you send 4 Ib. Since slivers have to be made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 good deal of cotton is consumed. Kakasaheb has started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He is likely to spin more as time passes.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you about the sandals.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our weight and the changes in my diet, etc.,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Mirabehn.</w:t>
      </w:r>
    </w:p>
    <w:p>
      <w:pPr>
        <w:autoSpaceDN w:val="0"/>
        <w:autoSpaceDE w:val="0"/>
        <w:widowControl/>
        <w:spacing w:line="270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September 9, 1930</w:t>
      </w:r>
    </w:p>
    <w:p>
      <w:pPr>
        <w:autoSpaceDN w:val="0"/>
        <w:autoSpaceDE w:val="0"/>
        <w:widowControl/>
        <w:spacing w:line="294" w:lineRule="exact" w:before="128" w:after="0"/>
        <w:ind w:left="0" w:right="1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EMOVAL OF 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4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too, is a new observance, like control of the palate,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appear a little strange. But it is of vital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pollution by the touch of certain persons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their birth in a particular caste or family. In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Akha, it is an excrescence. In the guise of religion, it is always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corrupts religion. None can be born untouchable as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sparks of one and the same Fire. It is wrong to treat certain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beings as untouchables from birth. It is also wrong to entertain false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 about touching a dead body, which should be an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respect. It is only out of considerations of health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bathe after touching a dead body or after an application of oil,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shave. A man who does not bathe in such cases may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>upon as dirty, but surely not as a sinner. A mother may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“untouchable” so long as she has not bathed or washed her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feet after cleaning up her child’s dirt, but if a child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her, it would not be polluted by the touch. But Bhangis, Dheds,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Chamars and the like are contemptuously looked down upon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from birth. They may bathe for years with any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soap, dress well and wear the marks of Vaishnavas,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and follow a learned profession, and yet they remainun-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touchables! This is rank irreligion fit only to be destroyed. By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as an Ashram observance, we assert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untouchability is not only not a part and parcel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that it is a plague, which it is the bounden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combat. Every Hindu, therefore, who considers it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atone for it by fraternizing with untouchables, associating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spirit of love and service, deeming himself purified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acts, redressing their grievances, helping them patiently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other evils due to the slavery of ages, and inspiring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to do likewise. When one visualizes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from this spiritual standpoint, its material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sink into insignificance and we befriend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regardless of such results. Seekers after Truth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 thought on the material consequences of their quest,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of policy with them, but something interwoven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texture of their lives. Similar is the case of those who have 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untouchability. When we have realized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this observance, we shall discover that the evil it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is not restricted in its operation to the suppressed classes.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bigger than a mustard seed in the first instance, soon assumes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gigantic proportions and in the long run destroys that upon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settles. Thus this evil has now assailed all departments of life.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untouchability against followers of other religions than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against those who belong to other sects than our own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fold and even against members of our own sect,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ever busy observing untouchability, we .become a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We have hardly enough time even to look after ourselves,.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never-ending ablutions and exclusive preparation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necessitated by false notions of untouchability. While pretending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to God, we offer worship not to God but to ourselves. This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observance, therefore, is not fulfilled merely by our making friends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untouchables but by loving all life as our own selves.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love for and service of the whole world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merges into ahimsa. Removal of untouchability spells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of barriers between man and man, and between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beings. We find such barriers erected everywhere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world; but here we have been mainly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which has received religious sanction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lakhs and crores of human beings to a state bordering on </w:t>
      </w:r>
      <w:r>
        <w:rPr>
          <w:rFonts w:ascii="Times" w:hAnsi="Times" w:eastAsia="Times"/>
          <w:b w:val="0"/>
          <w:i w:val="0"/>
          <w:color w:val="000000"/>
          <w:sz w:val="22"/>
        </w:rPr>
        <w:t>slavery.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26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Kantu Gajiwala is a resident of Surat and lives in Khapatia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Chakla. I think he gave me Rs. 5 during the march. I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make a khadi-bound diary from the handmade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and send it to him. Because of my arrest,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pursued further. Now get a small diary, of a hundred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pages, bound by anyone who knows the art and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Gajiwala. And write to me when you do so. In any case drop a </w:t>
      </w:r>
      <w:r>
        <w:rPr>
          <w:rFonts w:ascii="Times" w:hAnsi="Times" w:eastAsia="Times"/>
          <w:b w:val="0"/>
          <w:i w:val="0"/>
          <w:color w:val="000000"/>
          <w:sz w:val="22"/>
        </w:rPr>
        <w:t>postcard to him immediately.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53 letters.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59. LETTER TO MAHALAKSHMI MADHAVJI THAKKAR</w:t>
      </w:r>
    </w:p>
    <w:p>
      <w:pPr>
        <w:autoSpaceDN w:val="0"/>
        <w:autoSpaceDE w:val="0"/>
        <w:widowControl/>
        <w:spacing w:line="224" w:lineRule="exact" w:before="108" w:after="0"/>
        <w:ind w:left="463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As your work increases, your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improves. You should improve it still further. You should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 flourish to the characters. For instance, the sign for the sound</w:t>
      </w:r>
      <w:r>
        <w:rPr>
          <w:rFonts w:ascii="Times" w:hAnsi="Times" w:eastAsia="Times"/>
          <w:b w:val="0"/>
          <w:i w:val="0"/>
          <w:color w:val="000000"/>
          <w:sz w:val="22"/>
        </w:rPr>
        <w:t>“u” should be written thus—</w:t>
      </w:r>
      <w:r>
        <w:rPr>
          <w:rFonts w:ascii="Times" w:hAnsi="Times" w:eastAsia="Times"/>
          <w:b w:val="0"/>
          <w:i w:val="0"/>
          <w:color w:val="000000"/>
          <w:sz w:val="24"/>
        </w:rPr>
        <w:t>é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thus— ~. If you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writing each letter of the alphabet as it is printed,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will appear very beautiful. I wish to see you and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perfect in every respect. I do not exaggerate when I say that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all my hopes in you women. I strongly feel that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victory of non-violence depends wholly on women.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60. LETTER TO  MOTIBEHN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overcome your grief now.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for your grief. Read the Gujarati translation every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over and over again. Get Shantu examined by Dr. Haribhai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necessary measures about his teeth. Read a little every day.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3738</w:t>
      </w:r>
    </w:p>
    <w:p>
      <w:pPr>
        <w:autoSpaceDN w:val="0"/>
        <w:autoSpaceDE w:val="0"/>
        <w:widowControl/>
        <w:spacing w:line="292" w:lineRule="exact" w:before="362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61. LETTER TO RAMABEHN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 (JOSHI),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fine letter. I see that Mahalakshmi copies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even in the handwriting of you two.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But, then, does not this increase your responsibility?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 on rising higher in all respects.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strength to do so. He has now provided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you can rise as high as you wish to. “Go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forward”— that is my prayer and my blessing. I had seen even in </w:t>
      </w:r>
      <w:r>
        <w:rPr>
          <w:rFonts w:ascii="Times" w:hAnsi="Times" w:eastAsia="Times"/>
          <w:b w:val="0"/>
          <w:i w:val="0"/>
          <w:color w:val="000000"/>
          <w:sz w:val="22"/>
        </w:rPr>
        <w:t>Wardha those virtues in Mahalakshmi which you describe.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5324</w:t>
      </w:r>
    </w:p>
    <w:p>
      <w:pPr>
        <w:autoSpaceDN w:val="0"/>
        <w:autoSpaceDE w:val="0"/>
        <w:widowControl/>
        <w:spacing w:line="240" w:lineRule="exact" w:before="2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this date though not in Gandhiji’s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LETTER TO ROHINI KANAIYALAL DESAI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ROHINI,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glad to read in Hamidabehn’s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the courage which you displayed.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Kanjibhai’s daughter should be so brave. On reading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I was reminded of a parable in one of the Upanishads.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compares our senses to horses. The human soul is described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charioteer and that which can control these horses, the senses,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a conqueror. That [soul] which lets itself be carried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horses is said to be defeated by them. As you could stop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by the power of your courage, so you and other young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ought to ride the senses and control them. If you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we shall live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are. Show this to Hamidabehn and explain the idea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May God grant you still greater strength and courage. Teach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to Hamidabehn.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2652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recovered completely by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observe the rule for the night. Reduce your work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time, or keep aside your reading, etc., for the time being.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much sleep as you need, you will feel fresher and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same amount of work in less time. Irrespective of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you should let your mind rest between 9 and 4 and lie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sleep. Start doing this immediately. I should be happy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argue about this. You may argue as much as you like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which there is room for argument, but not on this matter.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cultivated friendship with Kamalabehn Lundy?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Dhurandhar that Prof. Limaye has translated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 translation will be soon published.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‘Bheek’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Marathi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‘beek’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10234; also C.W. 6682.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64. LETTER TO NIRMALA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 (AUNT),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imprisonment is real and ours not so. But it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get out of your prison, and it is not in our power to get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ours. You need not get frightened by the bone growth.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sun-bath only in the early morning at the time of sunrise.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of the body where there is bone growth should be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sun’s rays. You will benefit more if you expose the whole body.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simple food, you will certainly be able to digest it.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this, do whatever else Haribhai advises.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9456</w:t>
      </w:r>
    </w:p>
    <w:p>
      <w:pPr>
        <w:autoSpaceDN w:val="0"/>
        <w:autoSpaceDE w:val="0"/>
        <w:widowControl/>
        <w:spacing w:line="292" w:lineRule="exact" w:before="362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65. LETTER TO BALBHADRA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BALBHADRA (OR BUDDHICHAKRA),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is full of praise for you. You have done quite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carding. How nice it would be if you thus worked regularly! </w:t>
      </w:r>
      <w:r>
        <w:rPr>
          <w:rFonts w:ascii="Times" w:hAnsi="Times" w:eastAsia="Times"/>
          <w:b w:val="0"/>
          <w:i w:val="0"/>
          <w:color w:val="000000"/>
          <w:sz w:val="22"/>
        </w:rPr>
        <w:t>Why don’t you write to me?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9210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18"/>
        </w:rPr>
        <w:t>Bheek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(Marathi) means alms; ‘</w:t>
      </w:r>
      <w:r>
        <w:rPr>
          <w:rFonts w:ascii="Times" w:hAnsi="Times" w:eastAsia="Times"/>
          <w:b w:val="0"/>
          <w:i/>
          <w:color w:val="000000"/>
          <w:sz w:val="18"/>
        </w:rPr>
        <w:t>beek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(Gujarati) means fear.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 (ASAR),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Take some rest now before you resume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your handwriting does not become worse. Compare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Radhabehn’s. With a little effort, you will be able to improve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it has improved, it will not become worse again even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9565</w:t>
      </w:r>
    </w:p>
    <w:p>
      <w:pPr>
        <w:autoSpaceDN w:val="0"/>
        <w:autoSpaceDE w:val="0"/>
        <w:widowControl/>
        <w:spacing w:line="292" w:lineRule="exact" w:before="3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67. LETTER TO NARAYAN MORESHWAR KHARE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CHL. PANDITJI,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‘Chi.’ does not seem to go well with ‘Panditji’. I use this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freely these days. Sometimes I even tremble when using it.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fit to claim to be anybody’s father. I frequently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see if I feel the love and sympathy which a father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and am as vigilant as a father should be, and sometimes I tremble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so. I can only state truthfully that I sincerely strive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and console myself with that thought. I certainly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address anyone as ‘Chi.’, my responsibility increases to </w:t>
      </w:r>
      <w:r>
        <w:rPr>
          <w:rFonts w:ascii="Times" w:hAnsi="Times" w:eastAsia="Times"/>
          <w:b w:val="0"/>
          <w:i w:val="0"/>
          <w:color w:val="000000"/>
          <w:sz w:val="22"/>
        </w:rPr>
        <w:t>that extent. I hope God will make me worthy of that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morning processions can produce much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you can make a big contribution in organizing them </w:t>
      </w:r>
      <w:r>
        <w:rPr>
          <w:rFonts w:ascii="Times" w:hAnsi="Times" w:eastAsia="Times"/>
          <w:b w:val="0"/>
          <w:i w:val="0"/>
          <w:color w:val="000000"/>
          <w:sz w:val="22"/>
        </w:rPr>
        <w:t>properly. Please do so.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212. Courtesy: Lakshmibai Khare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48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has been no letter from you?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Do you write to, and keep yourself in touch with,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engaged in picketing work outside the Ashram?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doing so, start writing to them. Remember that you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a mother to many of them. You have no dearth of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daughters. We know that all those daughters are doing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involves danger to their persons. It is but our duty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work. We may not seek it, but when it comes to us unsought,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it and pray for God’s help to succeed in it.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alone who, though outside the Ashram, observe the vows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said to have succeeded in the struggle.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tabs>
          <w:tab w:pos="2062" w:val="left"/>
        </w:tabs>
        <w:autoSpaceDE w:val="0"/>
        <w:widowControl/>
        <w:spacing w:line="234" w:lineRule="exact" w:before="0" w:after="394"/>
        <w:ind w:left="166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668" w:space="0"/>
            <w:col w:w="28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41; also C.W. 8757.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69.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 (TRIVEDI),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Both of us were relieved. We should be happy,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feel sorry, that others of our age do better work than we.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God, World Teacher and Master, has willed for the day,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to grieve over.” We can work only as much as the body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us permits us to do. He who shirks work and does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he is capable of has cause to feel ashamed.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has no such cause at all.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70. LETTER TO BENARSILAL BAZAJ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were arrested and released too !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in all that you do you will be calm,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 I have, therefore, no worry.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9304. Courtesy: Benarsilal Bazaj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71.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Give me details about the work being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Sarbhon. Where are you staying? Are there any men or is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by women? To which place does the old lady belong? How </w:t>
      </w:r>
      <w:r>
        <w:rPr>
          <w:rFonts w:ascii="Times" w:hAnsi="Times" w:eastAsia="Times"/>
          <w:b w:val="0"/>
          <w:i w:val="0"/>
          <w:color w:val="000000"/>
          <w:sz w:val="22"/>
        </w:rPr>
        <w:t>old is she? What work does she do?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9287</w:t>
      </w:r>
    </w:p>
    <w:p>
      <w:pPr>
        <w:autoSpaceDN w:val="0"/>
        <w:autoSpaceDE w:val="0"/>
        <w:widowControl/>
        <w:spacing w:line="292" w:lineRule="exact" w:before="362" w:after="0"/>
        <w:ind w:left="0" w:right="1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LETTER TO RUKMINI BAZAJ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in fact waiting for a letter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 now? Didn’t Vijapur agree with you?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at all about Benarsi. He is a careful man. And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it is only God who protects us.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73.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waiting for one in the hope that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news about Pyarelal. I knew that Pyarelal was here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accidentally saw your wire with the jailor. Afterwards, I got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Chhaganlal [Joshi] giving me news about his bad health.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me that he is all right. I shall know the truth now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next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neglect your work. Have faith. Faith is required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fails you. Isn’t that so? Have no hesitation in telling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fail to do through lethargy or any other cause.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to me will protect you, for the very thought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tell me will prompt you to be regular.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about Ba from here? You yourself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to Mithubehn. She certainly cannot act independently.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there to work under the leadership of Mithubehn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submit to it.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1803</w:t>
      </w:r>
    </w:p>
    <w:p>
      <w:pPr>
        <w:autoSpaceDN w:val="0"/>
        <w:autoSpaceDE w:val="0"/>
        <w:widowControl/>
        <w:spacing w:line="292" w:lineRule="exact" w:before="362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74. LETTER TO MADHAVDAS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the letter from the Ashram that you went and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others. I was glad. How are you? How is Krishna?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recovered her health now? Can you two do any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movement? Where do you live?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 letter. I will of course write to you regularly.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if I have to stop writing letters altogether. You too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writing as you please. By all means eat boiled vegetables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raw. When the vegetable for the day is radish, gourd, pumpkin,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tomato, etc., make a habit of eating a little of it raw.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digest it, you may discontinue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only such changes as suit your body. When you get time,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arithmetic. Is there no letter from Krishna at all?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76. LETTER TO MANIBEHN PARIKH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 (PARIKH),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and tell me if you know now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Narahari’s bone growth. I trust you keep good health.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Do they study and learn anything? How do you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Write to me giving all details. Our being able to write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 quite an uncertain matter. Nobody knows when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stop. There are no such signs just now, but after all a prison is a </w:t>
      </w:r>
      <w:r>
        <w:rPr>
          <w:rFonts w:ascii="Times" w:hAnsi="Times" w:eastAsia="Times"/>
          <w:b w:val="0"/>
          <w:i w:val="0"/>
          <w:color w:val="000000"/>
          <w:sz w:val="22"/>
        </w:rPr>
        <w:t>prison. A prisoner has no personal rights.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food.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1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Mohan’s getting jaundice means some error in regard to his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77. LETTER TO PRABHAVATI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missed a single post. But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letters are not dispatched from here in time. I hope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recovered now. How is it you don’t get any newspapers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a good many in the Ashram, and can send you some. </w:t>
      </w:r>
      <w:r>
        <w:rPr>
          <w:rFonts w:ascii="Times" w:hAnsi="Times" w:eastAsia="Times"/>
          <w:b w:val="0"/>
          <w:i w:val="0"/>
          <w:color w:val="000000"/>
          <w:sz w:val="22"/>
        </w:rPr>
        <w:t>Mother-in-law must have recovered by now.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you about my weight. Both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fine? Can you go out for a daily walk there? Do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pray daily? How do you spend the day? What is the approximate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place? What are Jayaprakash’s plans now?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earn anything? Does he worry about anything?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directly to me, most probably I shall get your letters.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rate, I get such letters. I myself cannot write many letters direct.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3369</w:t>
      </w:r>
    </w:p>
    <w:p>
      <w:pPr>
        <w:autoSpaceDN w:val="0"/>
        <w:autoSpaceDE w:val="0"/>
        <w:widowControl/>
        <w:spacing w:line="292" w:lineRule="exact" w:before="462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78. LETTER TO RANI VIDYAVATI</w:t>
      </w:r>
    </w:p>
    <w:p>
      <w:pPr>
        <w:autoSpaceDN w:val="0"/>
        <w:autoSpaceDE w:val="0"/>
        <w:widowControl/>
        <w:spacing w:line="266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use the formal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aap’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addressing you. But can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expressed through words? Love is related to the heart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through the heart. When words come from the heart,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have some meaning. Tara’s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sad story. If Tara is firm, if she </w:t>
      </w:r>
      <w:r>
        <w:rPr>
          <w:rFonts w:ascii="Times" w:hAnsi="Times" w:eastAsia="Times"/>
          <w:b w:val="0"/>
          <w:i w:val="0"/>
          <w:color w:val="000000"/>
          <w:sz w:val="22"/>
        </w:rPr>
        <w:t>has humility, courage and tolerance, she can leave the house of her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live with you in the Ashram. You alone can know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her refuge. Through humility, Tara will be able to win over her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in the end. That is the certain result of satyagraha.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there should be sincere love even for the oppressor. Just as fire </w:t>
      </w:r>
      <w:r>
        <w:rPr>
          <w:rFonts w:ascii="Times" w:hAnsi="Times" w:eastAsia="Times"/>
          <w:b w:val="0"/>
          <w:i w:val="0"/>
          <w:color w:val="000000"/>
          <w:sz w:val="22"/>
        </w:rPr>
        <w:t>is always extinguished by water, anger is also calmed down by love.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How is Laxmi Devi? We should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her. How is Jang Bahadur?</w:t>
      </w:r>
    </w:p>
    <w:p>
      <w:pPr>
        <w:autoSpaceDN w:val="0"/>
        <w:autoSpaceDE w:val="0"/>
        <w:widowControl/>
        <w:spacing w:line="220" w:lineRule="exact" w:before="86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seen Laxmi Devi’s handwriting. My blessings to her.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5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LETTER TO MIRABEHN</w:t>
      </w:r>
    </w:p>
    <w:p>
      <w:pPr>
        <w:autoSpaceDN w:val="0"/>
        <w:autoSpaceDE w:val="0"/>
        <w:widowControl/>
        <w:spacing w:line="266" w:lineRule="exact" w:before="2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Coimbatore letter before me. It is remarkable how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kept on the whole in the midst of the tremendous rush. It is </w:t>
      </w:r>
      <w:r>
        <w:rPr>
          <w:rFonts w:ascii="Times" w:hAnsi="Times" w:eastAsia="Times"/>
          <w:b w:val="0"/>
          <w:i w:val="0"/>
          <w:color w:val="000000"/>
          <w:sz w:val="22"/>
        </w:rPr>
        <w:t>a sign of mental calm I expect.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did offer to send me a bamboo charkha. I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fault was mine in that I did not master the detailed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when there was ample opportunity for so doing. I am now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by mastering it by making mistakes. I see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adjustment have much to do both with speed and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I am getting on. I am by no means despondent.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fatigue is gone. There need be no anxiety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wheel. Kaka is at your wheel. He can’t yet get more than 80 </w:t>
      </w:r>
      <w:r>
        <w:rPr>
          <w:rFonts w:ascii="Times" w:hAnsi="Times" w:eastAsia="Times"/>
          <w:b w:val="0"/>
          <w:i w:val="0"/>
          <w:color w:val="000000"/>
          <w:sz w:val="22"/>
        </w:rPr>
        <w:t>rounds per hour.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Mrs. Asher’s miscarriage. The chief thing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is to impose restraint upon their carnal desires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if they expect a full-grown healthy baby and Mrs. Asher is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a strong and healthy mother. To this end they should live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if need be. Of course this restraint is in addition to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open-air life and plenty of gentle exercise. It would do 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good if she would take Kuhne baths both hip and sitz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if she follows the course for three years and has patience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new woman. You may pass this on to Mrs. Asher if you like.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walks must still be confined. But I am keeping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thinking about it make the time fly. And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I get good sleep which to me means more than food.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translating the 65th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yet a long distance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cover. I rarely get time to do more than one and I have not yet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one per day. Though therefore the progress is steady, it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slow.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5411. Courtesy: Mirabehn; also G.N. 9645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ANAND T. HINGORANI</w:t>
      </w:r>
    </w:p>
    <w:p>
      <w:pPr>
        <w:autoSpaceDN w:val="0"/>
        <w:autoSpaceDE w:val="0"/>
        <w:widowControl/>
        <w:spacing w:line="266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feeling well in both body and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your moral progress the greater will be Father’s reconciliation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happiness. The only way to serve elders and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is to do the right thing without ostentation and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irritated. I know this is more easily said than done. But it has got </w:t>
      </w:r>
      <w:r>
        <w:rPr>
          <w:rFonts w:ascii="Times" w:hAnsi="Times" w:eastAsia="Times"/>
          <w:b w:val="0"/>
          <w:i w:val="0"/>
          <w:color w:val="000000"/>
          <w:sz w:val="22"/>
        </w:rPr>
        <w:t>to be done.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well.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81. LETTER TO MANIBEHN PATEL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1930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(PATEL),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as you wanted me to write. But goodness knows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its destination. They allowed me to send your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Father to read. Write if you get the necessary permission.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use of the enforced rest you have got.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too I consider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service. Take good care of your health. Draw up a </w:t>
      </w:r>
      <w:r>
        <w:rPr>
          <w:rFonts w:ascii="Times" w:hAnsi="Times" w:eastAsia="Times"/>
          <w:b w:val="0"/>
          <w:i w:val="0"/>
          <w:color w:val="000000"/>
          <w:sz w:val="22"/>
        </w:rPr>
        <w:t>regularprogramme of work. Let me know what food you get.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74</w:t>
      </w:r>
    </w:p>
    <w:p>
      <w:pPr>
        <w:autoSpaceDN w:val="0"/>
        <w:autoSpaceDE w:val="0"/>
        <w:widowControl/>
        <w:spacing w:line="292" w:lineRule="exact" w:before="34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82. FRAGMENT OF LETTER TO CHHAGANLAL JOSHI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1930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smell mental violence even from here. People have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non-violence as a religious principle, but even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adopted it as a policy is evidence of a great change.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they will one day appreciate it as a religious principle.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ourselves living embodiments of non-violence, we would,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was unfavourable to it, be twice as vigilant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as much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when the atmosphere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don’t pay much attention to the danger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which you mention, since we always condone men’s misdeeds.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indeed that women have come out. About those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successful from the test, we will say that they have really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vows and have understood the meaning of dharma.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falls despite her striving, she will strive again and rise.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had been secretly nursing gross desires and,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now, gratifies them, we should know that she did not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put in the Arthur Road Prison,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The year has been supplied by the addressee.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observe the vows and that her hypocrisy has been exposed.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welcome that too.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fear, therefore, and don’t worry on their account.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us take care of himself or herself. It is for God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even a few of us remain pure, they will save those who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path. Personally I am confident that a good many of 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pure. I don’t like the present state of affairs in which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classes have become a mixed crowd. But it is inevitable.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can write with self-respect, my effort through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continue. I strive through prayers too; no one can prevent me </w:t>
      </w:r>
      <w:r>
        <w:rPr>
          <w:rFonts w:ascii="Times" w:hAnsi="Times" w:eastAsia="Times"/>
          <w:b w:val="0"/>
          <w:i w:val="0"/>
          <w:color w:val="000000"/>
          <w:sz w:val="22"/>
        </w:rPr>
        <w:t>from doing that.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204-5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LETTER TO NARANDAS GANDHI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14/16, 1930</w:t>
      </w:r>
    </w:p>
    <w:p>
      <w:pPr>
        <w:autoSpaceDN w:val="0"/>
        <w:autoSpaceDE w:val="0"/>
        <w:widowControl/>
        <w:spacing w:line="212" w:lineRule="exact" w:before="15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follow your hint concerning the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Chhaganlal Joshi. You or Gangabehn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correspondence with the women who have settled down for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places outside the Ashram. If it seems necessary and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find time, Gangabehn should even pay visits to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Lapses will occur in some of them, but we need not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We should remain, and see that others, too, remain,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vigilant and leave the result to God. What indeed is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comparison to the degree of self-control we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and wish to see in others? Whatever that is, we wish to follow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path. We wish to uphold the fullest freedom for women.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we miss the path on our way, if we stumble, are pricked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thorns or fall down. I gave the letter on Tuesday as usual,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posted late by the office here either deliberately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negligence. I have not complained. You should,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whenever you do not get the letters in time.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Punjabhai has returned. Have you appointed anyone from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after him? I am writing to Manibhai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the memory of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lying with Reva-</w:t>
      </w:r>
      <w:r>
        <w:rPr>
          <w:rFonts w:ascii="Times" w:hAnsi="Times" w:eastAsia="Times"/>
          <w:b w:val="0"/>
          <w:i w:val="0"/>
          <w:color w:val="000000"/>
          <w:sz w:val="22"/>
        </w:rPr>
        <w:t>shankerbhai.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Mrs. Zaulinger that I am awaiting her reply. She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anything she wishes to without any hesitation. You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in regard to Kamalabehn Lundy. For the present it is best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say or write nothing. There is plenty of silent service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do. Balbhadra has done fine work indeed in carding. This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refuse to regard a person as too dull-minded for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thing and go on encouraging him, the result is bound to be good.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on all right just now. As usual I take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curds. Instead of raisins and dates, I eat daily seven or eight tomatoes,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big-sized, baked sweet potatoes and about six spoons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 or any other vegetable that is available. This helps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stools. I drink at 7.30 in the morning the juice of one lemon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hot water and salt. In the afternoon, I take the juice of one lemon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soda bicarb. If this regimen suits me, it will solve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and effect considerable economy. I get the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grows in the garden here. If we count the expenditure,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don’t. think it exceeds two annas daily, whereas raisins and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cost every day not less than six annas. Those who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constipation may try this diet. I cannot say that it will benefit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myself, too, I cannot yet say that the good effect will last.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followed, any other food should be avoided. The baked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potatoes should be eaten by themselves and chewed well.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dipped in milk or curds. Probably it will do no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eats the skin. I do eat some. Because of my delicate stomach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eat all. Anybody else who has a similar stomach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this experiment should also avoid the skin. I would be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could find my sandals. Kusum is bound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She may have entrusted them to Premabehn.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sent the cotton send it even by post in the last resort.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belts, one of six strings and the other of eight strings, were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too thin. They come off the pulley and go on revolving without</w:t>
      </w:r>
    </w:p>
    <w:p>
      <w:pPr>
        <w:autoSpaceDN w:val="0"/>
        <w:autoSpaceDE w:val="0"/>
        <w:widowControl/>
        <w:spacing w:line="220" w:lineRule="exact" w:before="40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Manibhai Revashanker Zaveri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Rajchandra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the latter. Do not send me new ones in their place. Some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with me and I will somehow manage to make others.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let me know a simpler method because such a method would </w:t>
      </w:r>
      <w:r>
        <w:rPr>
          <w:rFonts w:ascii="Times" w:hAnsi="Times" w:eastAsia="Times"/>
          <w:b w:val="0"/>
          <w:i w:val="0"/>
          <w:color w:val="000000"/>
          <w:sz w:val="22"/>
        </w:rPr>
        <w:t>save my time.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ended a little while ago and Kakasaheb read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Ramdas’s letter to him. Ramdas says in it that he wrote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which I have not received. I was very happy that Ramdas gave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Kakasaheb detailed information about his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When he is released from jail, we shall be able to write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 shall then get any letter written by him if I can keep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send you the letters in cloth-lined envelopes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me only the envelopes received from you. I retain their 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returning them, so that you may be able to use them again.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 could have made them smaller and used them.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September 16, 1930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papers about Ba having been harassed in Surat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police. Is there any truth in the report?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that to live man must work, first came home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reading Tolstoy’s writings on bread labour. But even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begun to pay homage to it after reading Ruskin’s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‘jatmahenat’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translation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‘bread labour’. Literally it means labour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law that man must earn his bread by labouring with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was first stressed, not by Tolstoy but by an obscure Russian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named T. M. Bondoref. Tolstoy took it from him and gave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wider publicity when he accepted it. In my view, the same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set forth in Chapter III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are told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eats without offering sacrifice eats stolen food. Sacrifice 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 bread labour. Be that as it may, that verse is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>our observance.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too, leads us to an identical conclusion. How can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do body labour have the right to eat?  “In the sweat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brow shalt thou eat thy bread,” says the Bible. A millionaire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carry on for long, and will soon get tired of his life, if he rolls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bed all day long and is even helped to his food.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induces hunger by exercise and helps himself to the food he eats. If </w:t>
      </w:r>
      <w:r>
        <w:rPr>
          <w:rFonts w:ascii="Times" w:hAnsi="Times" w:eastAsia="Times"/>
          <w:b w:val="0"/>
          <w:i w:val="0"/>
          <w:color w:val="000000"/>
          <w:sz w:val="22"/>
        </w:rPr>
        <w:t>everyone, whether rich or poor, has thus to take exercise in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form, why should it not assume the form of productive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i.e., bread labour? No one asks the cultivator to inhale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or to use his muscles. And more than nine-tenths of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by tilling the soil. How much happier, healthier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would the world become if the remaining tenth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overwhelming majority at least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enough for their food. And many hardships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would be easily redressed if such people took a hand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invidious distinctions of rank would be abolished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 acknowledged the obligation of bread labour.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these distinctions have invaded even the varna system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a trace of it originally. There is a world-wide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capital and labour, and the poor envy the rich. If all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bread, distinctions of rank would be obliterated;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be there, but they would deem themselves only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 and would use it mainly in the public interest.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a veritable blessing to one who would observe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Truth and make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This labour can truly be related to agriculture alone.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any rate everybody is not in a position to take to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can, therefore, spin or weave, or take up carpentry or smithery,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tilling the soil, always regarding agriculture, however,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ideal. Everyone must be his own scavenger. Evacuation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eating; and the best thing would be for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his own waste. If this is impossible, each family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own scavenging. I have felt for years that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radically wrong where scavenging has been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a separate class in society. We have no historical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first assigned the lowest status to this essential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Whoever he was, he did us no good. We should, from our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have the idea impressed upon our minds that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scavengers, and the easiest way of doing so is for everyone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this to commence bread labour as a scavenger. Scavenging, </w:t>
      </w:r>
      <w:r>
        <w:rPr>
          <w:rFonts w:ascii="Times" w:hAnsi="Times" w:eastAsia="Times"/>
          <w:b w:val="0"/>
          <w:i w:val="0"/>
          <w:color w:val="000000"/>
          <w:sz w:val="22"/>
        </w:rPr>
        <w:t>thus intelligently taken up,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one to understand religion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truer light. If children, the old and those disabled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do not do bread labour, that should not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the law of bread labour.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is, as it were, included in the mother. If nature’s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violated, the old would not be disabled and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disease.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Khurshedbehn that, if she requires money, she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obtaining it from the Ashram. If she got it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source, it would pain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55 letters.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PATRICK QUINN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QUINN,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both waited for you last evening in accordance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Please send yesterday’s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Could you not arrange to have it sent at the regular hour </w:t>
      </w:r>
      <w:r>
        <w:rPr>
          <w:rFonts w:ascii="Times" w:hAnsi="Times" w:eastAsia="Times"/>
          <w:b w:val="0"/>
          <w:i w:val="0"/>
          <w:color w:val="000000"/>
          <w:sz w:val="22"/>
        </w:rPr>
        <w:t>daily?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(3) Please send also the Ashram post. It was due yesterday.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I expect a parcel from the Ashram containing sandals and </w:t>
      </w:r>
      <w:r>
        <w:rPr>
          <w:rFonts w:ascii="Times" w:hAnsi="Times" w:eastAsia="Times"/>
          <w:b w:val="0"/>
          <w:i w:val="0"/>
          <w:color w:val="000000"/>
          <w:sz w:val="22"/>
        </w:rPr>
        <w:t>cotton.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(5) Any other parcels of books and magazines. I have of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pamphlet called </w:t>
      </w:r>
      <w:r>
        <w:rPr>
          <w:rFonts w:ascii="Times" w:hAnsi="Times" w:eastAsia="Times"/>
          <w:b w:val="0"/>
          <w:i/>
          <w:color w:val="000000"/>
          <w:sz w:val="22"/>
        </w:rPr>
        <w:t>Caesar or Christ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 should be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Pt. III, p. 287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LETTER TO GULAM RASOOL QURESHI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in paying a visit to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 would never come near me when I was there. No wonder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remembers me now. Whenever she saw me, she would run away.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there with Imam Saheb to look after him, I am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in my mind about him. Amina’s courage is boundless.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her having given her name as a volunteer, how will she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the children in jail with her if she is imprisoned?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she did whatever she could remaining at home.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that she is ready to go to jail if it becomes necessary.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6652</w:t>
      </w:r>
    </w:p>
    <w:p>
      <w:pPr>
        <w:autoSpaceDN w:val="0"/>
        <w:autoSpaceDE w:val="0"/>
        <w:widowControl/>
        <w:spacing w:line="292" w:lineRule="exact" w:before="342" w:after="0"/>
        <w:ind w:left="0" w:right="11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86. LETTER TO KAMALA NEVATIA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 (RAMESH WARDAS),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at last. So you understood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that you should write to me. Don’t be lazy in future.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health? Write to me from time to time. If you do so,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you to shake off your laziness. Did you meet Kikibehn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in Karachi?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3042</w:t>
      </w:r>
    </w:p>
    <w:p>
      <w:pPr>
        <w:autoSpaceDN w:val="0"/>
        <w:autoSpaceDE w:val="0"/>
        <w:widowControl/>
        <w:spacing w:line="220" w:lineRule="exact" w:before="15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T. Gidwani’s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87. LETTER TO RALIATBEHN VRINDAVANDAS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 tells me in her letter that you sometimes think about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natural that you should. On my part, I think about you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I see your face in my mind and remember Narottamdas,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face resembles his. May God give you and Mother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Jai Shrikrishna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OKIBEHN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I were free you would be the first visitor I would be seeing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tomorrow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been many days since I last saw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Do keep writing to me. Is your health all right?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Nirmalabehn that I have not forgotten her. Her innocent face often </w:t>
      </w:r>
      <w:r>
        <w:rPr>
          <w:rFonts w:ascii="Times" w:hAnsi="Times" w:eastAsia="Times"/>
          <w:b w:val="0"/>
          <w:i w:val="0"/>
          <w:color w:val="000000"/>
          <w:sz w:val="22"/>
        </w:rPr>
        <w:t>swims in my ken. What is Indu doing?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11553</w:t>
      </w:r>
    </w:p>
    <w:p>
      <w:pPr>
        <w:autoSpaceDN w:val="0"/>
        <w:autoSpaceDE w:val="0"/>
        <w:widowControl/>
        <w:spacing w:line="240" w:lineRule="exact" w:before="2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birthday according to the Vikram calendar fell on September 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89. LETTER TO RAMESHWARDAS PODDAR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 (DHULIA),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As you have survived the snake-bite,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exact more service from you. What treatment did you have?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snake poisonous? God will give you peace. Be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kalpadruma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for us.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175</w:t>
      </w:r>
    </w:p>
    <w:p>
      <w:pPr>
        <w:autoSpaceDN w:val="0"/>
        <w:autoSpaceDE w:val="0"/>
        <w:widowControl/>
        <w:spacing w:line="292" w:lineRule="exact" w:before="342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90.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 (BABU),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grown really wise. From now on,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letters, you will receive my letters too. So,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store-keeperess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become very strong in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is older than I am but he considers me his elder.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 is older than his uncle, it is the custom, is it not, that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uncle can bless the nephew. Do you understand me now?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Anandi is missing me, all of you must keep her in good </w:t>
      </w:r>
      <w:r>
        <w:rPr>
          <w:rFonts w:ascii="Times" w:hAnsi="Times" w:eastAsia="Times"/>
          <w:b w:val="0"/>
          <w:i w:val="0"/>
          <w:color w:val="000000"/>
          <w:sz w:val="22"/>
        </w:rPr>
        <w:t>cheer.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9890. Courtesy: Shardabehn G. Chokhawala</w:t>
      </w:r>
    </w:p>
    <w:p>
      <w:pPr>
        <w:autoSpaceDN w:val="0"/>
        <w:autoSpaceDE w:val="0"/>
        <w:widowControl/>
        <w:spacing w:line="220" w:lineRule="exact" w:before="22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mythical tree which grants all wishes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an arbitrary feminine form in Gujarati.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long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your health is good, I need make no suggestion.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cultivate contacts with those two European ladies?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been doing so, do so now.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it seems that God has given over your whole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This will remain true till the 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part of the country does Sushila belong who sends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good wishes in English? The name is Gujarati or Marathi.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Tamil. If she is a Tamil, she may be excused. If not,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send her good wishes in her mother tongue.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10235; also C.W. 6683.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92. LETTER TO LAKSHMIBEHN KHARE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 (KHARE),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joining the picketing will prove a shield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As these are all novel experiences some are likely to get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we should not retrace our steps. You have inexhaustible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to good use and bring credit to yourself as well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276. Courtesy: Lakshmibehn Khare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occasion of Gandhiji’s birthday the addressee had offered to dedicate </w:t>
      </w:r>
      <w:r>
        <w:rPr>
          <w:rFonts w:ascii="Times" w:hAnsi="Times" w:eastAsia="Times"/>
          <w:b w:val="0"/>
          <w:i w:val="0"/>
          <w:color w:val="000000"/>
          <w:sz w:val="18"/>
        </w:rPr>
        <w:t>her life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LETTER TO R. V. MARTIN</w:t>
      </w:r>
    </w:p>
    <w:p>
      <w:pPr>
        <w:autoSpaceDN w:val="0"/>
        <w:autoSpaceDE w:val="0"/>
        <w:widowControl/>
        <w:spacing w:line="264" w:lineRule="exact" w:before="148" w:after="0"/>
        <w:ind w:left="463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unburden myself of my second difficulty.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 word of what you have told me about the charges of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in this prison. Yet I cannot dispel from my mind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have appeared in the Press. The writers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lied about everything. I am sure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are gross exaggerations. I hope that most are,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believe that all are false. But my mind is disturbed.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things you do not know; there must be things which you look at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angle and the prisoners concerned from another.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in the circumstances seems to be plain. I must ask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see them occasionally, if I may not be permitted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told you I desire no privileges. What comforts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me may be taken away from me. If I am isolated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comforts, they mean little to me, whereas isolation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me. I desire no comforts that may not be allowed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 suffering from the same physical disabilities as I.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classification which, in my opinion, is degrading.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myself comforts which the other prisoners like me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enjoy, I do so because of my physical needs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would fain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health if it has to be purchased by the sacrifice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serving my companions, many of whom I know and none </w:t>
      </w:r>
      <w:r>
        <w:rPr>
          <w:rFonts w:ascii="Times" w:hAnsi="Times" w:eastAsia="Times"/>
          <w:b w:val="0"/>
          <w:i w:val="0"/>
          <w:color w:val="000000"/>
          <w:sz w:val="22"/>
        </w:rPr>
        <w:t>of whom I consider to be in any way inferior to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bear the separation so long as I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all was well. But the knowledge that young Ratilal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more, that Pyarelal who is like a son to me has been suffering,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elderly Narsinhabhai was near death’s door and the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in the Press have awakened me to a sense of my duty,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strive to the utmost of my ability to establish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draft available in S.N. 19980. In the source the word is obli-terated.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it is not in your or the I. G. P.’s power to grant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requested. I would therefore ask you please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before the Government and secure an early reply.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as prisoner I have no rights and no choice as to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body. But I know also that the upkeep of my body requires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I should no longer be interested [in]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that cannot be used for the service that the dweller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yearns after. I am human. Even as a prisoner I cannot divest myself of </w:t>
      </w:r>
      <w:r>
        <w:rPr>
          <w:rFonts w:ascii="Times" w:hAnsi="Times" w:eastAsia="Times"/>
          <w:b w:val="0"/>
          <w:i w:val="0"/>
          <w:color w:val="000000"/>
          <w:sz w:val="22"/>
        </w:rPr>
        <w:t>the human in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not give the assurance, perhaps you will be able to give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any be required, that my presence among my companions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used to subvert discipline but on the contrary, it is highly likely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promote it. The moral code of a civil resister requires him willingly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submit to all prison discipline that is not in conflict with self-respect.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 I would like to draw the Government’s attention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fact that when a somewhat similar incident occurred in 1923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prison, I was allowed to see two prisoners with the result that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be a grave tragedy was averted.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present Inspector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of Police is aware of the facts of the case.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3852; also Bombay Secret Abstract, 750(5)/A, p. 207</w:t>
      </w:r>
    </w:p>
    <w:p>
      <w:pPr>
        <w:autoSpaceDN w:val="0"/>
        <w:autoSpaceDE w:val="0"/>
        <w:widowControl/>
        <w:spacing w:line="292" w:lineRule="exact" w:before="302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94.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do not become impatient,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get the strength to put your ideals into practice. As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indigestion if we start eating all at once, so also we fail in our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try to put anything in practice without first judging 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gives rise to despair. If we ourselves cannot judge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we should follow the advice of some person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we have faith and who has given the advice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our capacity. It will be enough if, after pouring out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 before Gangabehn, you do what she asks you to do.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9566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Jail Superintendent, Yeravada”, 12-2-1923.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LETTER TO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Many kisses to Mian Abdul Majid.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Sultana, she would not even let me touch her. How is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now? Take proper care about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kept up your study of Urdu?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6658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96.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God has given us wings, no doubt,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use them. If we forget the body, can’t we fly as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wings? We are where our mind is. Don’t we sometimes feel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body is in one place, our mind is in another? Where is the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dead? I know it is easy to say this, but difficult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spirit. But, as you had mentioned wings, I have poured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wisdom. You may follow it only to the extent that you can.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rather strange that you don’t get my letters.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about this. I have not let a single week pass without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keep good health. The weight is 103. Instead of raisins, I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gourd or some other vegetable. Milk and curds remain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Kakasaheb, too, is in good health. He gains one pound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worry about us at all. How is Mrityunjaya?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go out for a daily walk there?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3371</w:t>
      </w:r>
    </w:p>
    <w:p>
      <w:pPr>
        <w:autoSpaceDN w:val="0"/>
        <w:autoSpaceDE w:val="0"/>
        <w:widowControl/>
        <w:spacing w:line="292" w:lineRule="exact" w:before="362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98.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hear that you yourself are ill. How is that?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mosquitoes, you should ignore what others say and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mosquito-net. If you cannot fix one, you may rub kerosene [on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body]. I cannot straightway request the authorities to keep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had not made such a request even for Kaka.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who transferred him. I am, however, trying to see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 request to be permitted to see him as soon as I heard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suffering from diarrhoea. He is better now. You should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know who are lodged in this jail. You should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confined in a cage. You should have written to me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you knew.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8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68 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3040"/>
              <w:gridCol w:w="3040"/>
            </w:tblGrid>
            <w:tr>
              <w:trPr>
                <w:trHeight w:hRule="exact" w:val="566"/>
              </w:trPr>
              <w:tc>
                <w:tcPr>
                  <w:tcW w:type="dxa" w:w="4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6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Gujarati: G.N. 1804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15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LETTER TO BHAGWANJI PANDYA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Overcome your resentment of Manibehn.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she is your wife. Regard her as one of the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Also forget the children that are with her. Regard them 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Since you are susceptible to carnal urge,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have no right to [accept] service from Manibehn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sister. You should not call to mind whom you have to forget;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therefore, all worry on her account and shake the burden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Show this letter to Gangabehn who will help you to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Give up jaggery. I would recommend milk even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only half a seer of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26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Pandya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C.W. 324. Courtesy: Bhagwanji Purushottam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MANSHANKAR J. TRIVEDI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feel easy in mind now that you have calmed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student has grown up and can think for himself,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persuaded to do willingly will bear fruit. How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take to spin 1,000 rounds? What was the count of the yarn?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its strength and degree of evenness? Write to me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me these details.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clever. You try to evade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pretext or another. And if from making speeches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dictator; a person like me would have to live in constant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Jamnalal seems to have established his business well in Nasik.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he would. No one can escape him. Formerly Madu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me, but now she has become lethargic like you.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as lethargic as she is, I shall have to issue an order to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her from you. How is her health now? Is Om as mischievous as ever?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72</w:t>
      </w:r>
    </w:p>
    <w:p>
      <w:pPr>
        <w:autoSpaceDN w:val="0"/>
        <w:autoSpaceDE w:val="0"/>
        <w:widowControl/>
        <w:spacing w:line="292" w:lineRule="exact" w:before="362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LETTER TO SATYADEVI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SATYADEVI,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get your Gujarati corrected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someone. Are you keeping up the drawing? Don’t you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now and then? Is Dharmakumar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naughty?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Virat Vatsalata, </w:t>
      </w:r>
      <w:r>
        <w:rPr>
          <w:rFonts w:ascii="Times" w:hAnsi="Times" w:eastAsia="Times"/>
          <w:b w:val="0"/>
          <w:i w:val="0"/>
          <w:color w:val="000000"/>
          <w:sz w:val="18"/>
        </w:rPr>
        <w:t>p. 34</w:t>
      </w:r>
    </w:p>
    <w:p>
      <w:pPr>
        <w:autoSpaceDN w:val="0"/>
        <w:autoSpaceDE w:val="0"/>
        <w:widowControl/>
        <w:spacing w:line="220" w:lineRule="exact" w:before="14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 containing your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I have not reproached you at all. What right have I to reproach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here? I have only warned you. A volunteer, man or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cautious, gets defeated. Knowing your nature,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you. Those whose means are truth and non-violence,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guide God who is known as Truth. That is the gist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stanza of the last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Adhering to it as if clinging to a </w:t>
      </w:r>
      <w:r>
        <w:rPr>
          <w:rFonts w:ascii="Times" w:hAnsi="Times" w:eastAsia="Times"/>
          <w:b w:val="0"/>
          <w:i w:val="0"/>
          <w:color w:val="000000"/>
          <w:sz w:val="22"/>
        </w:rPr>
        <w:t>tree, leap as far as you can. god will protect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11177.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BHARATI SARABHAI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BHARATI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 written in such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You have a perfect right to write to me. I should like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if you wrote to all your brothers and sisters. My circle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is vast and I am constantly adding to it. Some jealous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order to denigrate the old, have made fun of them,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children. If the old really become as innocent as children,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denigration will be turned into praise. I cherish the hope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certificate and so continue to enlarge my circle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All you brothers and sisters should join that circle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good. You must devote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</w:t>
      </w:r>
      <w:r>
        <w:rPr>
          <w:rFonts w:ascii="Times" w:hAnsi="Times" w:eastAsia="Times"/>
          <w:b/>
          <w:i w:val="0"/>
          <w:color w:val="000000"/>
          <w:sz w:val="22"/>
        </w:rPr>
        <w:t xml:space="preserve">l] .k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5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7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11274. Courtesy: Sarabhai Foundation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Ambalal Sarabhai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105. LETTER TO CHANDRAKANTA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well that you have sought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company. Try to understand her. Do learn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nursing. You may if you wish add salt to the curd,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that adding salt only changes the sour taste of curd,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neutralize the acidity. I therefore suggest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 tastes sour you should add soda to it. Soda neutralizes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acid in the curd. The acid combines with the soda and evaporatesin </w:t>
      </w:r>
      <w:r>
        <w:rPr>
          <w:rFonts w:ascii="Times" w:hAnsi="Times" w:eastAsia="Times"/>
          <w:b w:val="0"/>
          <w:i w:val="0"/>
          <w:color w:val="000000"/>
          <w:sz w:val="22"/>
        </w:rPr>
        <w:t>the form of carbolic acid gas, leaving the curd sweet.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106.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point out a flaw in your calculation. If you “return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compliment”, you should find out the love notes I send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love may be measured arithmetically your notes must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long as all my notes put together. But thank God!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ignores and falsifies both arithmetic and geometry. Yes, Kamalabehn </w:t>
      </w:r>
      <w:r>
        <w:rPr>
          <w:rFonts w:ascii="Times" w:hAnsi="Times" w:eastAsia="Times"/>
          <w:b w:val="0"/>
          <w:i w:val="0"/>
          <w:color w:val="000000"/>
          <w:sz w:val="22"/>
        </w:rPr>
        <w:t>is doing very well indeed.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10091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Kamalabehn Lundy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107. LETTER TO MIRABEHN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Calcutta letter. You are having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Seekers after Truth turn every one of these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hope the little illness you had was but a passing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yourself again quickly. I hope you had the rest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I am daily making slight improvements in the travelling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gives me less and less trouble. It is wonderful what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ofdetails you have to attend to when you have not a perfected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but a contrivance to help the cunning of your hands.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mastery over the wheel, the greater is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the less the fatigue. Kaka is still struggling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He has much past neglect to make up for. He says,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becomea spinner only here. Before, he was spinning but he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spinner. You know what I mean. A man can make a table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cabinet-maker. The change to vegetables persists.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setback nor is there visible further progress. I want to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 full trial. Dr. Mehta sent word that perhaps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 might induce constipation. I have therefore dropped them </w:t>
      </w:r>
      <w:r>
        <w:rPr>
          <w:rFonts w:ascii="Times" w:hAnsi="Times" w:eastAsia="Times"/>
          <w:b w:val="0"/>
          <w:i w:val="0"/>
          <w:color w:val="000000"/>
          <w:sz w:val="22"/>
        </w:rPr>
        <w:t>today. Tomatoes are a daily adjunct and a green vegetable.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give my love to friends wherever you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5412. Courtesy: Mirabehn; also G.N. 9646</w:t>
      </w:r>
    </w:p>
    <w:p>
      <w:pPr>
        <w:autoSpaceDN w:val="0"/>
        <w:autoSpaceDE w:val="0"/>
        <w:widowControl/>
        <w:spacing w:line="220" w:lineRule="exact" w:before="16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her arrival at Howrah Mirabehn was forbidden from joining 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which was to take her round the city. Nevertheless she proceeded to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procession which was lathi-charged. She was taken to a police station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leave. Some university students who shouted at the police for being 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women were mercilessly beaten. The incidents which led to a hartal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are described, in some detail by Mirabehn in her autobiography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Spirit’s </w:t>
      </w:r>
      <w:r>
        <w:rPr>
          <w:rFonts w:ascii="Times" w:hAnsi="Times" w:eastAsia="Times"/>
          <w:b w:val="0"/>
          <w:i/>
          <w:color w:val="000000"/>
          <w:sz w:val="18"/>
        </w:rPr>
        <w:t>Pilgrimage</w:t>
      </w:r>
      <w:r>
        <w:rPr>
          <w:rFonts w:ascii="Times" w:hAnsi="Times" w:eastAsia="Times"/>
          <w:b w:val="0"/>
          <w:i w:val="0"/>
          <w:color w:val="000000"/>
          <w:sz w:val="18"/>
        </w:rPr>
        <w:t>, pp. 115-7.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6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LETTER TO GANGABEHN VAIDYA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don’t get a letter from you, I cannot help feeling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something is wrong. Why should you feel depressed? Whenever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so, you should immediately pass on your depression to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your age, from the very first day that I met you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regarded you as a dear daughter. I can be both a father and a mother.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should, therefore, immediately let me share your depression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be at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feel like coming to see Kaka, take the plunge some time.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guilty of one mistake, that she went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Bhagwanji. Nevertheless, as long as she is eager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struggle for self-improvement, we should let her remain.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experiments are certainly dangerous. God will see us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them all, if we have but faith in Him.</w:t>
      </w:r>
    </w:p>
    <w:p>
      <w:pPr>
        <w:autoSpaceDN w:val="0"/>
        <w:autoSpaceDE w:val="0"/>
        <w:widowControl/>
        <w:spacing w:line="220" w:lineRule="exact" w:before="66" w:after="1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pp. 41-2; also C.W. 8758.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2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109. LETTER TO KAMALNAYAN BAJAJ</w:t>
      </w:r>
    </w:p>
    <w:p>
      <w:pPr>
        <w:autoSpaceDN w:val="0"/>
        <w:autoSpaceDE w:val="0"/>
        <w:widowControl/>
        <w:spacing w:line="224" w:lineRule="exact" w:before="108" w:after="0"/>
        <w:ind w:left="463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write a clear hand.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formed but not clear. They will not improve later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trouble now. By all means go to Ajmer. Do write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from there too. Do not neglect your health.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Ashirwad, </w:t>
      </w:r>
      <w:r>
        <w:rPr>
          <w:rFonts w:ascii="Times" w:hAnsi="Times" w:eastAsia="Times"/>
          <w:b w:val="0"/>
          <w:i w:val="0"/>
          <w:color w:val="000000"/>
          <w:sz w:val="18"/>
        </w:rPr>
        <w:t>p. 277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110. LETTER TO NARAYAN MORESHWAR KHARE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with a little effort that I can bring myself to put ‘Chi.’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name. I do feel for you the love which ‘Chi.’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but I may not have always shown it outwardly.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Learn carding quickly. As for spinning, set apart, if possible,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time for it. The absence of love of khadi which you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you is but a reflection of some deficiency in us. We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the khadi movement. Just as if the sun shines with less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temperature around is bound to go down, so also if we “shine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heat”, that is, if we are lukewarm ourselves about khadi,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there should be a lack of warmth outside? But love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from outside; it must spring from within. If we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love to spring from within us, good results are bound to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indeed that Rambhau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Almora.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213. Courtesy: Lakshmibai Khare</w:t>
      </w:r>
    </w:p>
    <w:p>
      <w:pPr>
        <w:autoSpaceDN w:val="0"/>
        <w:autoSpaceDE w:val="0"/>
        <w:widowControl/>
        <w:spacing w:line="292" w:lineRule="exact" w:before="362" w:after="0"/>
        <w:ind w:left="0" w:right="17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111. LETTER TO ABBAS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you have said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but I think I shall understand it fully only when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 second time. I have preserved the letter. Describe to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in jail. What did you read, how much did you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and in what spirit did you observe the prison rules? How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health? If you have any views to express about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which Mathuradasbhai is persuading people to adopt,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6303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325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22, 1930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son-in-law is released from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bonds. We have taught ourselves to regard Death as a friend.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we have done if there were no Death?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bring into the Ashram as many children as you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Kaku. Everyone will get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38; also C.W. 8750.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18th I had a letter ready for Behn. On the 19th I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signed by you three. These days I am taken up by the idea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spinning. Many problems come up which a book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to solve. I shall write more about this if you feel that my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can be carried out.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keep writing to me. I do not know how long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of writing and receiving letters will last.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11554</w:t>
      </w:r>
    </w:p>
    <w:p>
      <w:pPr>
        <w:autoSpaceDN w:val="0"/>
        <w:autoSpaceDE w:val="0"/>
        <w:widowControl/>
        <w:spacing w:line="220" w:lineRule="exact" w:before="10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gives the date as “22nd Monday ’30”. In 1930 Monday fell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22nd in September and December. This letter, however, appears to belong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Gangabehn Vaidya, 22-9-1930.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21/23,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Kamala Gandhi at present? I feel worried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had no letter from her for a long time.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Haridas? What is he doing? Prabhavati complains, in her letters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weeks, that she gets no letters from me. I have been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regularly. Has she given her correct address to you?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Sitaldiara. As regards Harilal Desai, read the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him. He is likely to be an asset to us. Pay him between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 and Rs. 65 for his family and Rs. 40 for his own expenses. In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may come to Rs. 100 a month. As for the training,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best to adopt the method I have suggested. During the time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Ashram, I think his expenses will be less. They will,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up to Rs. 40 when he goes outside the Ashram for studying.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further details and make the position clear as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>fit. Is my suggestion all right? I suppose Valjibhai knows all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Giriraj does not recover his calm there,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best to let him go to Wardha. However, do what you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Nanibehn (Budhabhai’s). Read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Budhabhai, too, and, if Nanibehn agrees, make the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him. If, however, she feels hurt, do not interfere.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Manibehn before you give it to her to read.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Gangabehn, too, read it. And also read the letter to Zainu.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the position even after this explanation,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guest and tolerate his absence. Read the letter to Bhagwanji,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think the only medicine for him is the one I have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quite right in sending Balkrishna to Vinoba.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did well in offering to send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fills me with great joy to know that the boys and girls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charge of the prayers. And, moreover, no light is required! My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memorize [the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verses] is in abeyance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do not get the necessary time. What work can a prisoner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him so busy? But that is how it is. I have to be careful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minute. I read a little by snatching a few minutes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agree with your opinion about mixed picketing.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Joshi. I got the cotton and the leather, and Kakasaheb 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sandals. I got mine repaired and they should now last me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months. I accept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namaskars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birthday.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strengthen your soul and grant you a long life.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September 23, 1930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ELIGIONS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the new name we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observance which we know as ‘Tolerance’. ‘</w:t>
      </w:r>
      <w:r>
        <w:rPr>
          <w:rFonts w:ascii="Times" w:hAnsi="Times" w:eastAsia="Times"/>
          <w:b w:val="0"/>
          <w:i/>
          <w:color w:val="000000"/>
          <w:sz w:val="22"/>
        </w:rPr>
        <w:t>Sahishnuta’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translation of the English word ‘Tolerance’. I did not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but could not think of a better one. Kakasaheb, too,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word. He suggested ‘Respect for all religions’. I didn’t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either. Tolerance may imply a gratuitous assumption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of other faiths to one’s own and respect suggests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patronizing whereas ahimsa teaches us to entertain the same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religious faiths of others as we accord to our own,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the imperfection of the latter. This admission will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 seeker of Truth, who follows the law of Love.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the full vision of Truth, we would no longer be mere seekers,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have become one with God, for Truth is God. But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seekers, we prosecute our quest, and are conscious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imperfection. And if we are imperfect ourselves, religion 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must also be imperfect. We have not realized religion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perfection, even as we have not realized God. Religion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conception, being thus imperfect, is always subject to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and re-interpretation. Progress towards Truth, towards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only because of such evolution. And if all faiths outlined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men are imperfect, the question of comparative merit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All faiths constitute a revelation of Truth, but all are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liable to error. Reverence for other faiths need not blind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faults. We must be keenly alive to the defects of our own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yet not leave it on that account, but try to overcome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Looking at all religions with an equal eye, we would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hesitate, but would think it our duty, to blend into our faith every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feature of other faiths.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then arises: why should there be so many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faiths? The soul is one, but the bodies which she animates are 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reduce the number of bodies; yet we recognize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Even as a tree has a single trunk, but many branches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so is there one true and perfect Religion, but it becomes many </w:t>
      </w:r>
      <w:r>
        <w:rPr>
          <w:rFonts w:ascii="Times" w:hAnsi="Times" w:eastAsia="Times"/>
          <w:b w:val="0"/>
          <w:i w:val="0"/>
          <w:color w:val="000000"/>
          <w:sz w:val="22"/>
        </w:rPr>
        <w:t>as it passes through the human medium.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are divinely inspired, but they are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products of the human mind and taught by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The one Religion is beyond all speech. Imperfect men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such language as they can command and their words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by other men equally imperfect. Whose interpretation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to be the right one? Everybody is right from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but it is not impossible that everybody may be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necessity for tolerance, which does not mean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one’s own faith, but a more intelligent and purer love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gives us spiritual insight, which is as far from fanaticism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pole is from the south. True knowledge of religion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barriers between faith and faith. Cultivation of tolerance for </w:t>
      </w:r>
      <w:r>
        <w:rPr>
          <w:rFonts w:ascii="Times" w:hAnsi="Times" w:eastAsia="Times"/>
          <w:b w:val="0"/>
          <w:i w:val="0"/>
          <w:color w:val="000000"/>
          <w:sz w:val="22"/>
        </w:rPr>
        <w:t>other faiths will impart to us a truer understanding of our 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obviously does not disturb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wrong, or good and evil. The reference here throughout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the principal faiths of the world. They are all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fundamentals. They have all produced great saints.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difference between tolerance towards other religions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towards their followers. We should have equal regard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beings—for the wicked as for the saintly, for the impious as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pious—but we should never tolerate irreligion.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may need elaboration. If you do not follow it easily, </w:t>
      </w:r>
      <w:r>
        <w:rPr>
          <w:rFonts w:ascii="Times" w:hAnsi="Times" w:eastAsia="Times"/>
          <w:b w:val="0"/>
          <w:i w:val="0"/>
          <w:color w:val="000000"/>
          <w:sz w:val="22"/>
        </w:rPr>
        <w:t>ask me.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followed the discourse fully, it would be best not </w:t>
      </w:r>
      <w:r>
        <w:rPr>
          <w:rFonts w:ascii="Times" w:hAnsi="Times" w:eastAsia="Times"/>
          <w:b w:val="0"/>
          <w:i w:val="0"/>
          <w:color w:val="000000"/>
          <w:sz w:val="22"/>
        </w:rPr>
        <w:t>to translate it. I will certainly try myself to translate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86 letters today.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422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115. LETTER TO V. G.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aware that formerly I used to write dates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calendar. Later I realized that this insistence was wrong.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outside India they use dates [according to the Gregorian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calendar]. We must recognize this fact. Besides there is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 accepted throughout India. Different regions follow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calendars. Surely we are not going to reject everything foreign.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arguments too. But this would do for the present.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you think is the right thing to do. What are your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just now?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7407.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14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116. LETTER TO MOTIBEHN</w:t>
      </w:r>
    </w:p>
    <w:p>
      <w:pPr>
        <w:autoSpaceDN w:val="0"/>
        <w:autoSpaceDE w:val="0"/>
        <w:widowControl/>
        <w:spacing w:line="266" w:lineRule="exact" w:before="166" w:after="0"/>
        <w:ind w:left="359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Here’s a short reply to your long letter. Instead of brooding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past, we should think of what lies ahead of us. Look upon all </w:t>
      </w:r>
      <w:r>
        <w:rPr>
          <w:rFonts w:ascii="Times" w:hAnsi="Times" w:eastAsia="Times"/>
          <w:b w:val="0"/>
          <w:i w:val="0"/>
          <w:color w:val="000000"/>
          <w:sz w:val="22"/>
        </w:rPr>
        <w:t>the inmates of the Ashram as Meghji and shower sweet love on them.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3741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VINOD KUMAR</w:t>
      </w:r>
    </w:p>
    <w:p>
      <w:pPr>
        <w:autoSpaceDN w:val="0"/>
        <w:autoSpaceDE w:val="0"/>
        <w:widowControl/>
        <w:spacing w:line="266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VINOD KUMAR,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congratulations to the Sena. How old are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adopting Madalasa as your sister. She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simple-hearted girl. I like your decision to observe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food is very essential for that. But it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to cultivate simplicity in everything else. You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impure thoughts enter your mind. For that you must always think </w:t>
      </w:r>
      <w:r>
        <w:rPr>
          <w:rFonts w:ascii="Times" w:hAnsi="Times" w:eastAsia="Times"/>
          <w:b w:val="0"/>
          <w:i w:val="0"/>
          <w:color w:val="000000"/>
          <w:sz w:val="22"/>
        </w:rPr>
        <w:t>good thoughts and try to live according to them. He whose mind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has a remark in a hand other than Gandhiji’s, “About </w:t>
      </w:r>
      <w:r>
        <w:rPr>
          <w:rFonts w:ascii="Times" w:hAnsi="Times" w:eastAsia="Times"/>
          <w:b w:val="0"/>
          <w:i w:val="0"/>
          <w:color w:val="000000"/>
          <w:sz w:val="18"/>
        </w:rPr>
        <w:t>25-9-1930”. The nearest Tuesday was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are engaged in good thoughts and useful work will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thoughts. To achieve this it is necessary constantly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must improve your handwriting.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10618. Courtesy: Madalasa Shrimannarayan</w:t>
      </w:r>
    </w:p>
    <w:p>
      <w:pPr>
        <w:autoSpaceDN w:val="0"/>
        <w:autoSpaceDE w:val="0"/>
        <w:widowControl/>
        <w:spacing w:line="292" w:lineRule="exact" w:before="462" w:after="0"/>
        <w:ind w:left="0" w:right="12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118. LETTER TO P. G. MATHEW</w:t>
      </w:r>
    </w:p>
    <w:p>
      <w:pPr>
        <w:autoSpaceDN w:val="0"/>
        <w:autoSpaceDE w:val="0"/>
        <w:widowControl/>
        <w:spacing w:line="270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you write about are ultimately decided by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can take us only a little distance. Man is a person, God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sense. Man sins because he has the sense of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Our difficulty arises through our effort to measure God by </w:t>
      </w:r>
      <w:r>
        <w:rPr>
          <w:rFonts w:ascii="Times" w:hAnsi="Times" w:eastAsia="Times"/>
          <w:b w:val="0"/>
          <w:i w:val="0"/>
          <w:color w:val="000000"/>
          <w:sz w:val="22"/>
        </w:rPr>
        <w:t>our little selves. And He eludes all measure.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1553</w:t>
      </w:r>
    </w:p>
    <w:p>
      <w:pPr>
        <w:autoSpaceDN w:val="0"/>
        <w:autoSpaceDE w:val="0"/>
        <w:widowControl/>
        <w:spacing w:line="292" w:lineRule="exact" w:before="482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LETTER TO KUSUM DESAI</w:t>
      </w:r>
    </w:p>
    <w:p>
      <w:pPr>
        <w:autoSpaceDN w:val="0"/>
        <w:autoSpaceDE w:val="0"/>
        <w:widowControl/>
        <w:spacing w:line="270" w:lineRule="exact" w:before="2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wrote to you about Pyarelal in my last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see him, but I can get news about him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of course be able to see him. Whether he will be kept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on God’s will. In any case, we shall meet when I am released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live with me then. But who knows what the future holds?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will be released at the end of November.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term will also have expired by then. At last, he now finds </w:t>
      </w:r>
      <w:r>
        <w:rPr>
          <w:rFonts w:ascii="Times" w:hAnsi="Times" w:eastAsia="Times"/>
          <w:b w:val="0"/>
          <w:i w:val="0"/>
          <w:color w:val="000000"/>
          <w:sz w:val="22"/>
        </w:rPr>
        <w:t>support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feel greatly relieved.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understand why they did not help him till now. You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admit that you can be safe only if you write to me. Well, then, </w:t>
      </w:r>
      <w:r>
        <w:rPr>
          <w:rFonts w:ascii="Times" w:hAnsi="Times" w:eastAsia="Times"/>
          <w:b w:val="0"/>
          <w:i w:val="0"/>
          <w:color w:val="000000"/>
          <w:sz w:val="22"/>
        </w:rPr>
        <w:t>give me full details whenever you write.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ask for my old pair of sandals. There was a new 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you seem to have forgotten. But at present I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one I have.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1805</w:t>
      </w:r>
    </w:p>
    <w:p>
      <w:pPr>
        <w:autoSpaceDN w:val="0"/>
        <w:autoSpaceDE w:val="0"/>
        <w:widowControl/>
        <w:spacing w:line="292" w:lineRule="exact" w:before="362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120. LETTER TO PANNALAL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know that some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can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rounds an hour. I was amazed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this. Write to someone in Wardha and find out how one may </w:t>
      </w:r>
      <w:r>
        <w:rPr>
          <w:rFonts w:ascii="Times" w:hAnsi="Times" w:eastAsia="Times"/>
          <w:b w:val="0"/>
          <w:i w:val="0"/>
          <w:color w:val="000000"/>
          <w:sz w:val="22"/>
        </w:rPr>
        <w:t>acquire such speed. Chhotelal did give me the details.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despair come near you. It means lack of faith in God.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 means hope. How is your health?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3105</w:t>
      </w:r>
    </w:p>
    <w:p>
      <w:pPr>
        <w:autoSpaceDN w:val="0"/>
        <w:autoSpaceDE w:val="0"/>
        <w:widowControl/>
        <w:spacing w:line="292" w:lineRule="exact" w:before="362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121. LETTER TO YUKTI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YUKTI,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in pencil? As far as possible, children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use a pencil. Write to me regularly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122. LETTER TO VINODBALA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VINODBALA,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suppose that, because you do not write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about you? Nor should you believe that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to whom I do not write. I think about many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Your letter was very good. I had sent to the Ashram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a poem by Ramdas Swami about handwriting.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it get it from there and read it. Write to me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now. And be a very good girl.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blessings to Mother. Has she now recovered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123.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write to you every week. But will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allow you so many letters? I also doubt whether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to me. Preserve your health. Make good use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minute and keep a record of your work.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74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124.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 (ASAR),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best for you that till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recovered you should remain in the Ashram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Khurshedbehn calls you, Narandas will not stop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A volunteer should be happy to work anywhere, doing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she is asked to do. Surely, you have not remained behind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because you wanted it or because you were lazy?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Ashram if not a place of service?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9567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LETTER TO MANIBEHN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and Ramniklal seem to be flourishing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Mohan get the fever? Do you keep a proper check on what </w:t>
      </w:r>
      <w:r>
        <w:rPr>
          <w:rFonts w:ascii="Times" w:hAnsi="Times" w:eastAsia="Times"/>
          <w:b w:val="0"/>
          <w:i w:val="0"/>
          <w:color w:val="000000"/>
          <w:sz w:val="22"/>
        </w:rPr>
        <w:t>he eats?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5961</w:t>
      </w:r>
    </w:p>
    <w:p>
      <w:pPr>
        <w:autoSpaceDN w:val="0"/>
        <w:autoSpaceDE w:val="0"/>
        <w:widowControl/>
        <w:spacing w:line="292" w:lineRule="exact" w:before="44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LETTER TO NARAYAN MORESHWAR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wise for me to climb step by step; otherwise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fall. Moreover, if I start writing “Narayan” and also address you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“Narayan” when speaking to you, I may attain my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</w:t>
      </w:r>
      <w:r>
        <w:rPr>
          <w:rFonts w:ascii="Times" w:hAnsi="Times" w:eastAsia="Times"/>
          <w:b w:val="0"/>
          <w:i w:val="0"/>
          <w:color w:val="000000"/>
          <w:sz w:val="22"/>
        </w:rPr>
        <w:t>then?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address public meetings, that also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All the workers are having various useful experiences.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any news about Rambhau, write to me and let me know.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heard from any of the three after they left the Ashram.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211. Courtesy: Lakshmibai Khare</w:t>
      </w:r>
    </w:p>
    <w:p>
      <w:pPr>
        <w:autoSpaceDN w:val="0"/>
        <w:autoSpaceDE w:val="0"/>
        <w:widowControl/>
        <w:spacing w:line="292" w:lineRule="exact" w:before="54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LETTER TO VASUMATI PANDIT</w:t>
      </w:r>
    </w:p>
    <w:p>
      <w:pPr>
        <w:autoSpaceDN w:val="0"/>
        <w:autoSpaceDE w:val="0"/>
        <w:widowControl/>
        <w:spacing w:line="266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we smile and remain happy even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alone or no one speaks or listens to us and instead people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then that is true happiness. We should never let the praise or the </w:t>
      </w:r>
      <w:r>
        <w:rPr>
          <w:rFonts w:ascii="Times" w:hAnsi="Times" w:eastAsia="Times"/>
          <w:b w:val="0"/>
          <w:i w:val="0"/>
          <w:color w:val="000000"/>
          <w:sz w:val="22"/>
        </w:rPr>
        <w:t>censure of the world affect our soul. That is what is meant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describing the character of the </w:t>
      </w:r>
      <w:r>
        <w:rPr>
          <w:rFonts w:ascii="Times" w:hAnsi="Times" w:eastAsia="Times"/>
          <w:b w:val="0"/>
          <w:i/>
          <w:color w:val="000000"/>
          <w:sz w:val="22"/>
        </w:rPr>
        <w:t>sthita-prajna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recite. If we go on reciting them every day, with sincere devotion in </w:t>
      </w:r>
      <w:r>
        <w:rPr>
          <w:rFonts w:ascii="Times" w:hAnsi="Times" w:eastAsia="Times"/>
          <w:b w:val="0"/>
          <w:i w:val="0"/>
          <w:color w:val="000000"/>
          <w:sz w:val="22"/>
        </w:rPr>
        <w:t>our hearts, some day we shall be able to live in that spirit.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9289</w:t>
      </w:r>
    </w:p>
    <w:p>
      <w:pPr>
        <w:autoSpaceDN w:val="0"/>
        <w:tabs>
          <w:tab w:pos="2090" w:val="left"/>
        </w:tabs>
        <w:autoSpaceDE w:val="0"/>
        <w:widowControl/>
        <w:spacing w:line="260" w:lineRule="exact" w:before="574" w:after="0"/>
        <w:ind w:left="107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LETTER TO GANGABEHN JHAVERI AND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NANIBEHN JHAVERI</w:t>
      </w:r>
    </w:p>
    <w:p>
      <w:pPr>
        <w:autoSpaceDN w:val="0"/>
        <w:autoSpaceDE w:val="0"/>
        <w:widowControl/>
        <w:spacing w:line="270" w:lineRule="exact" w:before="2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AND NANIBEHN,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from you both. I do remember you once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but afterwards give up the thought of writing to you. In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you as an ideal pair. You don’t seem to be mother-in-law </w:t>
      </w:r>
      <w:r>
        <w:rPr>
          <w:rFonts w:ascii="Times" w:hAnsi="Times" w:eastAsia="Times"/>
          <w:b w:val="0"/>
          <w:i w:val="0"/>
          <w:color w:val="000000"/>
          <w:sz w:val="22"/>
        </w:rPr>
        <w:t>and daughter-in-law, but are more than sisters to each other. It is true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Pannalal has had a share in bringing this about; but what could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if you two did not have such a quality in your nature?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rise much higher still. You three do have the capacity so to </w:t>
      </w:r>
      <w:r>
        <w:rPr>
          <w:rFonts w:ascii="Times" w:hAnsi="Times" w:eastAsia="Times"/>
          <w:b w:val="0"/>
          <w:i w:val="0"/>
          <w:color w:val="000000"/>
          <w:sz w:val="22"/>
        </w:rPr>
        <w:t>rise. Tell Bhai Panachand that I got his wire.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3104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129.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on you is great. God will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shoulder the burden.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Kakasaheb. The latter is in excellent health. </w:t>
      </w:r>
      <w:r>
        <w:rPr>
          <w:rFonts w:ascii="Times" w:hAnsi="Times" w:eastAsia="Times"/>
          <w:b w:val="0"/>
          <w:i w:val="0"/>
          <w:color w:val="000000"/>
          <w:sz w:val="22"/>
        </w:rPr>
        <w:t>He spins and cards. He walks at regular hours and eats normal food.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Ramibai has got what she wanted.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4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becomes her well indeed.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42; also C.W. 8759.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to learn that your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a little. Tell Kamaladevi when you write to her that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her. Tell Father that a translation of the whole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fully appreciated, but it would be a valuable book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translates its most important portions. Maulana Shibli wrote the </w:t>
      </w:r>
      <w:r>
        <w:rPr>
          <w:rFonts w:ascii="Times" w:hAnsi="Times" w:eastAsia="Times"/>
          <w:b w:val="0"/>
          <w:i/>
          <w:color w:val="000000"/>
          <w:sz w:val="22"/>
        </w:rPr>
        <w:t>Sirat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Chaturbhai Patel, then Kalelkar’s student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been arrested.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Muslims in view and the book is all right for them,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public would not read the translation of so big a book.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have the works of Amir Ali, Maulvi Mohammed Ali Kadiyani,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 Irving and Carlyle. It would be a good addition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 small book giving a translation of some portions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Shibli’s volume. Ramdas writes and tells me that Father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day by day, for he puts in six hours’ labour of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 has improved. If so, what does it matter that his beard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grey? And, moreover, he teaches Mahadev French!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envy him? You daughter and mother have done fine work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Kheda district, and Hamida there has been rousing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>district.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Khuda Hafiz.</w:t>
      </w:r>
    </w:p>
    <w:p>
      <w:pPr>
        <w:autoSpaceDN w:val="0"/>
        <w:autoSpaceDE w:val="0"/>
        <w:widowControl/>
        <w:spacing w:line="220" w:lineRule="exact" w:before="68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find it difficult to read my handwriting?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MANGALA S. PATEL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 walking-stick or a spoilt girl or both? You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improve your handwriting. Your must try harder. Learn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by heart and pull Pushpa’s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nose for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11089. Courtesy: Pushpa Naik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LETTER TO JAYAPRAKASH NARAYAN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writes that you are not keeping well. After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learning, why can’t you keep your body perfectly healthy?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to make an effort in this direction. What are you doing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5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3374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133. LETTER TO KALAVATI TRIVEDI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Be firm as you are in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Ignore those who criticize. Do not even be angry with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>love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scope for improvement in your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>With some effort you can improve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5252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134. LETTER TO KASHINATH TRIVEDI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both your letters. Kalavati is showing very good progress.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done well in deciding to keep to the policy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sufficiency in khaddar. Spare diet, physical and mental labour are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remedies for nocturnal emissions. Benefits of concentration while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physical work are twofold: the performance improves and </w:t>
      </w:r>
      <w:r>
        <w:rPr>
          <w:rFonts w:ascii="Times" w:hAnsi="Times" w:eastAsia="Times"/>
          <w:b w:val="0"/>
          <w:i w:val="0"/>
          <w:color w:val="000000"/>
          <w:sz w:val="22"/>
        </w:rPr>
        <w:t>passions automatically remain under control.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5253</w:t>
      </w:r>
    </w:p>
    <w:p>
      <w:pPr>
        <w:autoSpaceDN w:val="0"/>
        <w:autoSpaceDE w:val="0"/>
        <w:widowControl/>
        <w:spacing w:line="292" w:lineRule="exact" w:before="362" w:after="0"/>
        <w:ind w:left="0" w:right="13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135. LETTER TO TULSI MAHER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your letter came. I think of you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Mirabehn had written; it is good that your letter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6538</w:t>
      </w:r>
    </w:p>
    <w:p>
      <w:pPr>
        <w:autoSpaceDN w:val="0"/>
        <w:autoSpaceDE w:val="0"/>
        <w:widowControl/>
        <w:spacing w:line="292" w:lineRule="exact" w:before="362" w:after="0"/>
        <w:ind w:left="0" w:right="14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136.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get or take even the full four days’ rest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Muzaffarpur. Next time I should stick to such promises.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not be taken in the spirit of service? Of course, it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and often is. But that is no reason why honest people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give themselves rest so as to enable them to keep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service. I regard it as self-delusion if not worse when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he is wearing himself away in service. Is such service preferred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service steadily and detachedly performed? Body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requiring to be well kept for full service. Enough however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sermonizing from a safe retreat. Only I do feel that I have not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take the required rest. That people about me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is because of their ignorance of the laws of rest. Rest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and in due time taken is like the proverbial timely stitch.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had to give up your wheel. He could not pull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70 rounds on it per hour. He uses the box wheel. Yesterday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day and he pulled 119 in one hour. He expects to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 am making daily progress and do not know what fatigue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wheel. It runs with perfect smoothness. It will do still better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myself made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required thickness. The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real music. Vithal wrote saying that we should use a candle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dressing the gut instead of leaves. This change has made the gut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results. I wish those who have new experiences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to me. Whatever are feasible </w:t>
      </w:r>
      <w:r>
        <w:rPr>
          <w:rFonts w:ascii="Times" w:hAnsi="Times" w:eastAsia="Times"/>
          <w:b w:val="0"/>
          <w:i/>
          <w:color w:val="000000"/>
          <w:sz w:val="22"/>
        </w:rPr>
        <w:t>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certainly try.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a high standard both in spinning and carding.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should stop at 160 rounds per hour.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 should do better. For me it is God’s work. If He </w:t>
      </w:r>
      <w:r>
        <w:rPr>
          <w:rFonts w:ascii="Times" w:hAnsi="Times" w:eastAsia="Times"/>
          <w:b w:val="0"/>
          <w:i w:val="0"/>
          <w:color w:val="000000"/>
          <w:sz w:val="22"/>
        </w:rPr>
        <w:t>wills it, He will give me the strength and the ability.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 tells me you are not hitting it off with Kumarappa.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is our talisman. I should let him do as he pleases.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know nothing of the differences. N. gives only one ortwo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in his letter. My weight is between 103 and 104, the food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same.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5413. Courtesy: Mirabehn; also G.N. 9647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137. LETTER TO KASUMBA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KASUMBA,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a very good thing in going over to Chalala.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you agreed to do during our talk. Give up the idea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by anyone’s touch. I trust Umiya is happy. Take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activities of Jaisukhlal. I was pleased by the virtue of firmness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observed in you. I should like you to use it in serving others.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138.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detailed letter. I was glad that you wrote.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that I learnt that Umiya is expecting a baby.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cause of the pain which she suffers. Is she as happy </w:t>
      </w:r>
      <w:r>
        <w:rPr>
          <w:rFonts w:ascii="Times" w:hAnsi="Times" w:eastAsia="Times"/>
          <w:b w:val="0"/>
          <w:i w:val="0"/>
          <w:color w:val="000000"/>
          <w:sz w:val="22"/>
        </w:rPr>
        <w:t>still as she was at first?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strictly adhering to your principles, see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Kasumba. She has the same freedom of conduct which we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ourselves. If you get angry with her, she will only suppress her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I have made that mistake myself and I tell you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have observed some fine qualities in Kasumba.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matter even if she does not have any?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you in your way of life and you should not obstruct her in </w:t>
      </w:r>
      <w:r>
        <w:rPr>
          <w:rFonts w:ascii="Times" w:hAnsi="Times" w:eastAsia="Times"/>
          <w:b w:val="0"/>
          <w:i w:val="0"/>
          <w:color w:val="000000"/>
          <w:sz w:val="22"/>
        </w:rPr>
        <w:t>hers. Write to me from time to time.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capitalists is true. Them too we will win </w:t>
      </w:r>
      <w:r>
        <w:rPr>
          <w:rFonts w:ascii="Times" w:hAnsi="Times" w:eastAsia="Times"/>
          <w:b w:val="0"/>
          <w:i w:val="0"/>
          <w:color w:val="000000"/>
          <w:sz w:val="22"/>
        </w:rPr>
        <w:t>over with 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4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LETTER TO PREMABEHN KANTAK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am I likely to forget that, when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rugs, you often made mistakes about their order?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father he must be who tolerated the same mistake being </w:t>
      </w:r>
      <w:r>
        <w:rPr>
          <w:rFonts w:ascii="Times" w:hAnsi="Times" w:eastAsia="Times"/>
          <w:b w:val="0"/>
          <w:i w:val="0"/>
          <w:color w:val="000000"/>
          <w:sz w:val="22"/>
        </w:rPr>
        <w:t>made day after day?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84th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third line </w:t>
      </w:r>
      <w:r>
        <w:rPr>
          <w:rFonts w:ascii="Times" w:hAnsi="Times" w:eastAsia="Times"/>
          <w:b w:val="0"/>
          <w:i w:val="0"/>
          <w:color w:val="000000"/>
          <w:sz w:val="22"/>
        </w:rPr>
        <w:t>runs thus: “</w:t>
      </w:r>
      <w:r>
        <w:rPr>
          <w:rFonts w:ascii="Times" w:hAnsi="Times" w:eastAsia="Times"/>
          <w:b w:val="0"/>
          <w:i/>
          <w:color w:val="000000"/>
          <w:sz w:val="22"/>
        </w:rPr>
        <w:t>Kamal myane mot bandhi.</w:t>
      </w:r>
      <w:r>
        <w:rPr>
          <w:rFonts w:ascii="Times" w:hAnsi="Times" w:eastAsia="Times"/>
          <w:b w:val="0"/>
          <w:i w:val="0"/>
          <w:color w:val="000000"/>
          <w:sz w:val="22"/>
        </w:rPr>
        <w:t>” If you know the meaning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translated on September 27, 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line, tell me what it is. If you do not know it, learn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 or Totaramji or somebody else who knows it and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me, or ask any person who knows it to write to me and let me know.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making friends with Kamala. See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feel uncomfortable there. Have you become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Zaulinger too? If you have not, try now. She has some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Ashram rules and if she wants to discuss them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let her and do satisfy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now?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10236; also C.W. 6684.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LETTER TO RADHABEHN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separate letters from you all. Since you post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they do give them to me. But the understanding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>ordinarily all letters should be included in one packet.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leg seems to be taking a long time to improve.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weakness of your body is partly responsible for the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Narandas complains that none of you join in prayers, etc. Is </w:t>
      </w:r>
      <w:r>
        <w:rPr>
          <w:rFonts w:ascii="Times" w:hAnsi="Times" w:eastAsia="Times"/>
          <w:b w:val="0"/>
          <w:i w:val="0"/>
          <w:color w:val="000000"/>
          <w:sz w:val="22"/>
        </w:rPr>
        <w:t>this true? Tell me clearly what the position 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8686. Courtesy: Radhabehn Chaudhri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141. LETTER TO VENILAL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VENILAL GANDHI,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your two-year-old illness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is not a vaid’s medicine but change of air and diet or,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a long fast. Hundreds recover their health in this manner.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916. Courtesy: Venilal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letters from me. I will continue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every week so long as I am able to write letters. How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What are you reading in English? How much are you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every day? Have you learnt to starch the yarn? Do you weave on </w:t>
      </w:r>
      <w:r>
        <w:rPr>
          <w:rFonts w:ascii="Times" w:hAnsi="Times" w:eastAsia="Times"/>
          <w:b w:val="0"/>
          <w:i w:val="0"/>
          <w:color w:val="000000"/>
          <w:sz w:val="22"/>
        </w:rPr>
        <w:t>the flying-shuttle loom or on the small loom?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brother.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143. LETTER TO BALBHADRA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BALBHADRA,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a good one. You can write one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What is the cause of your losing weight? Do you chew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properly? Are you suffering from any disease? How much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drink? Your weight must improve. Show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and follow his advice. Let me know what you do.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9211</w:t>
      </w:r>
    </w:p>
    <w:p>
      <w:pPr>
        <w:autoSpaceDN w:val="0"/>
        <w:tabs>
          <w:tab w:pos="2670" w:val="left"/>
        </w:tabs>
        <w:autoSpaceDE w:val="0"/>
        <w:widowControl/>
        <w:spacing w:line="260" w:lineRule="exact" w:before="394" w:after="0"/>
        <w:ind w:left="11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LETTER TO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any letter of yours which remained unanswered?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do remember all of you women every day. I too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glad if you could have spent a few months with me. But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such progress, even while you were away from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imagine what you could have achieved if you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with me. It is good that the children still live on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and that you have come back to it. Why has Dahibehn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written? Blessings to all the women.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145. LETTER TO PUNJABHAI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PUNJABHAI (JUNIOR, BARODA),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illness has lasted too long. That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body. It is more brittle even than a glass bangle.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take care of it only in order that we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others. Get well soon. 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4016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146.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to answer. First, Satis Babu’s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literal interpretation of the battle in Chapter II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physical conflict. But I have not a shadow of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inclines us to interpret it as mental conflict.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this is doubted,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be sacred scripture for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After consulting Vinoba, do send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learning Sanskrit to Wardha. Chhotelal is now in jail.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glad to note even the slight improvement in Tarini.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Tarini, Charu, Arun and others.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tapovanas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ancient India can exist even now, it all depends upon our </w:t>
      </w:r>
      <w:r>
        <w:rPr>
          <w:rFonts w:ascii="Times" w:hAnsi="Times" w:eastAsia="Times"/>
          <w:b w:val="0"/>
          <w:i/>
          <w:color w:val="000000"/>
          <w:sz w:val="22"/>
        </w:rPr>
        <w:t>tapashcharya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 their form may be different. Our duty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>going a step ahead of the achievements of our ancestors.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1671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Sylvan hermitages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147. LETTER TO R. V. MARTIN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21st instant that I sent you my letter requesting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establish touch with the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this jail. I made the request about seeing my secretary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Pyarelal even earlier. I must now press for an early answer.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Government’s preoccupations and, as a prisoner,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spare them all the trouble l can on my behalf. But the request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is a peremptory call of my fundamental being. I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restrain myself now. The deprivation of touch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is unbearable for me. Unless, therefore,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by Saturday noon next, I must begin to withdraw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as to the upkeep of my body. To what extent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non-co-operation, I am unable to say at present.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determined, as the days proceed, by the inner urge and my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strength. The commencement will be made with my refusing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except the ordinary convict diet, i.e., such of it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take. I can take only five natural ingredients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Therefore so far as I can see, I can take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chapati. I may not take dal or vegetables as they contain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five ingredients. The </w:t>
      </w:r>
      <w:r>
        <w:rPr>
          <w:rFonts w:ascii="Times" w:hAnsi="Times" w:eastAsia="Times"/>
          <w:b w:val="0"/>
          <w:i/>
          <w:color w:val="000000"/>
          <w:sz w:val="22"/>
        </w:rPr>
        <w:t>kanji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chapati I shall take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and at the desire of the authorities. I am not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years of abstention from them, my system can cope with either.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arrived at this compromise to start with, because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as little embarrassment as I can. I would like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regard this letter as a threat but consider it as an act of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consideration. My desire is not to take the Government unawares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serious steps I may take in order to vindicate what is to me a </w:t>
      </w:r>
      <w:r>
        <w:rPr>
          <w:rFonts w:ascii="Times" w:hAnsi="Times" w:eastAsia="Times"/>
          <w:b w:val="0"/>
          <w:i w:val="0"/>
          <w:color w:val="000000"/>
          <w:sz w:val="22"/>
        </w:rPr>
        <w:t>human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3853; also Bombay Secret Abstracts, 750(5)/A,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207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25/30,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start with your letter. Last week I ran short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to be very brief about some points. Write and tell me,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all about the persons who live in Rajagopalachari’s Ashram, </w:t>
      </w:r>
      <w:r>
        <w:rPr>
          <w:rFonts w:ascii="Times" w:hAnsi="Times" w:eastAsia="Times"/>
          <w:b w:val="0"/>
          <w:i w:val="0"/>
          <w:color w:val="000000"/>
          <w:sz w:val="22"/>
        </w:rPr>
        <w:t>where Subbiah and his wife are and so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must now endure his suffering and pass his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If you can, have a further discussion with Mrs. Zaulinger.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 wise and good lady, but she takes time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point of view in everything. I don’t see anything wrong in letting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join the night-watch, if she feels so inclined. Her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  <w:r>
        <w:rPr>
          <w:rFonts w:ascii="Times" w:hAnsi="Times" w:eastAsia="Times"/>
          <w:b w:val="0"/>
          <w:i w:val="0"/>
          <w:color w:val="000000"/>
          <w:sz w:val="22"/>
        </w:rPr>
        <w:t>Indian sisters may not be ready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move as freely as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do; if, however, anyone wishes to join her, she may.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expressed a view from here without knowing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there. Do what you yourself think proper.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about Keshu and others? Read the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them this time and give it to them. Keshu is an upright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man. He will probably understand his dharma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so I don’t feel like writing anything to him. You,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should be bold and tell him what you think right. This time,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I will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consists of three pounds of milk turned into curds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at two meals, and milk once. Then nine tomatoes, small or big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and the required quantity of boiled vegetables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cabbage, pumpkin, etc. I add salt afterwards if I require.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potatoes four days ago. Dr. Jivraj visited Kakasaheb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would cause constipation. I had again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enemas. I, therefore, decided to see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sweet potatoes. I observe no change. If I keep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 will not resume sweet potatoes. I didn’t think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me any harm. It is the water of this place which seems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to a person of my constitution. There is, however,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worry at all. I shall be weighed this evening and will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in this letter. Enemas are nothing new to me,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to do without them if possible. I wish to carry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fresh fruit as long as I can. If by eating vegetables I do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getting rid of enemas and if I feel weak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degree, I will resume dates and raisins. No one should worry on my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spinning is improving. The speed seems to be increasing.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I don’t feel tired now. I will not be too eager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 the output. I feel a little unhappy that I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>abandon the effort to memorize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verses. But I am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to resume it. In the beginning, I used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 them while spinning. But I saw that that interfered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realize every day the necessity for ever more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 spinning. I see that there is a great difference between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the art of spinning. I wish to learn the art. Maybe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in acquiring it during this life. I will be satisfied if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slack in my effort. I realized that my eagerness to learn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by heart while spinning was a sign of my slackness.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I wish to memorize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that and at the same time acquire proficiency in spinning, but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false to the teaching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understand it if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its verses by heart at the cost of my spinning.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Amidas. I am writing to him. How can we ask a person like him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Ashram?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send two discourses. Perhaps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discourse on equality of religions. I feel inclined to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swadeshi. I feel that by writing on it I may violate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my resolution to make no reference to political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write about swadeshi from a spiritual standpoint, I am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include in the discourse something which would have an indirect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politics. If I feel that I can write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touching on politics, I will try. Let me see if I can do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forcing Giriraj to stay there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If Balkrishna invites him to go to Wardha, what harm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his going? He is a good man, but he cannot think clearly.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Balkrishna’s company is likely to benefit him. Since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Vinoba offering to send more persons, why not Giriraj? If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happy, he will certainly work. It does not seem right to me to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But, I again seem to be meddling with what I should leave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Don’t, therefore, attach much weight to what I have said. Treat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suggestion intended to help you to come to a decision.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that I may have formed my opinion without knowing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of the case. I have so much confidence in your decisions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reason does not accept any of them, I feel that that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because of my ignorance of some facts. And now I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is no question of asking him to leave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not ask him to stay on either if he decided to leave.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should not go to Wardha without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authorities.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he does anything against the wishes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forfeits their confidence, the Ashram cannot </w:t>
      </w:r>
      <w:r>
        <w:rPr>
          <w:rFonts w:ascii="Times" w:hAnsi="Times" w:eastAsia="Times"/>
          <w:b w:val="0"/>
          <w:i w:val="0"/>
          <w:color w:val="000000"/>
          <w:sz w:val="22"/>
        </w:rPr>
        <w:t>support his children.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the Ashram is not in a position to look after Katu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Vimu, I cannot think where we can send them. If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Giriraj has no share in looking after them, the Ashram may,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look after them in case he goes to some other place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Ashram authorities. If, however, the children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unmanageable, Giriraj should be told so.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think the Ashram should give Giriraj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to enable him to make some other arran- 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of such help should be fixed by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have now replied to all your questions.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my letter to Giriraj.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necessary data to enable me to decide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Manibehn. But from what I have understood I feel that she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go to her place if she is very keen on doing so.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not of what Bhagwanji wishes, but of what Manibehn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wants to stay on, she should be welcome to do so,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however, that she should forget Bhagwanji.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or hope to see him. She should submit to the Ashram rules as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women do. If she is not willing to do this, she should leave.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Mirabehn and Kumarappa. </w:t>
      </w:r>
      <w:r>
        <w:rPr>
          <w:rFonts w:ascii="Times" w:hAnsi="Times" w:eastAsia="Times"/>
          <w:b w:val="0"/>
          <w:i w:val="0"/>
          <w:color w:val="000000"/>
          <w:sz w:val="22"/>
        </w:rPr>
        <w:t>Your decision seems right. I am writing to Mirabehn.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Jethalal at present? The names of the fruits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would be on display in our exhibition gave me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surprise. I didn’t even know that you had planted grapes.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my worn sandals. There was a new pair. If </w:t>
      </w:r>
      <w:r>
        <w:rPr>
          <w:rFonts w:ascii="Times" w:hAnsi="Times" w:eastAsia="Times"/>
          <w:b w:val="0"/>
          <w:i w:val="0"/>
          <w:color w:val="000000"/>
          <w:sz w:val="22"/>
        </w:rPr>
        <w:t>Kanti does not know about it, that is the end of the matter. As I told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my letter, I have been able to manage for the present.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later what we should do if you do not succeed in finding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pair. Why shouldn’t a pair from the stock of sandals in the Ashram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me? A pair like the one you sent for Kakasaheb will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would like the sandals better without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pair has. Do send the money for Pyarelal’s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You can adopt no other course in his case. He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money even earlier, which he did not do. The Ashram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in the world, call it his friend or anything you will.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about Gokibehn is worthy of you. Of course,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sent to her from the Ashram. You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Dr. Mehta, but I liked it very much that you gave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own resources. I am sure she needed it. I went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spinning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very good indeed.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Khurshedbehn wants some more women. Find out exactly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and send someone if you can. If you cannot,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reasons why you cannot. As far as I can see, no mature </w:t>
      </w:r>
      <w:r>
        <w:rPr>
          <w:rFonts w:ascii="Times" w:hAnsi="Times" w:eastAsia="Times"/>
          <w:b w:val="0"/>
          <w:i w:val="0"/>
          <w:color w:val="000000"/>
          <w:sz w:val="22"/>
        </w:rPr>
        <w:t>woman worker is now left there who can go and join her.</w:t>
      </w:r>
    </w:p>
    <w:p>
      <w:pPr>
        <w:autoSpaceDN w:val="0"/>
        <w:autoSpaceDE w:val="0"/>
        <w:widowControl/>
        <w:spacing w:line="27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1930</w:t>
      </w:r>
    </w:p>
    <w:p>
      <w:pPr>
        <w:autoSpaceDN w:val="0"/>
        <w:autoSpaceDE w:val="0"/>
        <w:widowControl/>
        <w:spacing w:line="28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weighed today. The weight is a little above 103,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there has been some improvement. Kakasaheb weighed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below 115. That means that there has been no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week. It may not be unusual for him to lose half a </w:t>
      </w:r>
      <w:r>
        <w:rPr>
          <w:rFonts w:ascii="Times" w:hAnsi="Times" w:eastAsia="Times"/>
          <w:b w:val="0"/>
          <w:i w:val="0"/>
          <w:color w:val="000000"/>
          <w:sz w:val="22"/>
        </w:rPr>
        <w:t>pound or a quarter of a pound occasionally.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the right thing in not sending me B. J.’s leaflet.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send it.</w:t>
      </w:r>
    </w:p>
    <w:p>
      <w:pPr>
        <w:autoSpaceDN w:val="0"/>
        <w:autoSpaceDE w:val="0"/>
        <w:widowControl/>
        <w:spacing w:line="27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1930</w:t>
      </w:r>
    </w:p>
    <w:p>
      <w:pPr>
        <w:autoSpaceDN w:val="0"/>
        <w:autoSpaceDE w:val="0"/>
        <w:widowControl/>
        <w:spacing w:line="28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has again become impatient to go and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Khurshedbehn. If the latter knows her condition and still calls 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may be best to let her go. Rather than that she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feel restless, it is better that she should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wiser from experience. Do what you think best. Satis Babu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balance costing 3 annas for weighing slivers, etc.;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or any other similar balance, send it with someone who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twelfth day of the dark half of </w:t>
      </w:r>
      <w:r>
        <w:rPr>
          <w:rFonts w:ascii="Times" w:hAnsi="Times" w:eastAsia="Times"/>
          <w:b w:val="0"/>
          <w:i/>
          <w:color w:val="000000"/>
          <w:sz w:val="18"/>
        </w:rPr>
        <w:t>Bhadrapad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Gandhiji’s birthday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Vikram Calendar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coming here. Do you have any news about Anna who was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Hindi in Madras?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1930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yarn which Kakasaheb had sent through Bal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Goseva Sangh? He had sent, through Shankar, 8,500 yardsfor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Sangh. Will it be delivered to you there or will it be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Ahmedabad? Read what I have written about Miss A.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Mirabehn.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September 30, 1930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you in my letter last week, I have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the discourse on Equality of Religions and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herewith. If Valjibhai has translated it and if his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been printed, he should read the translation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sending. Anybody else who wishes to read it may do so and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should hand it over to Mirabehn. If Valjibhai’s translation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printed, he should carefully go through my translation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publish whichever he likes. Do you intend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>discourses in Gujarati only or their English translations also?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is so important that I dwell a little further on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will perhaps become clearer if I describe here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In Phoenix we had our daily prayers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Sabarmati, and Mussalmans as well as Christians attended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Hindus. The late Sheth Rustomji and his children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prayer meetings. Rustomji Sheth very much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“Dear, dear to me is the name of Rama.”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serves me right, Maganlal or Kashi was once leading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this hymn, when Rustomji Sheth exclaimed joyously “Say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Hormazd instead of the name of Rama”. His suggestion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taken up, and after that whenever the Sheth was 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when he was not, we put in the name of Hormazd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Rama. The late Husain, son of Daud Sheth, often stayed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Ashram, and enthusiastically joined our prayers.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accompaniment of an organ, he used to sing in a very sweet voice the </w:t>
      </w:r>
      <w:r>
        <w:rPr>
          <w:rFonts w:ascii="Times" w:hAnsi="Times" w:eastAsia="Times"/>
          <w:b w:val="0"/>
          <w:i w:val="0"/>
          <w:color w:val="000000"/>
          <w:sz w:val="22"/>
        </w:rPr>
        <w:t>song “</w:t>
      </w:r>
      <w:r>
        <w:rPr>
          <w:rFonts w:ascii="Times" w:hAnsi="Times" w:eastAsia="Times"/>
          <w:b w:val="0"/>
          <w:i/>
          <w:color w:val="000000"/>
          <w:sz w:val="22"/>
        </w:rPr>
        <w:t>Hai bahare bagh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“The garden of this world has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bloom”. He taught us all this song, which we also sang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Its inclusion in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tribute to truth-loving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Husain’s memory. I have never met a young man who practised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devotedly than Husain. Joseph Royeppen often came to </w:t>
      </w:r>
      <w:r>
        <w:rPr>
          <w:rFonts w:ascii="Times" w:hAnsi="Times" w:eastAsia="Times"/>
          <w:b w:val="0"/>
          <w:i w:val="0"/>
          <w:color w:val="000000"/>
          <w:sz w:val="22"/>
        </w:rPr>
        <w:t>Phoenix. He was a Christian, and his favourite hymn was “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jana</w:t>
      </w:r>
      <w:r>
        <w:rPr>
          <w:rFonts w:ascii="Times" w:hAnsi="Times" w:eastAsia="Times"/>
          <w:b w:val="0"/>
          <w:i w:val="0"/>
          <w:color w:val="000000"/>
          <w:sz w:val="22"/>
        </w:rPr>
        <w:t>”. He loved music and once sang this hymn saying “Christian”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“vaishnava”. The others accepted his reading with </w:t>
      </w:r>
      <w:r>
        <w:rPr>
          <w:rFonts w:ascii="Times" w:hAnsi="Times" w:eastAsia="Times"/>
          <w:b w:val="0"/>
          <w:i w:val="0"/>
          <w:color w:val="000000"/>
          <w:sz w:val="22"/>
        </w:rPr>
        <w:t>alacrity, and I observed that this filled Joseph’s heart with joy.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turning over the pages of the sacred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faiths for my own satisfaction, I became sufficiently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purpose with Christianity, Islam, Zoroastrianism, Judaismand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In reading these texts, I can say that I felt the same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 faiths although, perhaps, I was not then conscious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Reviving my memory of those days, I do not find I ever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desire to criticize any of those religions merely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my own, but read each sacred book in a spirit of reverence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the same fundamental morality in each. Some things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then, as I did not in Hindu scriptures.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those things even now, but experience has taught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mistake hastily to imagine that anything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is necessarily wrong. Some things which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first have since become as clear as daylight. Equimin-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dedness helps us to solve many difficulties and even when we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we express ourselves with a humility and courtesy which </w:t>
      </w:r>
      <w:r>
        <w:rPr>
          <w:rFonts w:ascii="Times" w:hAnsi="Times" w:eastAsia="Times"/>
          <w:b w:val="0"/>
          <w:i w:val="0"/>
          <w:color w:val="000000"/>
          <w:sz w:val="22"/>
        </w:rPr>
        <w:t>leave no sting behind them.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difficulty still remains. As I stated last time, the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doctrine of Equality of Religions does not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religion and irreligion. We do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tolerance for irreligion. That being so, some people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that there would be no room left for equimindedness,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took his own decision as to what was religion and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irreligion. Such a question may be raised and one may even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deciding what is religion and what is irreligion.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the law of love, we shall not bear any hatred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 brother. On the contrary, though we see that he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irreligion, we shall love him and, therefore, either we shall bring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error of his ways or he will convince us of our error, 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tolerate the other’s difference of opinion. If the other party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observe the law of love, he may be violent to us. If,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real love for him, it will overcome his bitterness in the end.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in our path will vanish, if only we observe the golden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not be impatient with those whom we may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>in error, but must be prepared, if need be, to suffer in our own person.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stated earlier in this letter, I think I will omit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swadeshi. I have yet to think on what subject I shall write </w:t>
      </w:r>
      <w:r>
        <w:rPr>
          <w:rFonts w:ascii="Times" w:hAnsi="Times" w:eastAsia="Times"/>
          <w:b w:val="0"/>
          <w:i w:val="0"/>
          <w:color w:val="000000"/>
          <w:sz w:val="22"/>
        </w:rPr>
        <w:t>next.</w:t>
      </w:r>
    </w:p>
    <w:p>
      <w:pPr>
        <w:autoSpaceDN w:val="0"/>
        <w:autoSpaceDE w:val="0"/>
        <w:widowControl/>
        <w:spacing w:line="220" w:lineRule="exact" w:before="66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70 letters.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149. LETTER TO R. V. MARTIN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 has been having a chat with me about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ultimo. If you are authorized to let me see periodically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where I am kept, those of my friends whom I may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see for the sake of service, I should be quite satisfied.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would not discuss politics with them nor send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message, nor say or suggest anything calculated to subvert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As I told you this morning, my object in wanting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is to serve them and, if you would believe it, assist the jail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wherever it may be possible even as I did in 1923.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19982</w:t>
      </w:r>
    </w:p>
    <w:p>
      <w:pPr>
        <w:autoSpaceDN w:val="0"/>
        <w:autoSpaceDE w:val="0"/>
        <w:widowControl/>
        <w:spacing w:line="292" w:lineRule="exact" w:before="362" w:after="0"/>
        <w:ind w:left="0" w:right="11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150.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 (BABU),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beauty of trees and plants surpasses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 lights as the beauty of real tomatoes surpasses that of clay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Have you ever heard any one’s hunger being satisfied by clay </w:t>
      </w:r>
      <w:r>
        <w:rPr>
          <w:rFonts w:ascii="Times" w:hAnsi="Times" w:eastAsia="Times"/>
          <w:b w:val="0"/>
          <w:i w:val="0"/>
          <w:color w:val="000000"/>
          <w:sz w:val="22"/>
        </w:rPr>
        <w:t>tomatoes?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9891. Courtesy: Shardabehn G.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 LETTER TO PREMABEHN KANTAK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wish, you may certainly keep the wooden sandals.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do with those bits of wood? Keep them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add an inch or two to your stature. I would condemn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as smacking of idolatry. I used to keep with me a photograph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father. I had hung his photographs in the drawing-room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bedroom when I was in South Africa. When I used to wear a chain,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a locket which contained small photographs of my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brother. I have now put them away. That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less reverence for them now. In fact they are more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engraved in my heart today. I think of their virtues and try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can worship countless gods in this manner. If I tried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photographs of them all, I would have no room to put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And if I tried to keep their wooden sandals, I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piece of land for the purpose. As a man of experience,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you, therefore, to follow me when I am walking 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That will be a thousand times better than keeping my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sandals, and if anybody follows your example, I would welcome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if anybody saw the sandals with you and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example blindly, would he not fall into a pit? Think on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do what you wish.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understands and does his duty, his cravings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him. A person whose cravings have not left him has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Our cravings are like a huge mountain which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cross over by climbing. The only course for us is to raze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to the ground. To give up our cravings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conscious of our duty. Suppose that I wish to go to Kashi.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even know the path which I should follow to reach 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craving, then, will force me to stray from that path?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craving but to reach Kashi, and that is satisfied.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want then? You have an opportunity for service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unsought. You should get fullest satisfaction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service with single-minded devotion. Whatever opportunitiesfor </w:t>
      </w:r>
      <w:r>
        <w:rPr>
          <w:rFonts w:ascii="Times" w:hAnsi="Times" w:eastAsia="Times"/>
          <w:b w:val="0"/>
          <w:i w:val="0"/>
          <w:color w:val="000000"/>
          <w:sz w:val="22"/>
        </w:rPr>
        <w:t>human company and for reading you get while doing that duty,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availed of. Apart from that, you should desire nothing.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is yoga, “skill in works”, “equimindedness” and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all this seems idle preaching to you and you thirst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reading, by all means satisfy your craving. Reduce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you and take rest. How you may do this, you can decide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consultation with Narandas. He is a man of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understanding, patience and goodness. He will certainly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I say to cheer you? A person like me can only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direction which you should follow. It is on oneself,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and everyone else should depend for peace of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Sushila. In future, let her send </w:t>
      </w:r>
      <w:r>
        <w:rPr>
          <w:rFonts w:ascii="Times" w:hAnsi="Times" w:eastAsia="Times"/>
          <w:b w:val="0"/>
          <w:i w:val="0"/>
          <w:color w:val="000000"/>
          <w:sz w:val="22"/>
        </w:rPr>
        <w:t>her good wishes in Marathi. My blessings to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after having enjoyed Panditji’s music,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you will not enjoy music by anybody else.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not, yourself, lead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you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ask them to let you do it. If you wish, I will write.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sing. I have not forgotten that you used to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night. How are your tonsils? Did you get them examined </w:t>
      </w:r>
      <w:r>
        <w:rPr>
          <w:rFonts w:ascii="Times" w:hAnsi="Times" w:eastAsia="Times"/>
          <w:b w:val="0"/>
          <w:i w:val="0"/>
          <w:color w:val="000000"/>
          <w:sz w:val="22"/>
        </w:rPr>
        <w:t>by Dr. Haribhai?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10237; also C.W. 6685.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4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LETTER TO RAOJIBHAI M.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advised by the doctor, do take a full month’s rest.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will never end. If you become stronger,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better. Moreover, our programme is such that wherever we are, </w:t>
      </w:r>
      <w:r>
        <w:rPr>
          <w:rFonts w:ascii="Times" w:hAnsi="Times" w:eastAsia="Times"/>
          <w:b w:val="0"/>
          <w:i w:val="0"/>
          <w:color w:val="000000"/>
          <w:sz w:val="22"/>
        </w:rPr>
        <w:t>we can do some work. 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8989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you are not worthy of being a daughter,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fit should I become to be a worthy mother and father to you?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who claim to be both, am slack in my effort to be so, I shall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anywhere in the three worlds. Let us, therefore, not argue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and who is not. If a son or daughter is unworthy, the parents </w:t>
      </w:r>
      <w:r>
        <w:rPr>
          <w:rFonts w:ascii="Times" w:hAnsi="Times" w:eastAsia="Times"/>
          <w:b w:val="0"/>
          <w:i w:val="0"/>
          <w:color w:val="000000"/>
          <w:sz w:val="22"/>
        </w:rPr>
        <w:t>bear no small responsibility for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reason for your depression. Instead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to do this, that or the other thing, you should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does all that and uses you as His instrument. If you think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feel no burden at all. It is God who carries the burden,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shoulders are so broad that however heavy the burden we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He does not feel it even as much as we would a speck of dust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hand. We should, therefore, forget ‘I’ and ‘Mine’. “It is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this— that is our ignorance, like that of the dog who thinks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the cart”: this line by Narasinh Mehta expresses his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 ‘</w:t>
      </w:r>
      <w:r>
        <w:rPr>
          <w:rFonts w:ascii="Times" w:hAnsi="Times" w:eastAsia="Times"/>
          <w:b w:val="0"/>
          <w:i/>
          <w:color w:val="000000"/>
          <w:sz w:val="22"/>
        </w:rPr>
        <w:t>Shakat’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line means a cart. If we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 who walks under a moving cart draws it, then we may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our tasks is on us; but anyone who works for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never find his task a heavier burden than he can carry.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to take upon himself anything. Tasks come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unsought. He goes on working cheerfully, with God’s name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You sing with sincere emotion: “Make me your servant.”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meaning of that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Also think over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verses which we have added to the prayers for women.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Lord’s assurance to those who surrender themselves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carry the burden of their happiness and welfare.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worry? This is looking at the matter philosophically.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you and I feel agitated, what escape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us? Our relationship with the Ashram is like the Hindu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bond. The tie can never be loosened. Instead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whetherothers are half-hearted or firm in their attitude, you should ask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whether you are half-hearted or firm, and that is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Certainly seek what comfort Nath can give you.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and pour out your heart every week to me. If you can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a few days and pay a visit to Kakasaheb, that,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some comfort.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work so hard that you get exhausted. One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a sense of proportion in undertaking work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We can do that only if we have cultivated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>non-attachment. Non-attachment means freedom from the sense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‘I’ and ‘Mine’. The saying that while sleeping one should stretch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limbs according to the length of the covering has great wisdom </w:t>
      </w:r>
      <w:r>
        <w:rPr>
          <w:rFonts w:ascii="Times" w:hAnsi="Times" w:eastAsia="Times"/>
          <w:b w:val="0"/>
          <w:i w:val="0"/>
          <w:color w:val="000000"/>
          <w:sz w:val="22"/>
        </w:rPr>
        <w:t>behind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again and again, think over it and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depression and put your heart 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sing</w:t>
      </w:r>
      <w:r>
        <w:rPr>
          <w:rFonts w:ascii="Times" w:hAnsi="Times" w:eastAsia="Times"/>
          <w:b w:val="0"/>
          <w:i w:val="0"/>
          <w:color w:val="000000"/>
          <w:sz w:val="22"/>
        </w:rPr>
        <w:t>“Make me your servant”.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pp. 42-4; also C.W. 8760.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242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154. LETTER TO BALVIR SINGH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2/3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BALVIR SINGH,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work at Khadi Bhandar constitutes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work but also excellent work. Performance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half an hour at least. These jobs cannot be evaluated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basis as both are part of your duty. Hence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time for spinning just as you have to find time for meals. It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day to prepare enough slivers to last for a month.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will be required if you spin to the fineness of 20 or 30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10. Talk it over with Mahavirprasadji. Kakasaheb sends you his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10538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quite legible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155. LETTER TO MAJOR MART1N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our conversations, by ‘friends’ I mean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prisoners whom I know. I should want to meet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be reported to be suffering from illness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or might have been reported to have so suffered.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too, I should exercise with as much restraint as possible.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explain my meaning further, you will please let me know. 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have no mental reservations.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postponing the enforcement of my resolution,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do it, if satisfaction cannot be had in time. But it need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immediate worry as in the initial stages, I should be eating such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convict food as I can religiously take.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3854; also S.N. 19983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BAPU,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wire. I must not exert myself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reply to your loving letter of 15th instant. I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>deep love and know that the Sangh is with me in all acts of 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 join me in sending you love.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11037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157. LETTER TO PARASRAM MEHROTRA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 as Shankerlalji says. You must go 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despite the world’s ridicule. Do not picket the dealers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slivers, but persuade them with love. On no account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You will then automatically acquire mental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4965. Courtesy: Parasram Mehrotra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LETTER TO MATHURADAS PURUSHOTTAM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write about weavers is true.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class of workers in Ahmedabad who starch yarn. We see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elsewhere too. Cannot we supply starched warp to weavers?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Ramjibhai and the others, they also will come and help.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do the work entrusted to them by Chhaganbhai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Surendra. If, however, you feel that I should write to them,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again. I have had no letter yet from Motibehn.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LETTER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 (DHULIA),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 not take it so much to heart. Recite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cheerful. Bear whatever pain there is after taking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do whatever service you can. No reason to worry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get up [early] in the morning.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177</w:t>
      </w:r>
    </w:p>
    <w:p>
      <w:pPr>
        <w:autoSpaceDN w:val="0"/>
        <w:autoSpaceDE w:val="0"/>
        <w:widowControl/>
        <w:spacing w:line="292" w:lineRule="exact" w:before="36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160. LETTER TO MIRABEHN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taking silence. Have just seen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in a group published in the </w:t>
      </w:r>
      <w:r>
        <w:rPr>
          <w:rFonts w:ascii="Times" w:hAnsi="Times" w:eastAsia="Times"/>
          <w:b w:val="0"/>
          <w:i/>
          <w:color w:val="000000"/>
          <w:sz w:val="22"/>
        </w:rPr>
        <w:t>Times Illustrated Weekly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looking fit. Then I saw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in the women’s procession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at their meeting. So you are again near my lodgings and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this will be in your hands at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S. Aiengar’s daughter is a very good woman but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hysterical even when we were travelling from Mysore. When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please give my love to her and tell her I often think of 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sad thing—her father’s case. It is the same thing with him 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He can be hardly considered responsible for many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acts. Did you see him at all? Where did you stay whilst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Kaka having been given my wheel, I thought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my quota on yours. I tried hard but I could not make it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 won’t turn. Whether the resin was ineffective or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was, I could not divine. But there it was refusing to turn.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Gandiv of Surat. I found it to be an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thing. For the last two days I have been finishing the whole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quota on it and that in very good time and without the slighest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fatigue. It has captivated me and I want you to try it. It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man’s wheel. The inventor is no mechanic. How it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 do not know. But every part of it, in my opinion,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solicitude for the starving. It costs Rs.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can be made for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annas, I am sure. It is the lightest wheel going in India.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attention. It occupies the smallest space of all the wheels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A little child can work at it. Thousands of these wheels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a day if the discs and spindles are kept in stock.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mechanism is simplicity personified. You naturally draw a fine thread.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I drew was over 30 counts. And I fancy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any in giving speed. It admits of certain improvements,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made without adding a pice to the cost. I have made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reduces the cost. The original has noisy wooden holders.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discarded them and put on coir rope picked up from rubbish.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broken up the jingling glass bars on the spindle and wound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of yarn to hold the spindle in position. This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noiseless. Such is the opinion of a new convert,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it only for the last four days. It may, therefore,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modification. But it is undoubtedly a case for believers to give it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I am writing to the inventor suggesting certain improvements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 Keshu too to examine, try and if my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is at all sound, to improve it. There are other merits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describe, as I have many more letters yet to write. If you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reason that has prevented the spindle on your wheel from </w:t>
      </w:r>
      <w:r>
        <w:rPr>
          <w:rFonts w:ascii="Times" w:hAnsi="Times" w:eastAsia="Times"/>
          <w:b w:val="0"/>
          <w:i w:val="0"/>
          <w:color w:val="000000"/>
          <w:sz w:val="22"/>
        </w:rPr>
        <w:t>turning, please tell me.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find Brajkishore Babu? Is he better? Did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Prabhavati? She is much reduced and her latest letter says she had </w:t>
      </w:r>
      <w:r>
        <w:rPr>
          <w:rFonts w:ascii="Times" w:hAnsi="Times" w:eastAsia="Times"/>
          <w:b w:val="0"/>
          <w:i w:val="0"/>
          <w:color w:val="000000"/>
          <w:sz w:val="22"/>
        </w:rPr>
        <w:t>high fever.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health? You must not break down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met Kamalabehn Lundy. Of course you will befriend </w:t>
      </w:r>
      <w:r>
        <w:rPr>
          <w:rFonts w:ascii="Times" w:hAnsi="Times" w:eastAsia="Times"/>
          <w:b w:val="0"/>
          <w:i w:val="0"/>
          <w:color w:val="000000"/>
          <w:sz w:val="22"/>
        </w:rPr>
        <w:t>her. She appears to be a very good woman.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are keeping excellent health. My weight, if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 slight increase. The vegetable experiment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success and it gives me joy to know that the disappearance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dried fruit reduces the cost very materially. In vegetables,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days, I have been taking spinach which has moved the bowels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automatically. I take sweet potatoes off and on. I hope you have by </w:t>
      </w:r>
      <w:r>
        <w:rPr>
          <w:rFonts w:ascii="Times" w:hAnsi="Times" w:eastAsia="Times"/>
          <w:b w:val="0"/>
          <w:i w:val="0"/>
          <w:color w:val="000000"/>
          <w:sz w:val="22"/>
        </w:rPr>
        <w:t>now got all my letters. I have missed no week.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5414. Courtesy: Mirabehn; also G.N. 9648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Of course you are in your place being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>If you are uniformly gentle, you will win Father over completely.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damage your health by denying yourself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need. You may not accept furniture that you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Father but you should ask him to send you something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him to send you and that you may need. you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asking Father for gifts and should not take it ill if he </w:t>
      </w:r>
      <w:r>
        <w:rPr>
          <w:rFonts w:ascii="Times" w:hAnsi="Times" w:eastAsia="Times"/>
          <w:b w:val="0"/>
          <w:i w:val="0"/>
          <w:color w:val="000000"/>
          <w:sz w:val="22"/>
        </w:rPr>
        <w:t>refuses to give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Vidya.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162. LETTER TO MANSHANKAR J. TRIVEDI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get fever? Ordinarily you would deserve a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way you take care of your health. You have succeeded,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efforts, in building up a strong body. It is for you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your improved health. When Kakasaheb is released, let him </w:t>
      </w:r>
      <w:r>
        <w:rPr>
          <w:rFonts w:ascii="Times" w:hAnsi="Times" w:eastAsia="Times"/>
          <w:b w:val="0"/>
          <w:i w:val="0"/>
          <w:color w:val="000000"/>
          <w:sz w:val="22"/>
        </w:rPr>
        <w:t>find you a trained worker in a fit condition.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163. LETTER TO DUDHIBEHN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very glad that you teach in the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 whole-hearted devotion to the work and cultivate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it. Love all children as you do Manu. A letter from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increase my burden in any way. Write to me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 any question you wish to. How is your health now? What </w:t>
      </w:r>
      <w:r>
        <w:rPr>
          <w:rFonts w:ascii="Times" w:hAnsi="Times" w:eastAsia="Times"/>
          <w:b w:val="0"/>
          <w:i w:val="0"/>
          <w:color w:val="000000"/>
          <w:sz w:val="22"/>
        </w:rPr>
        <w:t>do you think has been the effect of the fast on the whole?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7454.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12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164. LETTER TO GOVIND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in a beautiful hand. Write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about your activities. Do you read anything? What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weight now?.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3945</w:t>
      </w:r>
    </w:p>
    <w:p>
      <w:pPr>
        <w:autoSpaceDN w:val="0"/>
        <w:autoSpaceDE w:val="0"/>
        <w:widowControl/>
        <w:spacing w:line="292" w:lineRule="exact" w:before="442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165. LETTER TO PRABHAVATI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posted directly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wire from you. Why should you become ill?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harm your health. If you cannot improve your health there, go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in the Ashram. No one will oppose your going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your health. Since you are in Patna, you can give me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everyone there. I am quite all right. Kakasaheb’s health keeps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3375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LETTER TO SHANTA SHANKARBHAI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 (PATEL),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much information,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has not yet improved. If you make an effort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you will certainly succeed. If you don’t improve it at this age,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remain bad, as mine has remained. I hope you do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commit violence in writing to anyone in a bad hand.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4054</w:t>
      </w:r>
    </w:p>
    <w:p>
      <w:pPr>
        <w:autoSpaceDN w:val="0"/>
        <w:autoSpaceDE w:val="0"/>
        <w:widowControl/>
        <w:spacing w:line="292" w:lineRule="exact" w:before="362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167. LETTER TO BALBHADRA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BALBHADRA,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Mathuradasbhai is really ready to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if Narandasbhai permits you to go,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your going. Improve your handwriting. And increase your weight.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168.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letters. Your opinion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faults because it is in your nature to suspect rather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Your duty just the same is to guard your own self. Your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quiet after having promptly informed Narandas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evil you happen to notice. Only in this way will you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some progress. Do not regard the Ashram as forsaken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there is even a single votary of the vows of truth, etc.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325.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2/7,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Ashram packet yesterday. Mostly the packets are </w:t>
      </w:r>
      <w:r>
        <w:rPr>
          <w:rFonts w:ascii="Times" w:hAnsi="Times" w:eastAsia="Times"/>
          <w:b w:val="0"/>
          <w:i w:val="0"/>
          <w:color w:val="000000"/>
          <w:sz w:val="22"/>
        </w:rPr>
        <w:t>handed over to me on the very day on which they arrive.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which I am writing to Harilal Desai.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write about Giriraj this time. Do what you think best.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read about Zainu. I am writing to Bhagwanji. 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effect on me. I know his nature. I felt after reading Madhu’s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she was a very innocent girl. I am sure Navin and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simplicity by and by. I am happy that you trust others.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so has ever lost anything in the world. The suspicious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nothing; on the contrary, they often lose something and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for peace of mind. Take care about three things in regard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got malaria. They should see to it that they clear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bowels. If they do not do that in the natural course, 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 purgative or an enema. Even after the fever has come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5 grains of quinine daily for a week, dissolvingthe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quinine in lime juice and adding 10 to 15 grains of soda bicarb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mixture, drinking it as they would soda water. There will be,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effervescence, when the mixture is prepared. Further,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one week after the fever has gone they should live on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dried grapes or boiled vegetables. Those who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malaria should, if they sleep where there are mosquitoes, rub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kerosene over the exposed parts of the body before going to bed.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everyone should keep his stomach light. Amidas does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worry. I should be happy if my letter has had any effect and he </w:t>
      </w:r>
      <w:r>
        <w:rPr>
          <w:rFonts w:ascii="Times" w:hAnsi="Times" w:eastAsia="Times"/>
          <w:b w:val="0"/>
          <w:i w:val="0"/>
          <w:color w:val="000000"/>
          <w:sz w:val="22"/>
        </w:rPr>
        <w:t>has started taking milk.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may follow his inclinations and live as he wishes.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 is treated by the Udasi Vaid who treats Chandrashankar,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benefit. Chandrashankar is all praise for him.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once. Read my letter to Gangabehn. Give her some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her. If she comes to Poona even on the excuse of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Kakasaheb, she will have change of air for three days. Keep urging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Nathji. His presence, too, may give peace to Gangabehn.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mother that you are glad she has come, and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of returning to Dihen in the immediate future.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she should stay on permanently in the Ashram.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Chhaganlal. You will see from it what restraints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those who write to me. If in any letter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it should be kept back and not forwarded to me.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Khadag Bahadur’s letter did not observe them. Premabehn, too,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 Read the letter to her and console her. Read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Kamalabehn Lundi. Some of her suggestions deserve to be welcomed.</w:t>
      </w:r>
    </w:p>
    <w:p>
      <w:pPr>
        <w:autoSpaceDN w:val="0"/>
        <w:autoSpaceDE w:val="0"/>
        <w:widowControl/>
        <w:spacing w:line="27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Chhaganlal Joshi. Everyone who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the restraints which I have mentioned in it. 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violate them should be kept back. Khadag Bahadur’s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type.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want to burden you with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all letters. But you may glance through a letter by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writing for the first time. Letters by the women never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objectionable. You will, therefore, need to read only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certainly feel sometimes that I should put in a separate packet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which I write to people there. Perhaps the task of redirecting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letters is much too heavy a burden on you. I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what I should do to reduce it. Since those letters are not such as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Repetition of the four preceding sentences seems to be inadvertent.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write, I continue to burden you with the task of redirecting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Harilal Desai, so that you may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I have made in it. I have recently started spinning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Gandiv spinning-wheel. I like it. I can spin on it with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speed as on the portable spinning-wheel. I hope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With a few improvements, this wheel can perhaps be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model. Read what I have written about it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Ishwarlal Vimawala. Read what I propose to write about it in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Mirabehn too. I should like someone in the Ashram to try it.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may examine it. I have suggested to Ishwarlal that he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wheels. I have seen quite a number of models,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think that among them all this is the only one worth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examination. I will write further about it after I have had more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it.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October 7, 1930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cotton and the yarn belt. The cotton was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as Vallabhbhai is being supplied with slivers from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>awaiting the scale, but there is no urgency about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cannot be an observance by itself. For it does not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being deliberately practised. It is, however, an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ahimsa. In one who has ahimsa in him it becomes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nature. A preliminary draft of the rules and regulations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was circulated among friends, including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Gurudas Banerji. He suggested that humility should be accorded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among the observances. This suggestion could not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for the reason that I have just mentioned. But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is not one of the observances, it is certainly as essential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even more essential than any of them. Only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anyone by practice. Truth can be cultivated as well as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cultivate humility is tantamount to cultivating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must not be here confounded with mere manners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etiquette. One man will sometimes prostrate himself before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his heart is full of bitterness against him.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but cunning. A man may chant Ramanama or tell his beads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day long, and move in society like a sage; but if he is selfish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he is not meek but only hypocritical. A humble person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conscious of his humility. Truth and the like perhaps admit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measurement, but not humility. Inborn humility can never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hidden, and yet the possessor is unaware of itsexistence.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Vashishtha and Vishwamitra furnishes a very good case in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should make the possessor realize that he is as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we imagine ourselves to be something, there is egotism.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keeps observances is proud of keeping them, they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if not all, of their value. And a man who is proud of his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becomes a curse to society. Society will not appreciate it,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fail to reap any benefit from it. Even a little thought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to convince us that all creatures are nothing more than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 in this universe. Our existence as embodied beings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momentary. What are a hundred years in eternity? But if we shatter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chains of egotism and melt into the ocean of humanity, we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dignity. To feel that we are something is to set up a barrier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ourselves; to cease feeling that we are something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with God. A drop in the ocean partakes of the greatness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parent, although it is unconscious of it. But it is dried up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enters upon an existence independent of the ocean.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when we say that life on earth is a mere bubble.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cultivate such utter humility? It develops of itself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spirit of our observances. Can one who aspires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ever be a proud man? A life of service must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He who would sacrifice his life for others has hardly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for himself a place in the sun. Inertia must not be mistaken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as it has been in Hinduism. Because it has been so mistaken,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and hypocrisy have often flourished in its name.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means most strenuous and constant endeavour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towards the service of humanity. God is continuously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without resting a single moment. If we would serve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with Him, our activity must be as unwearied as His.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momentary rest in store for the drop which is separated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ocean, but not for the drop in the ocean, which knows no rest.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is the case with ourselves. As soon as we become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ocean, in the shape of God, there is no more rest for us, nor indeed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rest any longer. Our very sleep is action. For we sleep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God in our hearts. This restlessness constitutes true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never-ceasing agitation holds the key to peace ineffable.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therefore, requires us to dedicate ourselves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living creatures. When we have surrendered our all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>no day in the week is a day of rest for us. This supreme state of total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is difficult to describe, but not beyond the bounds ofhuman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It has been attained by many dedicated souls,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ourselves as well. This is the goal which we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have set before ourselves; all our observances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calculated to assist us in reaching it. We shall reach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all unawares if we have truth in us. It is unattainable if we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strive for it.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62" w:lineRule="exact" w:before="26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are 61 letters today.</w:t>
      </w:r>
    </w:p>
    <w:p>
      <w:pPr>
        <w:autoSpaceDN w:val="0"/>
        <w:tabs>
          <w:tab w:pos="550" w:val="left"/>
          <w:tab w:pos="2170" w:val="left"/>
          <w:tab w:pos="3350" w:val="left"/>
          <w:tab w:pos="5150" w:val="left"/>
          <w:tab w:pos="563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Khurshedbehn. If you have some news about Manibehn,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22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see Pyarelal last week. They had permitted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for the meeting. He had certainly become weaker,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now. He gets milk, etc. He is well looked after. I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see him several times again.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1806</w:t>
      </w:r>
    </w:p>
    <w:p>
      <w:pPr>
        <w:autoSpaceDN w:val="0"/>
        <w:autoSpaceDE w:val="0"/>
        <w:widowControl/>
        <w:spacing w:line="292" w:lineRule="exact" w:before="262" w:after="0"/>
        <w:ind w:left="0" w:right="11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171.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 (BABU),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reason why you do not like to spin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fully aware of the fact that through spinning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millions, or, maybe you are not as much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serving them. If that is the case you should correct your attitude.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reason may be that you have still not mastered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Interest is bound to develop if you could spin fine yarn,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does not snap and the spinning-wheel hums along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jarring sound. Have you ever seen the Andhra women spinning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exhibition? Who would not be interested in spinning if he could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them. The same applies in the case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like it if </w:t>
      </w:r>
      <w:r>
        <w:rPr>
          <w:rFonts w:ascii="Times" w:hAnsi="Times" w:eastAsia="Times"/>
          <w:b w:val="0"/>
          <w:i w:val="0"/>
          <w:color w:val="000000"/>
          <w:sz w:val="22"/>
        </w:rPr>
        <w:t>you realize its worth.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10023. Courtesy: Sharda G. Chokhawala</w:t>
      </w:r>
    </w:p>
    <w:p>
      <w:pPr>
        <w:autoSpaceDN w:val="0"/>
        <w:autoSpaceDE w:val="0"/>
        <w:widowControl/>
        <w:spacing w:line="292" w:lineRule="exact" w:before="3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172. LETTER TO HARI-ICHCHHA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congratulations to Chandan.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your name for the competition. If you get the prize,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the money for helping somebody. Those who do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incentive such as a competition provides, should none the less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the sake of other people. My blessings to Chandan, Tara and </w:t>
      </w:r>
      <w:r>
        <w:rPr>
          <w:rFonts w:ascii="Times" w:hAnsi="Times" w:eastAsia="Times"/>
          <w:b w:val="0"/>
          <w:i w:val="0"/>
          <w:color w:val="000000"/>
          <w:sz w:val="22"/>
        </w:rPr>
        <w:t>Vasant.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7466</w:t>
      </w:r>
    </w:p>
    <w:p>
      <w:pPr>
        <w:autoSpaceDN w:val="0"/>
        <w:autoSpaceDE w:val="0"/>
        <w:widowControl/>
        <w:spacing w:line="292" w:lineRule="exact" w:before="442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173. LETTER TO KAPILRAI MEHTA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KAPIL,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your letter at Vile Parle. Although one’s home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near, one should not go there for the sake of the comforts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there or for the love of one’s relations. But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a worker going to his home to get proper nursing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illness, with the willing consent of his co-workers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lessen the burden on them. It depends on one’s attitude. You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 and improve it. How can you let it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at this young age? Sun-bath,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shavasan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eating </w:t>
      </w:r>
      <w:r>
        <w:rPr>
          <w:rFonts w:ascii="Times" w:hAnsi="Times" w:eastAsia="Times"/>
          <w:b w:val="0"/>
          <w:i w:val="0"/>
          <w:color w:val="000000"/>
          <w:sz w:val="22"/>
        </w:rPr>
        <w:t>less help considerably in asthma.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Kakasaheb is quite well. He sends his blessings.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ANASUYABEHN SARABHAI</w:t>
      </w:r>
    </w:p>
    <w:p>
      <w:pPr>
        <w:autoSpaceDN w:val="0"/>
        <w:autoSpaceDE w:val="0"/>
        <w:widowControl/>
        <w:spacing w:line="266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the tomatoes, lemons and papayas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and Nirmalabehn. It irks me that you should spend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of time or money on such things. You have surely gone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stage where you needed to give outward expression to your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incur such expense if it is necessary—here it is not. We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health. The exhibition seems to have gone off very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received the 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contaning quotations about swadeshi.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11555</w:t>
      </w:r>
    </w:p>
    <w:p>
      <w:pPr>
        <w:autoSpaceDN w:val="0"/>
        <w:autoSpaceDE w:val="0"/>
        <w:widowControl/>
        <w:spacing w:line="220" w:lineRule="exact" w:before="30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Deep breathing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Lying still on one’s back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Nandlal;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9/14-10-1930.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gradually improving. I can see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that you are trying. Learn well by heart the chapters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particular about the pronunciation. Is Pushpa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by heart?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11090. Courtesy: Pushpa Naik</w:t>
      </w:r>
    </w:p>
    <w:p>
      <w:pPr>
        <w:autoSpaceDN w:val="0"/>
        <w:autoSpaceDE w:val="0"/>
        <w:widowControl/>
        <w:spacing w:line="292" w:lineRule="exact" w:before="70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176. LETTER TO NARAYAN MORESHWAR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your fever has completely left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your idea of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cultivating contacts with them by that means.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opportunity for contacts with them be your motive for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order that they may learn wisdom. If you incidentally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coming into contact with the villagers, that should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 welcome. That is, you should start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intention of keeping up the practice. Or you may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as a means of cultivating contact with the people,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many other things for the same purpose; that would, then,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thing. Understand the distinction between the two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don’t think I shall be able to write the reminiscences of </w:t>
      </w:r>
      <w:r>
        <w:rPr>
          <w:rFonts w:ascii="Times" w:hAnsi="Times" w:eastAsia="Times"/>
          <w:b w:val="0"/>
          <w:i w:val="0"/>
          <w:color w:val="000000"/>
          <w:sz w:val="22"/>
        </w:rPr>
        <w:t>Gokhale. My preoccupation with spinning will let me do nothing else.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240. Courtesy: Lakshmibai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postcard addressed to you at Patna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have reached you, for I had asked you in it to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but I did not get any. I now learn from the letter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 has passed away and that both Jayaprakash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good deal shaken. Why should we ever grieve over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one can escape? Moreover, the lady was quite ill.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hasbeen released from her suffering. Hence, those whom she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suffer because of their selfishness. Your duty now is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strong quickly. I don’t think your disease has yet left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time, you may also write directly to me. This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which you should continue to send through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patience in suffering to you all. I keep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>The weight is 104. I think that is quite good.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3372</w:t>
      </w:r>
    </w:p>
    <w:p>
      <w:pPr>
        <w:autoSpaceDN w:val="0"/>
        <w:autoSpaceDE w:val="0"/>
        <w:widowControl/>
        <w:spacing w:line="292" w:lineRule="exact" w:before="362" w:after="0"/>
        <w:ind w:left="0" w:right="14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178. LETTER TO MOTIBEHN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MOTIBEHN,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have written to me, after having kept me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a long time. Treat all children who are put under your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own. If you learn by heart some 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 feel more peaceful in mind. If not more, learn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at a time. Try to memorize a verse after you have understood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learn to pronounce each word in it correctly. Vithal, </w:t>
      </w:r>
      <w:r>
        <w:rPr>
          <w:rFonts w:ascii="Times" w:hAnsi="Times" w:eastAsia="Times"/>
          <w:b w:val="0"/>
          <w:i w:val="0"/>
          <w:color w:val="000000"/>
          <w:sz w:val="22"/>
        </w:rPr>
        <w:t>Mahavir and some others can do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179. LETTER TO MAHAVIR GIRI</w:t>
      </w:r>
    </w:p>
    <w:p>
      <w:pPr>
        <w:autoSpaceDN w:val="0"/>
        <w:autoSpaceDE w:val="0"/>
        <w:widowControl/>
        <w:spacing w:line="26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11, 1930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MAHAVIR,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Who else is there with you in Siddhapur?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go, write to me regularly and give me all news,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or unimportant.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6219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LETTER TO VITHALDAS JERAJANI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letter, along with the figures sent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stocks of khadi are again accumulating. Do not lose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 flood has not reached full tide yet.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faith, it is bound to do 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9774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CHANDRAKANTA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greedy. It is of course good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greedy when you are young. But while being greedy one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restraint. Hence, of all the things you may wish to learn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learn what will be more useful for service.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is that whatever you learn you must do thoroughly  and not </w:t>
      </w:r>
      <w:r>
        <w:rPr>
          <w:rFonts w:ascii="Times" w:hAnsi="Times" w:eastAsia="Times"/>
          <w:b w:val="0"/>
          <w:i w:val="0"/>
          <w:color w:val="000000"/>
          <w:sz w:val="22"/>
        </w:rPr>
        <w:t>leave half way. Do learn sewing. But do not be hasty. One reason why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enjoy weaving is that you do not yet know it well.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all efforts at learning seem uninteresting. Many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arithmetic because they find it difficult to learn.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it can enjoy it as much as they would a novel.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you do not still have enough love for the poor.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realizes that every yard of khadi that he produces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cover the back of a poor man fail to take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it? A mother does with joy for her child and God for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 people would find a boring task. The truth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as yet feel real love of service. A servant should find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all forms of service. All service given sincerely is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Ponder over the verse “He who offers me with devotion a leaf, </w:t>
      </w:r>
      <w:r>
        <w:rPr>
          <w:rFonts w:ascii="Times" w:hAnsi="Times" w:eastAsia="Times"/>
          <w:b w:val="0"/>
          <w:i w:val="0"/>
          <w:color w:val="000000"/>
          <w:sz w:val="22"/>
        </w:rPr>
        <w:t>a flower, or fruit or water. . 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me if you still do not understand.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Brother and give him my blessings and tell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sent by him have been received. Of course you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Kakasaheb’s blessings.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4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182. LETTER TO RAMABEHN JOSHI</w:t>
      </w:r>
    </w:p>
    <w:p>
      <w:pPr>
        <w:autoSpaceDN w:val="0"/>
        <w:autoSpaceDE w:val="0"/>
        <w:widowControl/>
        <w:spacing w:line="266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RAMABEHN,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received it after a long interval.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one. I believe that the strength which women possess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God. Hence they are bound to succeed in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 It is very good indeed that Hamidabehn is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girl, she strikes me as a mature and saintly woman. Ba, it </w:t>
      </w:r>
      <w:r>
        <w:rPr>
          <w:rFonts w:ascii="Times" w:hAnsi="Times" w:eastAsia="Times"/>
          <w:b w:val="0"/>
          <w:i w:val="0"/>
          <w:color w:val="000000"/>
          <w:sz w:val="22"/>
        </w:rPr>
        <w:t>seems, is doing some good running about. I see that all the women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IX, 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shoulder a still heavier responsibility than they are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bear constantly in mind those three verses from Chapters 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have recently learnt to recite,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unconcerned.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5325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LETTER TO BHAGWANJI PANDYA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for the men of ordinary category.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Ashram is curt towards Girirajji if he has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you regard him to have reached, but that his great soul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 accommodated there. The decision taken by Narandas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The spiritual point of view is to act as guided by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we have accepted for the Ashram. Personally I think Giriraj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into delusion. I would not engage myself or involve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regimen undertaken by us if it is not going to help us realize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possible that God might live in the house of a scavenger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may not be found in that of a Vedantin. Our action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with our lofty sentiments. Giriraj is a noble person,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too; he will therefore come round after his ramblings.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will go to the Ashram even if we were to learn from him in case </w:t>
      </w:r>
      <w:r>
        <w:rPr>
          <w:rFonts w:ascii="Times" w:hAnsi="Times" w:eastAsia="Times"/>
          <w:b w:val="0"/>
          <w:i w:val="0"/>
          <w:color w:val="000000"/>
          <w:sz w:val="22"/>
        </w:rPr>
        <w:t>he proves our way to be wrong. Please remain calm.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326.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184. LETTER TO KASHINATH TRIVEDI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not the slightest reason to be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death of friends. None ever dies before his time. The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untimely death is a delusion. Even the death of a day-old baby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untimely one. It only means that the actions to be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body had been performed. We feel pained by death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ignorance and selfishness. We feel agitated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thedeath of friends or others because of our ignorance of the soul’s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 and because we do not wish ourselves to die. Yes, we owe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the widows. If they come and can observe the rules,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at any rate there should be no objection to admitting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the responsibility lies on Narandas and Gangabehn,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discuss the matter with them. Show this letter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Kalavati is indeed in a hard plight, she will be fully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strength of her mind tested. I am writing to 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Hindi translation of Kumarappa’s speech. Mahavir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Prasad’s zeal is beyond praise. He has already started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edition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get over your depression now. If any depressing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or impure desires arise in your mind, note them every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drive them out. Do not let your mind dwell on them;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within your mind how they occurred, but keep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good thoughts. The golden means of doing which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mind, too, should be kept fully occupied in some external activity, </w:t>
      </w:r>
      <w:r>
        <w:rPr>
          <w:rFonts w:ascii="Times" w:hAnsi="Times" w:eastAsia="Times"/>
          <w:b w:val="0"/>
          <w:i w:val="0"/>
          <w:color w:val="000000"/>
          <w:sz w:val="22"/>
        </w:rPr>
        <w:t>so that it may have no time at all to wander.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254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5254</w:t>
            </w:r>
          </w:p>
          <w:p>
            <w:pPr>
              <w:autoSpaceDN w:val="0"/>
              <w:autoSpaceDE w:val="0"/>
              <w:widowControl/>
              <w:spacing w:line="240" w:lineRule="exact" w:before="18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VOL.50: 23 AUGUST, 1930 - 5 JANUARY, 1931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19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670" w:val="left"/>
        </w:tabs>
        <w:autoSpaceDE w:val="0"/>
        <w:widowControl/>
        <w:spacing w:line="260" w:lineRule="exact" w:before="32" w:after="0"/>
        <w:ind w:left="11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LETTER TO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can easily get rid of any habit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dislike it. And a woman with your strong resolve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no difficulty at all in doing so. You are doing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clinging to the diet which you have adopted. As we observe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indifferent towards or losing faith in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picketing liquor-booths, etc., we should become more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let our faith shine more brightly. That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an effect.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6800</w:t>
      </w:r>
    </w:p>
    <w:p>
      <w:pPr>
        <w:autoSpaceDN w:val="0"/>
        <w:autoSpaceDE w:val="0"/>
        <w:widowControl/>
        <w:spacing w:line="292" w:lineRule="exact" w:before="3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LETTER TO ROHINI KANAIYALAL DESAI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ROHINI,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If Hamida learns Gujarati well, </w:t>
      </w:r>
      <w:r>
        <w:rPr>
          <w:rFonts w:ascii="Times" w:hAnsi="Times" w:eastAsia="Times"/>
          <w:b w:val="0"/>
          <w:i w:val="0"/>
          <w:color w:val="000000"/>
          <w:sz w:val="22"/>
        </w:rPr>
        <w:t>surely the credit will go to you. It is because picketing of liquor-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booths is a difficult job that it has been entrusted to women.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utmost purity of character and the deepest faith. Women </w:t>
      </w:r>
      <w:r>
        <w:rPr>
          <w:rFonts w:ascii="Times" w:hAnsi="Times" w:eastAsia="Times"/>
          <w:b w:val="0"/>
          <w:i w:val="0"/>
          <w:color w:val="000000"/>
          <w:sz w:val="22"/>
        </w:rPr>
        <w:t>possess both in greater measure than men.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spare me the trouble of reading a letter.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eager to get a letter from his son or daughter. For about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fifteen days, I lived only on, vegetables, milk and curds; that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stopped eating even raisins and dates. I have started taking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from today. After some time, I will go back to vegetables.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 I shall discover what suits me best. If I can do with vegetables,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save money too. But I will not persist [too long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experiment]. The present weight of 104 Ib. is quite good.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9290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188.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certainly write to me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thoughts on Manibehn’s departure, as also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other matters. Your last letter was all right. Let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us as we are. We should especially show ourselves as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love. No one can immediately put into practice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ideals. But everyone can strive to do so. This you do everyday.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end is bound to be good.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Gangabehne, </w:t>
      </w:r>
      <w:r>
        <w:rPr>
          <w:rFonts w:ascii="Times" w:hAnsi="Times" w:eastAsia="Times"/>
          <w:b w:val="0"/>
          <w:i w:val="0"/>
          <w:color w:val="000000"/>
          <w:sz w:val="18"/>
        </w:rPr>
        <w:t>p. 44; also C.W. 8761.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interpretations are good. The one suggested by Nathji,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likely to be more authoritative.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mind.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our good fortune that you have recovered your peace of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 Sarojinidevi’s heart. She needs the warmth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Try to find some free time for such tasks.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much more responsible tasks in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now free from worry about your health?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right? What do you eat?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10238; also C.W. 6686.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190. LETTER TO DURGA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letter. I am never late in replying. In fact,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therefore feel that my letter reaches you late.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postscript to your letter is in Satyadevi’s hand, her handwriting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yours. Therefore she should surpass you in a short while.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Hindi]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Virat Vatsalata, </w:t>
      </w:r>
      <w:r>
        <w:rPr>
          <w:rFonts w:ascii="Times" w:hAnsi="Times" w:eastAsia="Times"/>
          <w:b w:val="0"/>
          <w:i w:val="0"/>
          <w:color w:val="000000"/>
          <w:sz w:val="18"/>
        </w:rPr>
        <w:t>p. 31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191. LETTER TO MIRABEHN</w:t>
      </w:r>
    </w:p>
    <w:p>
      <w:pPr>
        <w:autoSpaceDN w:val="0"/>
        <w:autoSpaceDE w:val="0"/>
        <w:widowControl/>
        <w:spacing w:line="294" w:lineRule="exact" w:before="3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got the straying letters. I am sure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intercepted, but have been delayed in transit from place to place.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evident, my ‘scolding’ as you call it, was well deserved,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returned in a dilapidated condition. On the top of that,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bad accident. Now you would be as good as your word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rest. I was much relieved to understand that you had been visiting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Sardar. That showed that you were well enough to travel.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at the Gandiv wheel, and my rapture continues,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it has increased. I am spinning scientifically now, i.e.,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measure underneath the track of the yarn as it is drawn.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8 threads in one minute and I pull at least two feet to each draw.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240 rounds or 300 yards per hour. But of course,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nothingof the sort in an hour but that is not because of any defect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Gandiv. The less output is due to breakages and consequent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But since adopting the method of concentration, breakages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very considerably reduced. I therefore often reach 200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which for me is very good. You will publish nothing just yet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the Gandiv. I want the report of those who may try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Most of all I want your report, if you have the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inclination to give it a trial. I know that you all have not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for these experiments. You will therefore do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if you think it necessary. I, having nothing else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easily exaggerate the merits of a thing which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before as I did and which now gives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20" w:lineRule="exact" w:before="4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100th hymn, referred to in the postscript, was translated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”, 15-12-1930. The letter however bears the date</w:t>
      </w:r>
      <w:r>
        <w:rPr>
          <w:rFonts w:ascii="Times" w:hAnsi="Times" w:eastAsia="Times"/>
          <w:b w:val="0"/>
          <w:i w:val="0"/>
          <w:color w:val="000000"/>
          <w:sz w:val="18"/>
        </w:rPr>
        <w:t>“12-10-1930” in Mirabehn’s handwriting.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80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two days I have gone back to raisins and dates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if the cold I have had anything to do with the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 coincidence or what, it is as good as gone today. In any </w:t>
      </w:r>
      <w:r>
        <w:rPr>
          <w:rFonts w:ascii="Times" w:hAnsi="Times" w:eastAsia="Times"/>
          <w:b w:val="0"/>
          <w:i w:val="0"/>
          <w:color w:val="000000"/>
          <w:sz w:val="22"/>
        </w:rPr>
        <w:t>event health is quite good. Weight 104.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finished the 100th hymn. Only two remain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of the Hindustani hymns. This means I am nearly half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with this work.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5415. Courtesy: Mirabehn; also G.N. 9649</w:t>
      </w:r>
    </w:p>
    <w:p>
      <w:pPr>
        <w:autoSpaceDN w:val="0"/>
        <w:autoSpaceDE w:val="0"/>
        <w:widowControl/>
        <w:spacing w:line="292" w:lineRule="exact" w:before="362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192.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you are free, I must get a letter from you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Do you digest food properly? Do you still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medicine? What work have you taken up? How is Nimu?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Sumitra? What happened about the khadi implements centre?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test will be now. But there is nothing which we did not expect.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6860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PRABHUDAS GANDHI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Inspire Dhiru and Rambhau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slowly. Do not take upon yourself much work. I liked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away from Almora. Do not take upon yourself any big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Teach those who come. Remain satisfied with what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you can do. Who are the persons now in Almora whom I </w:t>
      </w:r>
      <w:r>
        <w:rPr>
          <w:rFonts w:ascii="Times" w:hAnsi="Times" w:eastAsia="Times"/>
          <w:b w:val="0"/>
          <w:i w:val="0"/>
          <w:color w:val="000000"/>
          <w:sz w:val="22"/>
        </w:rPr>
        <w:t>know?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Mrs. Cook there? Where is Mohan Joshi? Has Shantilal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completely? What do you do about milk there?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incurred? Write to me regularly.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suggested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Savyasachi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name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it seems to be good. The only fault perhaps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it is a Sanskrit word. There is no harm if you stop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yourself. ‘Enjoy today, who has seen tomorrow’.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food for Abha, too, in this.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32938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9/14,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packet was given to me late last evening.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why you got the post late. But that will often happen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worry if you do not get the post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You should, however, be regular in posting the letters at </w:t>
      </w:r>
      <w:r>
        <w:rPr>
          <w:rFonts w:ascii="Times" w:hAnsi="Times" w:eastAsia="Times"/>
          <w:b w:val="0"/>
          <w:i w:val="0"/>
          <w:color w:val="000000"/>
          <w:sz w:val="22"/>
        </w:rPr>
        <w:t>your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were weighed today. We are weighed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Kakasaheb’s weight is between 115 and 116,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some improvement. My weight came to 104.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taking enema since four days ago. I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tandalja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had a beneficial effect. I have not given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ratalu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take it twice or thrice in a week. On the other days I will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patakalu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vegetable. I still continue tomatoes. So far,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felt the need for fruits. If the weight remains steady,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as I am doing. My promise that I will take care of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in whatever experiments I make should reassure all of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that your letters are too long. I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see that the burden on you does not increase. Your work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letters which I write, to distribute them to the addressees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I think your having to send letters written by others is an </w:t>
      </w:r>
      <w:r>
        <w:rPr>
          <w:rFonts w:ascii="Times" w:hAnsi="Times" w:eastAsia="Times"/>
          <w:b w:val="0"/>
          <w:i w:val="0"/>
          <w:color w:val="000000"/>
          <w:sz w:val="22"/>
        </w:rPr>
        <w:t>extra duty. It is so because really speaking it is not right for 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opinions from here. It is a mere accident that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and receive letters.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Radha’s long reply. She writes in it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something and other such matters. She says that Keshu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when he knew about the thing. What are the facts?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shall write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about your decision regarding Giriraj.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perfectly correct. You alone know all the facts.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by and by what has been done about the children. What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Amidas? His courage inspires nothing but respect. I feel </w:t>
      </w:r>
      <w:r>
        <w:rPr>
          <w:rFonts w:ascii="Times" w:hAnsi="Times" w:eastAsia="Times"/>
          <w:b w:val="0"/>
          <w:i w:val="0"/>
          <w:color w:val="000000"/>
          <w:sz w:val="22"/>
        </w:rPr>
        <w:t>unhappy in so far as I was responsible for his vow of not taking milk.</w:t>
      </w:r>
    </w:p>
    <w:p>
      <w:pPr>
        <w:autoSpaceDN w:val="0"/>
        <w:autoSpaceDE w:val="0"/>
        <w:widowControl/>
        <w:spacing w:line="280" w:lineRule="exact" w:before="1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his father is there, I don’t worry any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should do all we can to look after him. It is God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protect him.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Bhagwanji will accept responsibility for Manibehn’s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 saw Pyarelal. No harm has been done to his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though. I believe I shall now be able to see him frequently. He </w:t>
      </w:r>
      <w:r>
        <w:rPr>
          <w:rFonts w:ascii="Times" w:hAnsi="Times" w:eastAsia="Times"/>
          <w:b w:val="0"/>
          <w:i w:val="0"/>
          <w:color w:val="000000"/>
          <w:sz w:val="22"/>
        </w:rPr>
        <w:t>gets bread and milk at present.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see any letter from Chitalia. I don’t remember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sum which he requires as help. I think I did ask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note it. His letter is likely to be in one of the files. Shivabhai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will probably know about it. Perhaps Raojibhai, too,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 Chitalia  himself   will  be  able  to  tell  you.  Has  he  asked </w:t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1,500 for the building? Ascertain the position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best. If necessary, you may write to me again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Read the letter I have written to him.</w:t>
      </w:r>
    </w:p>
    <w:p>
      <w:pPr>
        <w:autoSpaceDN w:val="0"/>
        <w:autoSpaceDE w:val="0"/>
        <w:widowControl/>
        <w:spacing w:line="27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1930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new ordinance. You, too, will have to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myself wish to say nothing from here.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person who is the leader there and go on doing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right. I am not surprised by the ordinance. I did expect some </w:t>
      </w:r>
      <w:r>
        <w:rPr>
          <w:rFonts w:ascii="Times" w:hAnsi="Times" w:eastAsia="Times"/>
          <w:b w:val="0"/>
          <w:i w:val="0"/>
          <w:color w:val="000000"/>
          <w:sz w:val="22"/>
        </w:rPr>
        <w:t>such measure.</w:t>
      </w:r>
    </w:p>
    <w:p>
      <w:pPr>
        <w:autoSpaceDN w:val="0"/>
        <w:autoSpaceDE w:val="0"/>
        <w:widowControl/>
        <w:spacing w:line="218" w:lineRule="exact" w:before="43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October 14, 1930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series, I have dealt cursorily with the importance of vows,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perhaps necessary to consider at some length their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godly life. Now that I have discussed all our vows except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let us consider the necessity of vows. There is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thinkers who concede the propriety of observing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but do not acknowledge the necessity of vows. They go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to suggest that vows are a sign of weakness and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Again they say that, if a rule is subsequently discovered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or sinful, to adhere to it after such discovery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wrong. They say: “It is a good thing to abstain from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harm is there in taking it occasionally, say on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grounds? A pledge of total abstinence would be a needless handicap;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with liquor, so with other things. Why may we not even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untruth for a good end?” This argument does not convince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means unflinching determination, and helps us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Determination is worth nothing if it bends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discomfort. The universal experience of humanity supports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progress isimpossible without inflexible determination.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vow to commit a sin. Such a vow represents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In the case of a vow first thought to be meritorious but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sinful, there arises a clear necessity to give it up.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takes, or ought to take, vows about dubious matters. Vows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only on points of universally recognized principles,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do not habitually act upon. The possibility of sin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case is more or less imaginary. A devotee of Truth cannot stop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if someone will not be injured by his telling the truth,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truth can never do harm. So also about total abstinence.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abstainer will either make an exception as regards medicine,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prepared to risk his life in fulfilment of his full vow.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 if we happen to lose our lives through a pledge of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abstinence? There can be no guarantee that our lives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by liquor, and even if life is thus prolonged for a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ended the very next through some other agency.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the example of a man who gives up his life rather than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is likely to wean drunkards from liquor and thus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power for good in the world. Only they can hope some time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God who have nobly determined to bear witness to the faith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>in them even at the cost of life itself.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vows is not a sign of weakness but of strength. To do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cost what one ought to do constitutes a vow. It becomes a bulwark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strength. It makes no difference whether such a resolve is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or known by some other name. A man, who says that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“as far as possible” betrays either his pride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though he himself may attribute it to his humility.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not a trace of humility in such an attitude of mind.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noticed in my own case, as well as in that of others, that the limitation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far as possible” provides a fatal loophole. To do something “as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possible” is to succumb to the very first temptation.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saying that we will observe truth “as far as possible”.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businessman will look at a note in which a man promises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amount on a certain date “as far as possible”, so will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accept a promissory note drawn by a man who will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truth “as far as possible”.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very image of the vow. God would cease to be God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swerved from His own laws even by a hair’s breadth. The sun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keeper of observances; hence the possibility of measuring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timeand publishing almanacs. He has created in us the faith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rises and will for ever continue to rise, and thereby given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security. All business depends upon men fulfilling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promises. There could be no commerce if merchants did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bound by their word to one another. We thus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 vow is a universal practice. Are such promises less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character building or self-realization? We should, therefore,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necessity of vows for the purpose of self-purification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self-realization.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Gandiv spinning-wheel and about my diet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some news in my letter to Mirabehn.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63 letters 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LETTER TO FENNER BROCKWAY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your name among the senders of the telegram of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from London. I send my thanks to you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through you, as I do not know the Secretary’s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56"/>
        </w:trPr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there is no after effect left of the wretched accident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had near Madras.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750 (34), Pt. I, p. 279</w:t>
      </w:r>
    </w:p>
    <w:p>
      <w:pPr>
        <w:autoSpaceDN w:val="0"/>
        <w:autoSpaceDE w:val="0"/>
        <w:widowControl/>
        <w:spacing w:line="292" w:lineRule="exact" w:before="442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196. LETTER TO G. D. BIRLA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Mirabehn too had made some reference.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is perfect in this world. Our duty is to rid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imperfections and that is what human effort is for. Despair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long as we put in our own efforts. In spiritual matters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courage than what we need in worldly matters.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give up self-confidence. Faith can make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hold that Pujya Malaviyaji will not fall ill. In fact,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have true rest and peace in the jail.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very much needed </w:t>
      </w:r>
      <w:r>
        <w:rPr>
          <w:rFonts w:ascii="Times" w:hAnsi="Times" w:eastAsia="Times"/>
          <w:b w:val="0"/>
          <w:i w:val="0"/>
          <w:color w:val="000000"/>
          <w:sz w:val="22"/>
        </w:rPr>
        <w:t>both for many years. God has thus granted him both.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Fenner Brockway had met with a car accident in late 1927.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</w:t>
      </w:r>
      <w:r>
        <w:rPr>
          <w:rFonts w:ascii="Times" w:hAnsi="Times" w:eastAsia="Times"/>
          <w:b w:val="0"/>
          <w:i w:val="0"/>
          <w:color w:val="000000"/>
          <w:sz w:val="18"/>
        </w:rPr>
        <w:t>Fenner Brockway”, 11-2-1928.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was arrested a second time on August 27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the meeting of the Congress Working Committee. He was sentenced to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months’ simple imprisonment.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an account of your health in the next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have no apprehension if khadi accumulates.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making an experiment in regard to the dairy?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6187. Courtesy: G. D. Birla</w:t>
      </w:r>
    </w:p>
    <w:p>
      <w:pPr>
        <w:autoSpaceDN w:val="0"/>
        <w:autoSpaceDE w:val="0"/>
        <w:widowControl/>
        <w:spacing w:line="292" w:lineRule="exact" w:before="7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authorities have given me your greetings wire. it shows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 is now with you. I am glad. I hope she is keeping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previous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15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198. LETTER TO LILAVATI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glad to know that you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What was the cause of your fasting for three days? Don’t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only a child. A child should not take upon itself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whole world. Really speaking, all of us are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grown up being, God. He shoulders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Why, then, need we worry? All that we should do is to serve Him as </w:t>
      </w:r>
      <w:r>
        <w:rPr>
          <w:rFonts w:ascii="Times" w:hAnsi="Times" w:eastAsia="Times"/>
          <w:b w:val="0"/>
          <w:i w:val="0"/>
          <w:color w:val="000000"/>
          <w:sz w:val="22"/>
        </w:rPr>
        <w:t>His slaves.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199.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intentions are no doubt pure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content with one’s purity of motive[alone].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knowledge has been accepted for the reason that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commit an error in spite of a pure motive. This also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for certain that as you achieve purity the Ashram too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to that extent. The purity of the Ashram is not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any Ashramite. As far as the Ashram goes, there is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surpass Narandas in the matter of rendering help in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 Totaramji can also help.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327.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200.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evening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sent by you. I write this letter specially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Amidas. It will, therefore, be immediately cleared. Will Amidas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raw eggs? There are two kinds of eggs, one to which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taken and the other unexceptionable. The former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ultimately produce chicken, and the unexceptionable are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produce no life. Hens lay such eggs without their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inseminated by cocks. This is a well known fact. Parnerkar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know about it. Such eggs are available in the market.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look after the production of such eggs. There is a farm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near Miraj. You will find some correspondence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my file. You need not, however, search for it. Many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will be able to give you information about where such </w:t>
      </w:r>
      <w:r>
        <w:rPr>
          <w:rFonts w:ascii="Times" w:hAnsi="Times" w:eastAsia="Times"/>
          <w:b w:val="0"/>
          <w:i w:val="0"/>
          <w:color w:val="000000"/>
          <w:sz w:val="22"/>
        </w:rPr>
        <w:t>eggs are available.  Personally  I  believe that eggs of this kind are less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than milk. In eating them, we do not deprive any </w:t>
      </w:r>
      <w:r>
        <w:rPr>
          <w:rFonts w:ascii="Times" w:hAnsi="Times" w:eastAsia="Times"/>
          <w:b w:val="0"/>
          <w:i w:val="0"/>
          <w:color w:val="000000"/>
          <w:sz w:val="22"/>
        </w:rPr>
        <w:t>creature of its food, as we do by taking milk.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Amidas agrees, obtain such eggs immediately.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this manner. Break an unfertilised egg, mix its contents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ounces of water and keep the mixture in a bottle. Give him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this mixture every hour. He will soon gain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will completely serve the purpose of milk. I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Manu’s life was saved by this mixture. Such eggs are a hundred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cod-liver oil. Tell Amidas that if there is any sin in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advice, I take it upon myself. I have not publicly advocated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such eggs because, when self-indulgence is on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kinds of medicines are being consumed without hesitation,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think it proper to add one more to the list. Amidas’s case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different. I hope Parnerkar has recovered.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reply to this soon.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Patro—9: Narandas </w:t>
      </w:r>
      <w:r>
        <w:rPr>
          <w:rFonts w:ascii="Times" w:hAnsi="Times" w:eastAsia="Times"/>
          <w:b w:val="0"/>
          <w:i/>
          <w:color w:val="000000"/>
          <w:sz w:val="18"/>
        </w:rPr>
        <w:t>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Pt. I, pp. 144-5.</w:t>
      </w:r>
    </w:p>
    <w:p>
      <w:pPr>
        <w:autoSpaceDN w:val="0"/>
        <w:autoSpaceDE w:val="0"/>
        <w:widowControl/>
        <w:spacing w:line="292" w:lineRule="exact" w:before="3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LETTER TO SUSHILA GANDHI</w:t>
      </w:r>
    </w:p>
    <w:p>
      <w:pPr>
        <w:autoSpaceDN w:val="0"/>
        <w:autoSpaceDE w:val="0"/>
        <w:widowControl/>
        <w:spacing w:line="294" w:lineRule="exact" w:before="2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auto" w:before="21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letter gave detailed information. If Sita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fruit to eat, she need have no vegetables at all.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fresh milk, fruit and curds, which should not be sour, will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her. If her teeth are strong enough, she may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 a few hard biscuits or pieces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chew properly what she eats. Madhavjibhai’s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being brought up on this diet, and they have radiant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Have you consulted a doctor for your ears? I think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that you intended to consult somebody. If you once get </w:t>
      </w:r>
      <w:r>
        <w:rPr>
          <w:rFonts w:ascii="Times" w:hAnsi="Times" w:eastAsia="Times"/>
          <w:b w:val="0"/>
          <w:i w:val="0"/>
          <w:color w:val="000000"/>
          <w:sz w:val="22"/>
        </w:rPr>
        <w:t>them examined by a doctor whom you know and understand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forgotten friend, it appears this was written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to the addressee dated October 17, 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trouble, you will stop worrying. Go on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have forgotten the name of that friend of mine—the lady </w:t>
      </w:r>
      <w:r>
        <w:rPr>
          <w:rFonts w:ascii="Times" w:hAnsi="Times" w:eastAsia="Times"/>
          <w:b w:val="0"/>
          <w:i w:val="0"/>
          <w:color w:val="000000"/>
          <w:sz w:val="22"/>
        </w:rPr>
        <w:t>who had become very friendly with me at the time of your wedding.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4781</w:t>
      </w:r>
    </w:p>
    <w:p>
      <w:pPr>
        <w:autoSpaceDN w:val="0"/>
        <w:autoSpaceDE w:val="0"/>
        <w:widowControl/>
        <w:spacing w:line="292" w:lineRule="exact" w:before="362" w:after="0"/>
        <w:ind w:left="0" w:right="11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202. LETTER TO PATRICK QUINN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QUINN,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is a letter about a friend who is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 at the Ashram. If necessary will you please refer to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Martin and post the letter immediately. It may then reach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 and who knows may be instrumental in saving a </w:t>
      </w:r>
      <w:r>
        <w:rPr>
          <w:rFonts w:ascii="Times" w:hAnsi="Times" w:eastAsia="Times"/>
          <w:b w:val="0"/>
          <w:i w:val="0"/>
          <w:color w:val="000000"/>
          <w:sz w:val="22"/>
        </w:rPr>
        <w:t>life!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Sardar Vallabhbhai?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letter for him to see regarding a common sick friend.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referred his daughter’s letter to him?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ordered the dates yesterday, they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to me.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N.B.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people have been complaining for the past two </w:t>
      </w:r>
      <w:r>
        <w:rPr>
          <w:rFonts w:ascii="Times" w:hAnsi="Times" w:eastAsia="Times"/>
          <w:b w:val="0"/>
          <w:i w:val="0"/>
          <w:color w:val="000000"/>
          <w:sz w:val="22"/>
        </w:rPr>
        <w:t>weeks that they get the post two or three days late.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 Vol. III, Pt. III, p. 288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203.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But how did you fall ill? Was there any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diet? As far as your asthma is concerned you must treat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ruthlessly that it does not visit you again. You will succeed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firm. Do you take sun-bath? Do you massage your chest?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bowels clean? After the morning prayers you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deep-breathing on an empty stomach. This would clear the lungs.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deep breaths so that the oxygen may clear our lungs.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understand this point from Chimanlal.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9892.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204. LETTER TO CHHAGANLAL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It is not likely now that you will get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take your worries with you to the jail. We have learnt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takes upon Himself our cares. Remember,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our thoughts are waiting for an opportunity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action, they become more powerful than action.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are ever ready for work, their thoughts, too, bear fruit.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mind if you get rest and the others outside are tested.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5495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205. LETTER TO GOKIBEHN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Death is a highway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must tread, whether we wish or no. And though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travellers tread it, it ever seems deserted. Hence this is also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peace. He who is afraid to take it, feels agitated; he who </w:t>
      </w:r>
      <w:r>
        <w:rPr>
          <w:rFonts w:ascii="Times" w:hAnsi="Times" w:eastAsia="Times"/>
          <w:b w:val="0"/>
          <w:i w:val="0"/>
          <w:color w:val="000000"/>
          <w:sz w:val="22"/>
        </w:rPr>
        <w:t>remains fearless enjoys the bliss of peace.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Jai Shrikrishna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OKIBEHN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9811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206.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never believed anything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Dahibehn. I have seen no sign of impurity in her conduct or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 think she has done well in refusing to leave the place. I had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Raojibhai.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seems to have come now for the women to shoulder a </w:t>
      </w:r>
      <w:r>
        <w:rPr>
          <w:rFonts w:ascii="Times" w:hAnsi="Times" w:eastAsia="Times"/>
          <w:b w:val="0"/>
          <w:i w:val="0"/>
          <w:color w:val="000000"/>
          <w:sz w:val="22"/>
        </w:rPr>
        <w:t>heavy responsibility. God will help them to do so.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207.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expect letters from you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For the present, you should write regularly.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disheartened. I saw Pyarelal again. I shall see him once more.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complaint now. I read in the papers about the Government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>taken possession of the Sevashram hospitals too.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1807</w:t>
      </w:r>
    </w:p>
    <w:p>
      <w:pPr>
        <w:autoSpaceDN w:val="0"/>
        <w:autoSpaceDE w:val="0"/>
        <w:widowControl/>
        <w:spacing w:line="292" w:lineRule="exact" w:before="362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208. LETTER TO RATILAL SHETH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send 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valkal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past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had sent a garment like that from Africa. I think it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>away to some person at his request.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your difficulties in your business are over.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Narbheram and other friends.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7165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Garment made from tree bark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209. LETTER TO PUNJABHAI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PUNJABHAI,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sure you will not be left free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When you are back in jail, try not to fall ill.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 the cause of your illness, remove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4017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210.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must apologize to Bharati. She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what sort of a friend I must be if, after having been such a friend,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even her name! But won’t she show regard for the infirmities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 and forgive me? If she doesn’t mind, ask her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believe that the only remedy for your ear complaint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general health. Since you also believe so,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Kuhne-baths and sun-baths as I have advised you to do.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sufficient exercise. You should go out for a walk in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What is the condition of Tara’s head? I was pleased to see </w:t>
      </w:r>
      <w:r>
        <w:rPr>
          <w:rFonts w:ascii="Times" w:hAnsi="Times" w:eastAsia="Times"/>
          <w:b w:val="0"/>
          <w:i w:val="0"/>
          <w:color w:val="000000"/>
          <w:sz w:val="22"/>
        </w:rPr>
        <w:t>Nanabhai’s handwriting. Tara should send my blessings to them both.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Manilal lose 40 Ib.? It could not be. Inquire again.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RAMDAS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Why pine over what you do not get? Formerly,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not allowed to receive any visitors. Now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relaxed the rule somewhat. For the present, therefore, I receive visitors.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our principle that once we are in prison, we must not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permitted to receive visitors? Rather, that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for a prisoner. If we think this way, we would not feel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Sumitra still suffer from constipation? She must get over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asked you concerning Nimu. Now that you have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love with reading, do not leave it off. Read a little of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even if you get only ten minutes for it. When you go again, try to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arithmetic.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Gujarat; original: Mrs. Sumitra Kulkarni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212. LETTER TO DURGA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your letter so far. Tell me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routine. When you start writing regularly, you may merit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adjective. Your handwriting is good this time. I was glad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Maitri’s handwriting at the end of your letter. I shall await her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Virat Vatsalata, </w:t>
      </w:r>
      <w:r>
        <w:rPr>
          <w:rFonts w:ascii="Times" w:hAnsi="Times" w:eastAsia="Times"/>
          <w:b w:val="0"/>
          <w:i w:val="0"/>
          <w:color w:val="000000"/>
          <w:sz w:val="18"/>
        </w:rPr>
        <w:t>p. 32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LETTER TO KALAVATI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1930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We should form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indifferent to what pleases or does not. Wherever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by way of duty should be agreeable to us. What is like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 to one desirous of serving! Do not fear people’s talk. 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decision. That woman alone who does not waver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resolve even at the gallows truly observes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5256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LETTER TO RADHABEHN GANDHI</w:t>
      </w:r>
    </w:p>
    <w:p>
      <w:pPr>
        <w:autoSpaceDN w:val="0"/>
        <w:autoSpaceDE w:val="0"/>
        <w:widowControl/>
        <w:spacing w:line="266" w:lineRule="exact" w:before="2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your previous letter I saw no impropriety.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only poured out in it the thoughts which agitated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you had a right to do so.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cannot be learnt through formal training, but it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itself as one cultivates the spirit of non-violence. Outward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behaviour, which we find in royal families, can be learnt in a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It is, however, not true humility, but is only a part of cultured </w:t>
      </w:r>
      <w:r>
        <w:rPr>
          <w:rFonts w:ascii="Times" w:hAnsi="Times" w:eastAsia="Times"/>
          <w:b w:val="0"/>
          <w:i w:val="0"/>
          <w:color w:val="000000"/>
          <w:sz w:val="22"/>
        </w:rPr>
        <w:t>manners. In the humility which I advise, one has to forget the sense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‘I’ and become a mere cipher. Can that be learnt through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lessons? But one who has realized the body’s transitoriness and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measure become aware of the self soon becomes humble.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humility would it be on your part if, even though I should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anger to you, you merely listened with lowered eyes like those of a </w:t>
      </w:r>
      <w:r>
        <w:rPr>
          <w:rFonts w:ascii="Times" w:hAnsi="Times" w:eastAsia="Times"/>
          <w:b w:val="0"/>
          <w:i w:val="0"/>
          <w:color w:val="000000"/>
          <w:sz w:val="22"/>
        </w:rPr>
        <w:t>poor cow and did not even feel angry with me? Such humility comes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have learnt true self-respect.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meaning, ask me again and again. I shall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>tiredof explaining it. Have you completely recovered now?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8687. Courtesy: Radhabehn Chaudhri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Describe to me your experience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well advised in refusing to get your throat examined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A disease must be nipped in the bud. A stitch in time saves </w:t>
      </w:r>
      <w:r>
        <w:rPr>
          <w:rFonts w:ascii="Times" w:hAnsi="Times" w:eastAsia="Times"/>
          <w:b w:val="0"/>
          <w:i w:val="0"/>
          <w:color w:val="000000"/>
          <w:sz w:val="22"/>
        </w:rPr>
        <w:t>nine. This saying is completely true.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interpret image-worship in two senses. In one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image-worship, the person who contemplates the image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contemplation of the qualities for which it stands.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image-worship in its wholesome form. In the other form of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contemplates the image does not think about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looks upon the image itself as the primary thing. This is idolatry </w:t>
      </w:r>
      <w:r>
        <w:rPr>
          <w:rFonts w:ascii="Times" w:hAnsi="Times" w:eastAsia="Times"/>
          <w:b w:val="0"/>
          <w:i w:val="0"/>
          <w:color w:val="000000"/>
          <w:sz w:val="22"/>
        </w:rPr>
        <w:t>and is an evil.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10239; also C.W. 6687.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216.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wire, but very late. Did you get my letter afterwards?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must have recovered your peace of mind now. I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that now your health at any rate is all right. The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disappear. Do you go out for a walk daily?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intend to do?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good. I have again started eating dates and raisins.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3373</w:t>
      </w:r>
    </w:p>
    <w:p>
      <w:pPr>
        <w:autoSpaceDN w:val="0"/>
        <w:tabs>
          <w:tab w:pos="2670" w:val="left"/>
        </w:tabs>
        <w:autoSpaceDE w:val="0"/>
        <w:widowControl/>
        <w:spacing w:line="260" w:lineRule="exact" w:before="394" w:after="0"/>
        <w:ind w:left="11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From others’ letters I see that you had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that? I hope no one there will fall ill. The time for real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approaching now. Even when working the hardest,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feel worried within. It is God who does everything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only instruments in His hands. If this truth sinks into 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never feel worried.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0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218. LETTER TO HEMPRABHA DAS GUPTA</w:t>
      </w:r>
    </w:p>
    <w:p>
      <w:pPr>
        <w:autoSpaceDN w:val="0"/>
        <w:autoSpaceDE w:val="0"/>
        <w:widowControl/>
        <w:spacing w:line="284" w:lineRule="exact" w:before="1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30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testing you in every way and so far you have emerged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Why should we grieve when Tarini died discharging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duty? Because Tarini was performing much service we may grieve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selfishness, but from an unselfish point of view Tarini’s death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preferable. Such a frail body caused his soul much pain.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for certain that a dutiful soul like his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reincarnated and serve even more.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Satis Babu’s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tempted to brush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Bengali in order to understand it well but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deters me. See the annotation on the tenth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shloka for</w:t>
      </w:r>
      <w:r>
        <w:rPr>
          <w:rFonts w:ascii="Times" w:hAnsi="Times" w:eastAsia="Times"/>
          <w:b w:val="0"/>
          <w:i w:val="0"/>
          <w:color w:val="000000"/>
          <w:sz w:val="22"/>
        </w:rPr>
        <w:t>“Better is knowledge than practice.”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meaning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clear.But if you have doubts still, write to me. How are Charu and </w:t>
      </w:r>
      <w:r>
        <w:rPr>
          <w:rFonts w:ascii="Times" w:hAnsi="Times" w:eastAsia="Times"/>
          <w:b w:val="0"/>
          <w:i w:val="0"/>
          <w:color w:val="000000"/>
          <w:sz w:val="22"/>
        </w:rPr>
        <w:t>Arun? Give my love to all brothers and sisters.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</w:t>
      </w:r>
      <w:r>
        <w:rPr>
          <w:rFonts w:ascii="Times" w:hAnsi="Times" w:eastAsia="Times"/>
          <w:b w:val="0"/>
          <w:i/>
          <w:color w:val="000000"/>
          <w:sz w:val="18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Hemprabha Das Gupta”, </w:t>
      </w:r>
      <w:r>
        <w:rPr>
          <w:rFonts w:ascii="Times" w:hAnsi="Times" w:eastAsia="Times"/>
          <w:b w:val="0"/>
          <w:i w:val="0"/>
          <w:color w:val="000000"/>
          <w:sz w:val="18"/>
        </w:rPr>
        <w:t>14-12-1930.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Chapter XII, which reads: “If thou art also unequal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constant practice, concentrate on service for Me; even thus serving Me </w:t>
      </w:r>
      <w:r>
        <w:rPr>
          <w:rFonts w:ascii="Times" w:hAnsi="Times" w:eastAsia="Times"/>
          <w:b w:val="0"/>
          <w:i w:val="0"/>
          <w:color w:val="000000"/>
          <w:sz w:val="18"/>
        </w:rPr>
        <w:t>thou shalt attain perfection.”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XII.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from Bombay.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learn that you were feeling better. You must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get into the state described by you. If you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detachment, you will refuse to be rushed and you will refuse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get on your nerves. Having put one’s whole heart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entrusted or undertaken, one can leave the result to God.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rush and no worry. You know the story of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Janak. He was Duty personified. His capital was in flames. He knew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busybody reported it to him. His answer was, “What care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capital is reduced to ashes or remains intact!”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all he could to save it. His going to the scene of operations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fussing would have distracted the attention of the fire-brigade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made matters worse. He was but an agent of providence.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 had done his part and was therefore ‘quits’ and at ease.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must, we be, if we have done our best, whether our work </w:t>
      </w:r>
      <w:r>
        <w:rPr>
          <w:rFonts w:ascii="Times" w:hAnsi="Times" w:eastAsia="Times"/>
          <w:b w:val="0"/>
          <w:i w:val="0"/>
          <w:color w:val="000000"/>
          <w:sz w:val="22"/>
        </w:rPr>
        <w:t>flourishes or perishes.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Gandiv still gives me joy and satisfaction. Nothing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down. Whereas I took five hours before, I now finish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3 hours. The afternoon is now free for other work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on your travels you may take the Gandiv if it gives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satisfaction as it gives to me. The cost of the pattern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rupee including the spindle and a box scooped in the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incredibly simple device for keeping the spindle on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platform. For price and simplicity this wheel has no match.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discarded the bamboo holders and the wretched glass cylinders.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told you this. And it works without any foreign sound at all.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5416. Courtesy: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67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220. LETTER TO RAMABEHN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been overcome with fear. Chhaganlal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peace now and the people will be tested. For the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 time of testing is approaching. My faith is becoming stronger.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become all the more resolute and vigilant, and be ever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joy in our hearts.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more regularly now. God will assuredly </w:t>
      </w:r>
      <w:r>
        <w:rPr>
          <w:rFonts w:ascii="Times" w:hAnsi="Times" w:eastAsia="Times"/>
          <w:b w:val="0"/>
          <w:i w:val="0"/>
          <w:color w:val="000000"/>
          <w:sz w:val="22"/>
        </w:rPr>
        <w:t>bless us.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further news about Dhiru and Vimu,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it. Where is Kevalram? And Nirmala? Ask them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5326</w:t>
      </w:r>
    </w:p>
    <w:p>
      <w:pPr>
        <w:autoSpaceDN w:val="0"/>
        <w:autoSpaceDE w:val="0"/>
        <w:widowControl/>
        <w:spacing w:line="292" w:lineRule="exact" w:before="342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221. LETTER TO RAIHANA TYABJI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 very clever girl. After writing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in Gujarati, the poor girl now writes to me in Urdu! But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which asks for a return? All the same, I will do my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return. I found no difficulty in reading the letter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it in such a clear and legible hand and the words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are so simple. Now onwards you may write half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Urdu. It will help me since it will brush up my Urdu,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write to you in Urdu provided all of you do not laugh at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yourselves. If I do that, will you not then consider it a full </w:t>
      </w:r>
      <w:r>
        <w:rPr>
          <w:rFonts w:ascii="Times" w:hAnsi="Times" w:eastAsia="Times"/>
          <w:b w:val="0"/>
          <w:i w:val="0"/>
          <w:color w:val="000000"/>
          <w:sz w:val="22"/>
        </w:rPr>
        <w:t>return?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you are as jealous as you are cunning, and jealous of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than Father. But no matter; now that he is becoming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youngerday after day, he will ask you to give him an account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work. I could not decipher one or two words in your letter.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kept the letter with me, and I will read it again and decipher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words; at any rate I will try to do so. The letter paper is full now,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space to apply a third adjective to you. About that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Khuda Hafiz.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9622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LETTER TO KASUMBA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KASUMBA,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 still no harmony between Jaisukhlal and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know you better, I don’t feel inclined to 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on you. It is only that you two have different natures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cannot live in harmony with each other.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is best that you should now live apart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God has blessed you with a large family. You ought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you have no son. We make no difference between a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daughter. A daughter is the same to us as a son. Moreover,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are wise. You should, therefore, live perfectly contented.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 will meet your expenses. Be devoted to each other,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apart. Don’t feel unhappy in any way. Neither of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an improper path. When you can forget yourself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Jaisukhlal, you may certainly go back and live with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encourage the girls to go and live in the Ashram,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happier in life.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 full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 /III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KASHINATH TRIVEDI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tabs>
          <w:tab w:pos="550" w:val="left"/>
          <w:tab w:pos="810" w:val="left"/>
          <w:tab w:pos="1050" w:val="left"/>
          <w:tab w:pos="3930" w:val="left"/>
          <w:tab w:pos="48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also received the previous 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separately to Kalavati.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Benarsidas.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did well to inform me. Behn Shanta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now. She requires hip-baths and frictionbaths. Consults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for a description of both. It is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friction-bath brings quick and significant benefit.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had a fair measure of success in stopping funeral feasts.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pure-minded people make a sustained effort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sooner or later. The difficulties experienced in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Kalavati home should have been anticipated. That is what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to. When the times are changing people of older 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tofeel some of the things of the new age irksome.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age bears with their displeasure while firmly going its way,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prevail without much noise.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5290\</w:t>
      </w:r>
    </w:p>
    <w:p>
      <w:pPr>
        <w:autoSpaceDN w:val="0"/>
        <w:autoSpaceDE w:val="0"/>
        <w:widowControl/>
        <w:spacing w:line="240" w:lineRule="exact" w:before="3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Kalavati Trivedi”, 17-10-1930.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Benarsidas Chaturvedi, who had lost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sister, residing in the Ashram at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Louis Kuhne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224. LETTER TO BANARASIDAS CHATURVEDI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Kashinath has given me the news of your wife’s death.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calamity has befallen you. We have given up the fear of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grieve out of selfishness. I understand you have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age. But why grieve over that too? Such things do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All such events are moments of trial to us. Only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can prove if all our assiduously acquired knowledge is truly </w:t>
      </w:r>
      <w:r>
        <w:rPr>
          <w:rFonts w:ascii="Times" w:hAnsi="Times" w:eastAsia="Times"/>
          <w:b w:val="0"/>
          <w:i w:val="0"/>
          <w:color w:val="000000"/>
          <w:sz w:val="22"/>
        </w:rPr>
        <w:t>assimilated. May God grant you peace.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AJITENDU DE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letter. It is difficult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without coming in personal contact with you. But generally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if you hear the clean voice of conscience you should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cost. If you have the slightest doubt, you should obey your </w:t>
      </w:r>
      <w:r>
        <w:rPr>
          <w:rFonts w:ascii="Times" w:hAnsi="Times" w:eastAsia="Times"/>
          <w:b w:val="0"/>
          <w:i w:val="0"/>
          <w:color w:val="000000"/>
          <w:sz w:val="22"/>
        </w:rPr>
        <w:t>parents’ wishes.</w:t>
      </w:r>
    </w:p>
    <w:p>
      <w:pPr>
        <w:autoSpaceDN w:val="0"/>
        <w:autoSpaceDE w:val="0"/>
        <w:widowControl/>
        <w:spacing w:line="220" w:lineRule="exact" w:before="86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JITENDU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</w:t>
      </w:r>
      <w:r>
        <w:rPr>
          <w:rFonts w:ascii="Times" w:hAnsi="Times" w:eastAsia="Times"/>
          <w:b w:val="0"/>
          <w:i w:val="0"/>
          <w:color w:val="000000"/>
          <w:sz w:val="20"/>
        </w:rPr>
        <w:t>. 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42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426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10515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H.S.L. POLAK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and Millie’s loving message. You are never absent </w:t>
      </w:r>
      <w:r>
        <w:rPr>
          <w:rFonts w:ascii="Times" w:hAnsi="Times" w:eastAsia="Times"/>
          <w:b w:val="0"/>
          <w:i w:val="0"/>
          <w:color w:val="000000"/>
          <w:sz w:val="22"/>
        </w:rPr>
        <w:t>from my mind. How is Leon?</w:t>
      </w:r>
    </w:p>
    <w:p>
      <w:pPr>
        <w:autoSpaceDN w:val="0"/>
        <w:autoSpaceDE w:val="0"/>
        <w:widowControl/>
        <w:spacing w:line="294" w:lineRule="exact" w:before="2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8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ROPERTY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H.S.L.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265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W.C.R.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227. LETTER TO BEHRAMJI KHAMBHATTA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happy on reading your letter. I keep good health.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health? I have no doubt at all that you two will always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in the service of noble causes. Do you intend to stay in Poona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LETTER TO TEHMINA P.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letter. I very well remember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talked about. I am pleased to see your name in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have been surprised [only] if you did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you do. I had observed your capacity in our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regularly.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Bhai Godrej’s health? How is his farm work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along? Please convey my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229. TELEGRAM TO MOTILAL NEHRU</w:t>
      </w:r>
    </w:p>
    <w:p>
      <w:pPr>
        <w:autoSpaceDN w:val="0"/>
        <w:autoSpaceDE w:val="0"/>
        <w:widowControl/>
        <w:spacing w:line="286" w:lineRule="exact" w:before="106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21,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USSOORIE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28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DISTURBING.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</w:tr>
      <w:tr>
        <w:trPr>
          <w:trHeight w:hRule="exact" w:val="30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FULLY.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DAILY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BULLETIN.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LOVE. </w:t>
            </w:r>
          </w:p>
        </w:tc>
        <w:tc>
          <w:tcPr>
            <w:tcW w:type="dxa" w:w="9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(34) 750, Pt. I, p. 269</w:t>
      </w:r>
    </w:p>
    <w:p>
      <w:pPr>
        <w:autoSpaceDN w:val="0"/>
        <w:autoSpaceDE w:val="0"/>
        <w:widowControl/>
        <w:spacing w:line="220" w:lineRule="exact" w:before="3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sister of Ardeshir Godrej who had donated Rs. 100,000 for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temperance and untouchability, and had in consequence lost his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contracts.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speaker at meetings on temperance and untouchability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Major R. V. Martin to G. F. S. Collins,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Bombay, with the following note on October 21, 1930: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 wishes to send the attached telegram to Motilal Nehru. Will you </w:t>
      </w:r>
      <w:r>
        <w:rPr>
          <w:rFonts w:ascii="Times" w:hAnsi="Times" w:eastAsia="Times"/>
          <w:b w:val="0"/>
          <w:i w:val="0"/>
          <w:color w:val="000000"/>
          <w:sz w:val="18"/>
        </w:rPr>
        <w:t>please let me know if there is any objection to its dispatch?”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16/21,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occasional delay in your getting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can’t be helped. “Make the best of today, for who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will bring?” This is true of our present circumstances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men in charge of the factory at Bardoli have not been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goods in factory? I read in newspapers that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>were confiscated.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surprise that the Ashram had remained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malaria. At last it could remain so no longer. I think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free from it. In the malarial season, one should take care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one’s stomach is light. Starchy and other indigestible foods,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pulses, should be avoided. If those who have escaped malaria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care, they will be able to preserve their health. The water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should be disinfected with potassium permanganate or chlorine.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these can also be added in the water fetched from the river.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drops of the solution are poured into the river water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stored, it will acquire a light rose colour. After a while, the colour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at the bottom. You should consult a doctor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this. I will write a separate letter about Amidas,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likely to be posted only tomorrow. Inform me on what day </w:t>
      </w:r>
      <w:r>
        <w:rPr>
          <w:rFonts w:ascii="Times" w:hAnsi="Times" w:eastAsia="Times"/>
          <w:b w:val="0"/>
          <w:i w:val="0"/>
          <w:color w:val="000000"/>
          <w:sz w:val="22"/>
        </w:rPr>
        <w:t>you get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Jamnalalji that I do not request the authorities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here. I did not do that even for Kakasaheb. Jamnalalji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who wishes to come may do so by trying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through Government’s kindness. I have been able to arrange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should see me from time to time. There is an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in requesting to be provided with a companion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do not make such a request. What I should like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with all the others. But how can I expect such good fortune?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who came to visit Kaka told him that Mathuradas, too,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similar request. I have already written to you about Giriraj.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feel that your decision is wrong.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16-10-1930.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Rajaji and tell him that generally I do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leaders and, therefore, I will not write to him either. But I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him every 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give me news about Lakshmi and Subbiah’s wife. </w:t>
      </w:r>
      <w:r>
        <w:rPr>
          <w:rFonts w:ascii="Times" w:hAnsi="Times" w:eastAsia="Times"/>
          <w:b w:val="0"/>
          <w:i w:val="0"/>
          <w:color w:val="000000"/>
          <w:sz w:val="22"/>
        </w:rPr>
        <w:t>What state of health has he brought with him?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1930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Prabhavati’s name in your list of letters, but I don’t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letter. I don’t think they have kept it back here. Either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left out there or her name came to be included this time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writes every week. Anyway I had a wire from her giving </w:t>
      </w:r>
      <w:r>
        <w:rPr>
          <w:rFonts w:ascii="Times" w:hAnsi="Times" w:eastAsia="Times"/>
          <w:b w:val="0"/>
          <w:i w:val="0"/>
          <w:color w:val="000000"/>
          <w:sz w:val="22"/>
        </w:rPr>
        <w:t>me news about her health. She seems to be all right.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 they have been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 description of their work in Balkrishna’s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Bhau’s speed is 132 rounds for half an hour. This is wonderful.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out how such speed can be acquired and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description. My satisfaction in regard to the Gandiv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remains what it was; if anything, it has increased.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to Mirabehn and Ishwarlal Vimawala on the subject.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written to me saying that he will send one more wheel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Pay him for it and for the wheels which may be received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Send me your conclusions after you have tested the model.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send me the figures of the count, strength and evenness of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Kakasaheb’s yarn received there.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I have written in my letter to Maganbhai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spindle-bearer in use in Bardoli. My own experience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type fitted to the spinning-wheel in use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and in all other models. If this is true, we should fit our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with the same type of spindle-bearer as they use in Bardoli.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judgment is wrong, I should be corrected. If anyone prefers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being used in the Ashram and if he has had experience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 in Bardoli, he may write to me about this matter.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even from the point of view of speed the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spindle-bearer would ultimately be found superior to the others. If I </w:t>
      </w:r>
      <w:r>
        <w:rPr>
          <w:rFonts w:ascii="Times" w:hAnsi="Times" w:eastAsia="Times"/>
          <w:b w:val="0"/>
          <w:i w:val="0"/>
          <w:color w:val="000000"/>
          <w:sz w:val="22"/>
        </w:rPr>
        <w:t>get the necessary facility, I will try to fit even the Gandiv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with that type.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last Friday about Amidas.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letter. I may even get your reply before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posted. Send me a wire if you have not received that letter. I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matter again.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about Kanta. It seems she wants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 at least. Think about the matter. From here, what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is that she may go for a few days wherever she likes.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truthful and brave. She will be able to look after herself.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keep any promise she makes. This is my own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You should do what you think best. Find out what she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Diwali,</w:t>
      </w:r>
    </w:p>
    <w:p>
      <w:pPr>
        <w:autoSpaceDN w:val="0"/>
        <w:autoSpaceDE w:val="0"/>
        <w:widowControl/>
        <w:spacing w:line="270" w:lineRule="exact" w:before="7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1930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all the friends there.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regards to everyone. May we be filled with greater spirit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next year, and become fitter instruments and more awake </w:t>
      </w:r>
      <w:r>
        <w:rPr>
          <w:rFonts w:ascii="Times" w:hAnsi="Times" w:eastAsia="Times"/>
          <w:b w:val="0"/>
          <w:i w:val="0"/>
          <w:color w:val="000000"/>
          <w:sz w:val="22"/>
        </w:rPr>
        <w:t>to our duty in that regard.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make frequent use of the word ‘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’. We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the rank of a daily </w:t>
      </w:r>
      <w:r>
        <w:rPr>
          <w:rFonts w:ascii="Times" w:hAnsi="Times" w:eastAsia="Times"/>
          <w:b w:val="0"/>
          <w:i/>
          <w:color w:val="000000"/>
          <w:sz w:val="22"/>
        </w:rPr>
        <w:t>mahayajna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therefore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out the various implications of the term ‘</w:t>
      </w:r>
      <w:r>
        <w:rPr>
          <w:rFonts w:ascii="Times" w:hAnsi="Times" w:eastAsia="Times"/>
          <w:b w:val="0"/>
          <w:i/>
          <w:color w:val="000000"/>
          <w:sz w:val="22"/>
        </w:rPr>
        <w:t>yajna’</w:t>
      </w:r>
      <w:r>
        <w:rPr>
          <w:rFonts w:ascii="Times" w:hAnsi="Times" w:eastAsia="Times"/>
          <w:b w:val="0"/>
          <w:i w:val="0"/>
          <w:color w:val="000000"/>
          <w:sz w:val="22"/>
        </w:rPr>
        <w:t>.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directed to the welfare of others, done without desiring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for it, whether of a temporal or spiritual nature. ‘Act’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taken in its widest sense, and includes thought and word,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deed. ‘Others’ embraces not only humanity, but all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and also from the standpoint of ahimsa, it is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lower animals even with a view to serving humanity.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that animal sacrifice is supposed to find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Vedas. It is enough for us that such sacrifice cannot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tests of Truth and Non-violence. I readily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 in Vedic scholarship. But the incompetence,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is concerned, does not worry me because,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animal sacrifice be proved to have been a feature of Vedic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it can form no precedent for a votary of ahimsa.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a primary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an act which conduces the most to the welfare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in the widest area, and which can be performed by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and women with the least trouble. It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much less a </w:t>
      </w:r>
      <w:r>
        <w:rPr>
          <w:rFonts w:ascii="Times" w:hAnsi="Times" w:eastAsia="Times"/>
          <w:b w:val="0"/>
          <w:i/>
          <w:color w:val="000000"/>
          <w:sz w:val="22"/>
        </w:rPr>
        <w:t>mahayajna</w:t>
      </w:r>
      <w:r>
        <w:rPr>
          <w:rFonts w:ascii="Times" w:hAnsi="Times" w:eastAsia="Times"/>
          <w:b w:val="0"/>
          <w:i w:val="0"/>
          <w:color w:val="000000"/>
          <w:sz w:val="22"/>
        </w:rPr>
        <w:t>, to wish or to do ill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even in order to serve a so-called higher interest.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teaches, and experience testifies, that all action that cannot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category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promotes bondage.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cannot subsist for a single moment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sense and, therefore,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after having dealt with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in the second chapter, takes up in the third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it and declares in so many words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itself. This body, therefore, has been given us only inorder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serve all Creation with it. And therefore, says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eats without offering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stolen food. Every single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would lead a life of purity should be in the nature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us with our birth, we are debtors all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for ever bound to serve the universe. And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bondslave receives food, clothing and so on from the master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serves, so should we gratefully accept such gifts as may be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by the Lord of the universe. What we receive must be called a gift;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 debtors we are entitled to no consideration for the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obligations. Therefore we may not blame the Master if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it. Our body is His to be cherished or cast away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This is not a matter for complaint or even pity; on the contrary,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natural and even a pleasant and desirable state, if only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proper place in God’s scheme. We do indeed need strong faith,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experience this supreme bliss. “Do not worry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yourself, leave all worry to God,”—this appears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commandment in all religions. This need not frighten anyone.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devotes himself to service with a clear conscience will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the necessity for it in greater measure and will continually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richer in faith. The path of service can hardly be trodden by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prepared to renounce self-interest and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his birth. Any service rendered by such a person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by selfishness. But, then, men of such utter selfishness are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world. Consciously or unconsciously, every one of us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some service or other. If we cultivate the habit of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deliberately, our desire for service will steadily grow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make not only for our own happiness but also for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at large.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58 letters 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231.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question of jealousy when it comes to learning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Who says it is jealousy? Don’t again let asthma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near you. Your handwriting is not bad at all. It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improve gradually. Where is Shakaribehn? Tell her or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her that she should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9893.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PURUSHOTTAM D. SARAIYA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in a really beautiful handwriting.  But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blank sheet of paper, so to say.  You didn’t even tell me what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in Bombay. Where do you live? Kakasaheb sends his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pray? Do you understand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2806. Courtesy: Purushottam D. Saraiya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233.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blame me! You yourself never write, but expect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What is the nature of the tumour in the throat?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that ascertained immediately. Did you show it to Gangabehn?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spin daily on Prabhubhai’s spinning-wheel? I should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How fine it would be if you spin that number of rounds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day! How is Sharda’s health? What do you read? What food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take? Do you go to bed daily exactly at nine? What work did you do </w:t>
      </w:r>
      <w:r>
        <w:rPr>
          <w:rFonts w:ascii="Times" w:hAnsi="Times" w:eastAsia="Times"/>
          <w:b w:val="0"/>
          <w:i w:val="0"/>
          <w:color w:val="000000"/>
          <w:sz w:val="22"/>
        </w:rPr>
        <w:t>in the U.P.? Whom did you meet while there?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6113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the opinion of an experienced doctor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guard against rheumatism in old age one must regularly take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bicarb. You probably know that I must be taking nearly 20 grains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every day in one form or another. Plaster may help a little.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disease is inside the system. This pain is a warning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mind expense on fruit. You should live mainly on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If you let the rays of the sun fall on the knees, that will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>Eight in the morning is excellent time for doing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Kaku does not tell me in his letter what work he has taken up.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C.W. 8762. Courtesy: Gangabehn Vaidya; also </w:t>
      </w:r>
      <w:r>
        <w:rPr>
          <w:rFonts w:ascii="Times" w:hAnsi="Times" w:eastAsia="Times"/>
          <w:b w:val="0"/>
          <w:i/>
          <w:color w:val="000000"/>
          <w:sz w:val="18"/>
        </w:rPr>
        <w:t>Bapuna Patro-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6: </w:t>
      </w:r>
      <w:r>
        <w:rPr>
          <w:rFonts w:ascii="Times" w:hAnsi="Times" w:eastAsia="Times"/>
          <w:b w:val="0"/>
          <w:i/>
          <w:color w:val="000000"/>
          <w:sz w:val="18"/>
        </w:rPr>
        <w:t>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44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Sitala Sahai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Does your mind wander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follow the meaning of the verses?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 that if she insists on not learning anything, I shall have to pull </w:t>
      </w:r>
      <w:r>
        <w:rPr>
          <w:rFonts w:ascii="Times" w:hAnsi="Times" w:eastAsia="Times"/>
          <w:b w:val="0"/>
          <w:i w:val="0"/>
          <w:color w:val="000000"/>
          <w:sz w:val="22"/>
        </w:rPr>
        <w:t>her long nose and make it longer.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 must be all right now. Does Kamala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occasionally? Ask her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11091.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RAMDAS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you. I have asked you to write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once a week so long as you are free. Reply to my questions.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237.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Why should Satis Babu mourn the loss of Tarini?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have to reach the same destination to which Tarini has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grieve even out of selfishness. Tarini did not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nor do you. God does it, we are merely the instruments.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accept this, what does it matter if God transfers us from one </w:t>
      </w:r>
      <w:r>
        <w:rPr>
          <w:rFonts w:ascii="Times" w:hAnsi="Times" w:eastAsia="Times"/>
          <w:b w:val="0"/>
          <w:i w:val="0"/>
          <w:color w:val="000000"/>
          <w:sz w:val="22"/>
        </w:rPr>
        <w:t>assignment to another?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best way you can return Mother’s love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yourself the joy of her company and personal service to her.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wants you under his roof, you are better away from home.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mother will feel happy in the thought that you are doing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mind. At the same time you should shed all irritation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Father. Do not count against him every remark he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You must cultivate a big heart. And then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>Father will be reconciled to you the sooner for your broad-</w:t>
      </w:r>
      <w:r>
        <w:rPr>
          <w:rFonts w:ascii="Times" w:hAnsi="Times" w:eastAsia="Times"/>
          <w:b w:val="0"/>
          <w:i w:val="0"/>
          <w:color w:val="000000"/>
          <w:sz w:val="22"/>
        </w:rPr>
        <w:t>mindedness.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and Vidya.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SHANKERLAL BANKER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very happy coincidence that you went to Mussoorie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meet everyone. I have found Nandlal’s booklet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 quite satisfactory. There are of course mistakes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pointed out some of them. I am still corresponding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be able to write if he makes more effort.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can write. Krishna would be able to write better than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has not worked much with his hands. Kaka (Kalelkar)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being arranged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arriving there within a month.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 major contribution to it. The book must be made </w:t>
      </w:r>
      <w:r>
        <w:rPr>
          <w:rFonts w:ascii="Times" w:hAnsi="Times" w:eastAsia="Times"/>
          <w:b w:val="0"/>
          <w:i w:val="0"/>
          <w:color w:val="000000"/>
          <w:sz w:val="22"/>
        </w:rPr>
        <w:t>perfect.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32733</w:t>
      </w:r>
    </w:p>
    <w:p>
      <w:pPr>
        <w:autoSpaceDN w:val="0"/>
        <w:autoSpaceDE w:val="0"/>
        <w:widowControl/>
        <w:spacing w:line="292" w:lineRule="exact" w:before="362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240. LETTER TO BALBHADRA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BALBHADRA,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letter was good. There is no reason why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should not increase now. If you take exercise, keep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and masticate your food properly, it is bound to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despair. When you go out for a walk, run for some time. While </w:t>
      </w:r>
      <w:r>
        <w:rPr>
          <w:rFonts w:ascii="Times" w:hAnsi="Times" w:eastAsia="Times"/>
          <w:b w:val="0"/>
          <w:i w:val="0"/>
          <w:color w:val="000000"/>
          <w:sz w:val="22"/>
        </w:rPr>
        <w:t>you do so, keep your mouth shut and breathe through nostrils.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9213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was released on November 29, 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241.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understand that one whose [own] mind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integrated cannot weigh the merit or demerit of others. I for one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Giriraj well. He has lofty ideas but his strength to live up to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inadequate. Yet I have hopes for him because he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striving. The aim of the Ashram is to insist on truth and on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truth. Everything is organized with Truth as the focal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There are not many ideals in the world and there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The apparent manifold is only a golden lid hiding the Truth.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it is removed we will see the One alone.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36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Pandya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C.W. 328. Courtesy: Bhagwanji Purushottam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LETTER TO MATHURADAS PURUSHOTTAM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 had intended to write to you last week, but I just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have gone through the whole of the manuscript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book. I liked it very much indeed. I felt in 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love for the carding-bow. I was spell-bound by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not read it critically. Now I shall get only a printed copy.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read it critically and make suggestions, if I have any.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rubbing [the string] with leaves even after it has been rubbed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candle-wax. Vithal says in his letter that if it has been rubbed with </w:t>
      </w:r>
      <w:r>
        <w:rPr>
          <w:rFonts w:ascii="Times" w:hAnsi="Times" w:eastAsia="Times"/>
          <w:b w:val="0"/>
          <w:i w:val="0"/>
          <w:color w:val="000000"/>
          <w:sz w:val="22"/>
        </w:rPr>
        <w:t>candle-wax, nothing more is necessary. Please clarify who is right.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3747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 v. 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243. LETTER TO RADHABEHN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to Rukhi and ask her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Benarsi do in Kashi? As the climate there is said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Rukhi is bound to keep good health there. I have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Navin, in which he declares his innocence. See him and speak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gently; tell him firmly what you know and of the truth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convinced. If Navin proves himself innocent and you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Keshu had mistakenly thought him guilty, we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Investigate the matter in a perfectly detached spirit.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light and should not be dropped. Nor should you let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exclusively occupied with it. Your handwriting seems to me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picture to look at. This time your margin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straight, and draws attention to itself, in contrast to the beauty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handwriting, as a black particle of dust floating in milk does.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8688. Courtesy: Radhabehn Chaudhri</w:t>
      </w:r>
    </w:p>
    <w:p>
      <w:pPr>
        <w:autoSpaceDN w:val="0"/>
        <w:autoSpaceDE w:val="0"/>
        <w:widowControl/>
        <w:spacing w:line="292" w:lineRule="exact" w:before="262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244. LETTER TO DURGA GIRI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say: “What more can I write?” 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within the span of one week! You must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them. A multitude of thoughts arise in the mind of a girl of </w:t>
      </w:r>
      <w:r>
        <w:rPr>
          <w:rFonts w:ascii="Times" w:hAnsi="Times" w:eastAsia="Times"/>
          <w:b w:val="0"/>
          <w:i w:val="0"/>
          <w:color w:val="000000"/>
          <w:sz w:val="22"/>
        </w:rPr>
        <w:t>your age. The thoughts can be written down, but on one condition—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have the zeal and the concentration of mind for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diary and note down everything, you can find from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topics to write upon.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Virat Vatsalata, </w:t>
      </w:r>
      <w:r>
        <w:rPr>
          <w:rFonts w:ascii="Times" w:hAnsi="Times" w:eastAsia="Times"/>
          <w:b w:val="0"/>
          <w:i w:val="0"/>
          <w:color w:val="000000"/>
          <w:sz w:val="18"/>
        </w:rPr>
        <w:t>p. 32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245. LETTER TO NARAYAN DESAI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NARAYANRAO,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I address you as Bablo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 have drawn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curves indeed. But, instead of scribbling such marks,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every letter in a word as beautiful as a picture. I believe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full of fun now because Mahadev has returned. Don’t send </w:t>
      </w:r>
      <w:r>
        <w:rPr>
          <w:rFonts w:ascii="Times" w:hAnsi="Times" w:eastAsia="Times"/>
          <w:b w:val="0"/>
          <w:i w:val="0"/>
          <w:color w:val="000000"/>
          <w:sz w:val="22"/>
        </w:rPr>
        <w:t>him back immediately.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9474</w:t>
      </w:r>
    </w:p>
    <w:p>
      <w:pPr>
        <w:autoSpaceDN w:val="0"/>
        <w:autoSpaceDE w:val="0"/>
        <w:widowControl/>
        <w:spacing w:line="292" w:lineRule="exact" w:before="362" w:after="0"/>
        <w:ind w:left="0" w:right="14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246. LETTER TO MIRABEHN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as also your detailed directions about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wheel. I attended to all the matters as you have put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where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cross. I do not know whether it crossed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the platform or away from it. However I shall make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see whether it works at all or not. It ought at least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Gandiv continues to give much satisfaction.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caused any trouble and did I tell you that it did not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spindle after each day’s work. After the work,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 up on the wall. It thus requires no attention every morning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wheels do. And the more I work it, the greater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it is capable of giving as much output as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have got the scales now. I seem to spin 24 counts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highest speed is 200 rounds, very considerable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>on the box wheel. Only once do I remember having attained that</w:t>
      </w:r>
    </w:p>
    <w:p>
      <w:pPr>
        <w:autoSpaceDN w:val="0"/>
        <w:autoSpaceDE w:val="0"/>
        <w:widowControl/>
        <w:spacing w:line="220" w:lineRule="exact" w:before="2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baby boy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is illegible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on it. However I know that my opinion is worth nothing unless </w:t>
      </w:r>
      <w:r>
        <w:rPr>
          <w:rFonts w:ascii="Times" w:hAnsi="Times" w:eastAsia="Times"/>
          <w:b w:val="0"/>
          <w:i w:val="0"/>
          <w:color w:val="000000"/>
          <w:sz w:val="22"/>
        </w:rPr>
        <w:t>more efficient spinners confirm it from their own.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not going to tour just now. You should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body anew. We are both keeping good health. I weighed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105 and Kaka 117. I have considerably reduced the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and gone back to dates. There will be still variations.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5417. Courtesy: Mirabehn; also G.N. 9651</w:t>
      </w:r>
    </w:p>
    <w:p>
      <w:pPr>
        <w:autoSpaceDN w:val="0"/>
        <w:autoSpaceDE w:val="0"/>
        <w:widowControl/>
        <w:spacing w:line="292" w:lineRule="exact" w:before="44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247. LETTER TO MAHENDRA V. DESAI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 MANSINH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Decide whether I should address you as ‘Desai’ or ‘Chi. Manu’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 in a letter written in beautiful handwriting.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Secretary still play childish pranks, or, now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office-bearers, have they become serious-minded?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7408. Courtesy: V. G. Desai</w:t>
      </w:r>
    </w:p>
    <w:p>
      <w:pPr>
        <w:autoSpaceDN w:val="0"/>
        <w:autoSpaceDE w:val="0"/>
        <w:widowControl/>
        <w:spacing w:line="292" w:lineRule="exact" w:before="44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248. LETTER TO PREMABEHN KANTAK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written from Nasik. Do you remember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about Dhurandhar’s translation? It is all right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the book, but, now that Limaye has also translated it,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to consider whether we should publish Dhurandhar’s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Valji G. Desai; Gandhiji lovingly called Mahendra “Mansinh”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The fact that with rest you feel better shows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carry the burden of work on your head.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>non-attachment consists in doing the work but not feeling its burden.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10240; also C.W. 6688.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249. LETTER TO GANGABEHN JHAVERI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weeks I have a letter from you. It seems Nanibehn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you. How did you fall ill?  Whenever you have no appetite,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fast. It does not matter if you feel weaker. That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real. If you cannot fast completely, you may eat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like grapes, oranges, etc., but nothing else, and take an enema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to clear the bowels. You should take care and preserve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It would be advisable to drink only boiled water.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There is still much work to be done by women.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woman worker with you? My blessings to Bhai Panachand.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us are in good health.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250. LETTER TO KUNVERJI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KUNVERJI,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not yet become a beloved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Government, you will get this letter. Lakshmidas having gone,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new arrangement is made. When you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give my blessings to them. After all these years </w:t>
      </w:r>
      <w:r>
        <w:rPr>
          <w:rFonts w:ascii="Times" w:hAnsi="Times" w:eastAsia="Times"/>
          <w:b w:val="0"/>
          <w:i w:val="0"/>
          <w:color w:val="000000"/>
          <w:sz w:val="22"/>
        </w:rPr>
        <w:t>of work, people should be able to devise means on their own.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2687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LAKSHMIBEHN KHARE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letter is from Panditji I am writing to you.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write to anyone who is unwell. Why should you fall ill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serving? But illness always comes like a thief, however watchful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I hope you have driven out the intruder. Do not neglect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Does Mathuri still feel weak? Some children become sturdier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 attack of smallpox. This happened in Manilal’s case.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in detail.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277. Courtesy: Lakshmibehn Khare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brother that he should now leave only after improving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It is possible to serve even while remaining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him from us both. Doing a thing intelligently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joy. Such work becomes artistic. And true art always gives joy. </w:t>
      </w:r>
      <w:r>
        <w:rPr>
          <w:rFonts w:ascii="Times" w:hAnsi="Times" w:eastAsia="Times"/>
          <w:b w:val="0"/>
          <w:i w:val="0"/>
          <w:color w:val="000000"/>
          <w:sz w:val="22"/>
        </w:rPr>
        <w:t>One may even say that art means joy.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253. LETTER TO KALAVATI TRIVEDI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Kashinath sends some extracts from your letters. I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you are extremely disturbed. There is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perturbation for those who are devoted to duty in a detached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consecrated all to God has no occasion for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possibility of any harm resulting from Jiji’s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exertions due </w:t>
      </w:r>
      <w:r>
        <w:rPr>
          <w:rFonts w:ascii="Times" w:hAnsi="Times" w:eastAsia="Times"/>
          <w:b w:val="0"/>
          <w:i w:val="0"/>
          <w:color w:val="000000"/>
          <w:sz w:val="22"/>
        </w:rPr>
        <w:t>to grinding.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5255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addressee’s mother-in-law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LETTER TO SHANTA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Kashinath writes that you are expecting a letter from me.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idea that any letter was still unanswered. I am glad to learn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keeping well and devoting your time to various tasks.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gains directly derived from the Ashram,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of Truth know that their unseen gain is immensely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than what is obvious. I wish you could realize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5257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255. TELEGRAM TO JAISHANKAR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RIVEDI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MANU’S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ILLNESS.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         PRAY       FOR          RECOVERY.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1000</w:t>
      </w:r>
    </w:p>
    <w:p>
      <w:pPr>
        <w:autoSpaceDN w:val="0"/>
        <w:autoSpaceDE w:val="0"/>
        <w:widowControl/>
        <w:spacing w:line="220" w:lineRule="exact" w:before="25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sister of Kashinath Trivedi, residing in the Ashram at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256. LETTER TO V. A. SUNDARAM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giving yourself rest. Hope Savitri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well. Please thank Prof. Radhakrishnan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book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3186</w:t>
      </w:r>
    </w:p>
    <w:p>
      <w:pPr>
        <w:autoSpaceDN w:val="0"/>
        <w:autoSpaceDE w:val="0"/>
        <w:widowControl/>
        <w:spacing w:line="292" w:lineRule="exact" w:before="362" w:after="0"/>
        <w:ind w:left="0" w:right="13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257. LETTER TO PRABHAVATI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very nervous. But you have no reason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now the burden of running the home has fallen on you,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for that. If the responsibility is yours,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corresponding rights too. You can manage your home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best to you. Jayaprakash will certainly help you in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talk about everything with your father-in-law with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daughter. At first he will feel embarrassed but by and by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he, too, will talk freely with you and remove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path. Moreover, you have servants to help you.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due care of your health while looking after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Do not work beyond your strength. Save some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for going out for a walk and resting, and make yours a 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It will be a problem for you only if you do not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do what you wish to do. But I simply cannot believe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you will not get such authority.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 Learn to be firm. God will save you and lead you. In any</w:t>
      </w:r>
    </w:p>
    <w:p>
      <w:pPr>
        <w:autoSpaceDN w:val="0"/>
        <w:autoSpaceDE w:val="0"/>
        <w:widowControl/>
        <w:spacing w:line="220" w:lineRule="exact" w:before="26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S. Radhakrishnan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case,donot be cast down by grief. You may write to me more often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to. You can write to me even directly, without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I shall get your letters. May God protect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3376</w:t>
      </w:r>
    </w:p>
    <w:p>
      <w:pPr>
        <w:autoSpaceDN w:val="0"/>
        <w:autoSpaceDE w:val="0"/>
        <w:widowControl/>
        <w:spacing w:line="292" w:lineRule="exact" w:before="36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LETTER TO BHAGWANJI ANUPCHAND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felt unhappy on reading the news about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Revashanker. His simplicity was indeed as you describe it to be.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that his soul rests in peace.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to Devchandbhai in regard to Sudarshan,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more can I do from here in this matter?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pained to know what you say about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Narbheram. It would give me a great shock to believe that 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dishonest. My advice regarding him is that you should suggest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an arbitrator examine the claim against him and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If he does not agree, you should put up with the loss.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advise you to take the matter to a court of law. The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Bank of England enjoys in London, or rather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is enjoyed by Kars [anji] Moolchand in our small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In their respective spheres, they enjoy equal prestige.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that prestige to be re-established. You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fight [in a court]. Money is not the only important thing in life.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LETTER TO JAISHANKAR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TRIVEDI,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two, husband and wife, your relations and your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cause for worry about Manu. I shall know tomorrow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the wire which I have sent today on behalf of us both.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 strong mind and I need not, therefore, try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Such illnesses also test us. We should not think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happy because we believe in God. However,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I feel sure that Manu is safe. It is God’s will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serve Him in this very body. As long as the illness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serious, send me news daily. I believe it will be possible to arrange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 get your message every 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999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ill again! But you enjoy God’s grace.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great strength of mind, both of us believe that by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 letter you will be out of danger. You have surely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 and patient in all circumstances. Take complete rest and </w:t>
      </w:r>
      <w:r>
        <w:rPr>
          <w:rFonts w:ascii="Times" w:hAnsi="Times" w:eastAsia="Times"/>
          <w:b w:val="0"/>
          <w:i w:val="0"/>
          <w:color w:val="000000"/>
          <w:sz w:val="22"/>
        </w:rPr>
        <w:t>fully recover your 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261. LETTER TO TARAMATI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felt very happy to read it. Dilip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big now. I have never seen him after I met him in Deolali.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and mix with friends from time to time, your mind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peaceful. Pyarelal is in this prison, but he is not kept with me. I do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occasionally, however. If you have cultivated no love for reading,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do so. There are many books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Navajivan Karyalaya which are worth reading and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understand.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because I found it to be sincere. Read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again what I have written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it the key to understanding the spirit of service. This time too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elaborate on the same theme. Think seriously about it. Be </w:t>
      </w:r>
      <w:r>
        <w:rPr>
          <w:rFonts w:ascii="Times" w:hAnsi="Times" w:eastAsia="Times"/>
          <w:b w:val="0"/>
          <w:i w:val="0"/>
          <w:color w:val="000000"/>
          <w:sz w:val="22"/>
        </w:rPr>
        <w:t>patient. God will protect you.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addressee started writing to Gandhiji in 1930 </w:t>
      </w:r>
      <w:r>
        <w:rPr>
          <w:rFonts w:ascii="Times" w:hAnsi="Times" w:eastAsia="Times"/>
          <w:b w:val="0"/>
          <w:i w:val="0"/>
          <w:color w:val="000000"/>
          <w:sz w:val="18"/>
        </w:rPr>
        <w:t>when her husband fell ill in the prison.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21-10-1930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letter; also Anasuyabehn’s.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our real New Year starts. Or shall we say that it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12th March? For the time being, I am spinning on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such a slow speed. In Wardha they spin 132 rounds in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80 rounds are quite common. if you have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in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them write to me about that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have of course asked for the instructions from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two or three places would be more than sufficient.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good speed in spinning on the charkha. I think I can </w:t>
      </w:r>
      <w:r>
        <w:rPr>
          <w:rFonts w:ascii="Times" w:hAnsi="Times" w:eastAsia="Times"/>
          <w:b w:val="0"/>
          <w:i w:val="0"/>
          <w:color w:val="000000"/>
          <w:sz w:val="22"/>
        </w:rPr>
        <w:t>still improve.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urgent letter to you. Harjivandas writes from </w:t>
      </w:r>
      <w:r>
        <w:rPr>
          <w:rFonts w:ascii="Times" w:hAnsi="Times" w:eastAsia="Times"/>
          <w:b w:val="0"/>
          <w:i w:val="0"/>
          <w:color w:val="000000"/>
          <w:sz w:val="22"/>
        </w:rPr>
        <w:t>Amreli that he is not getting certificate for [his] khadi.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32729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23/28,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packet was given to me on Wednesday (yesterday)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It was divided into two parts by the authorities here.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and in what condition you received the packet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dispatched from here on the 21st. It is enough for me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 as a burden to have to handle my correspondence.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let me, I shall continue to write as I have been doing.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news you get about Amidas. If you have any comments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about my views concerning eggs, please do. I know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Pyarelal has not been transferred to Nasik. We shall meet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or two. Ascertain the position about Chitalia and pay him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you think proper. We should not refuse to help him to face his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 Did you ask Chhaganlal Joshi? He may, perhaps,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 note somewhere. Does he not live next to you? Also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he is. I am glad that Mirabehn has for the present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idea of going out of the Ashram. I have had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whether long or short. Did he send it directly from jail,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manner? I will inquire about it here after I hear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>Ask Jivarambhai to write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note by Chandrakanta to the effect that a letter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was included, but there was no such letter. Instead,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letter from the Rev. Holmes. It is addressed C/o Kumarappa.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thinks that that made Kanta say that there was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Kumarappa. Manilal has asked me for suggestions for reading.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sleep with this thought in my mind, and so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dream. My advice for reading is as in the dream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narrating. I dreamt that Manilal was standing by my side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Devdas, a child, had climbed on to my lap and had fallen asleep.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told me that he had wasted many years of his life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anything and that the desire for reading had now awakened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He, therefore, asked me to guide him. I expressed my regret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been able to do much for my children’s education.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down as follows for Manilal: “Study the whole of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arithmetic. Study his books on algebra and geometry too,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time. You should learn the history and geography of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detail, and of the world in outline. You should read Tolstoy’s </w:t>
      </w:r>
      <w:r>
        <w:rPr>
          <w:rFonts w:ascii="Times" w:hAnsi="Times" w:eastAsia="Times"/>
          <w:b w:val="0"/>
          <w:i/>
          <w:color w:val="000000"/>
          <w:sz w:val="22"/>
        </w:rPr>
        <w:t>The Kingdom of God Is within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Sanskrit Bhandarkar’s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Gujarati </w:t>
      </w:r>
      <w:r>
        <w:rPr>
          <w:rFonts w:ascii="Times" w:hAnsi="Times" w:eastAsia="Times"/>
          <w:b w:val="0"/>
          <w:i/>
          <w:color w:val="000000"/>
          <w:sz w:val="22"/>
        </w:rPr>
        <w:t>Navajivanmala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Jivanshodhan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text on. arithmetic,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You should get the books through Maganbhai.”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 woke up from the dream. There was something more still,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recollect it. That is, I had forgotten it even when I woke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3.30 a.m. I like the advice I gave in my dream. Manilal may read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can, and what he finds interesting, from the above. Or, rather,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who has awakened Manilal’s interest in reading. He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guided by Mahadev. I should not hold on to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a dream; and, moreover, I cannot at present think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list for Manilal. I would give the same advice to Ramdas.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no importance at all to the dream. Manilal’s problem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had also been thinking about Devdas’s letter. It is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surprising that, owing to some disturbance in the stomach,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G. Mashruwala’s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such a happy dream. Write to Brijkrishna and tell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is that, as far as possible, I should not write to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I do not write to him. I think about him every day,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Tell him that he should take the utmost care of his health.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best use of every minute and keep note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hespends his time. Let him take this as a letter to him. And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write to me.</w:t>
      </w:r>
    </w:p>
    <w:p>
      <w:pPr>
        <w:autoSpaceDN w:val="0"/>
        <w:autoSpaceDE w:val="0"/>
        <w:widowControl/>
        <w:spacing w:line="270" w:lineRule="exact" w:before="1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October 28, 1930</w:t>
      </w:r>
    </w:p>
    <w:p>
      <w:pPr>
        <w:autoSpaceDN w:val="0"/>
        <w:autoSpaceDE w:val="0"/>
        <w:widowControl/>
        <w:spacing w:line="260" w:lineRule="exact" w:before="1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but feel like writing more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perhaps be worthwhile further to consider a principle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created along with mankind.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duty to be performed,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be rendered, all the twenty-four hours of the day,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maxim like “The powers of the good are always exercised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benevolent purpose” is inappropriate, if benevolence has any taste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about it. To serve without desire is to favour not others,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even as in discharging a debt we serve only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 our burden and fulfil our duty. Again, not only the good,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bound to place our resources at the disposal of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such is the law, as evidently it is, indulgence ceases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life and gives way to renunciation. For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itself is enjoyment. This is what differentiates 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beast. Some object that life thus understood becomes dull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art, and leaves no room for the householder. But I think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 they misinterpret the word ‘renunciation’.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does not mean abandoning the world and retiring into the forest.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renunciation, should rule all the activities of life.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does not cease to be one if he regards life as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as an indulgence. A cobbler, a cultivator, a tradesman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 may be inspired in their work or activities either by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or merely by the desire for self-indulgence. A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carries on his business in a spirit of sacrifice will have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his hands, but he will, if he follows the law,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for service. He will, therefore, not cheat or speculate,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simple life, will not injure a living soul and will lose millions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harm anybody. Let no one run away with the idea that this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merchant exists only in my imagination. Fortunately for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exist in the West as well as in the East. It is true such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may be counted on one’s fingers but the type ceases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 as soon as even one living specimen can be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it. All of us know of a philanthropic tailor in Wadhwan.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one such barber. Everyone of us knows of such a weaver.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go deeply into the matter, we shall come across men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walk of life who lead dedicated lives.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these sacrificers obtain their livelihood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livelihood is not their objective, but only a by-product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vocation. Motilal was a tailor at first, and continued as a tailor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But his spirit was changed and his work was transmuted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worship. He began to think about the welfare of others and his </w:t>
      </w:r>
      <w:r>
        <w:rPr>
          <w:rFonts w:ascii="Times" w:hAnsi="Times" w:eastAsia="Times"/>
          <w:b w:val="0"/>
          <w:i w:val="0"/>
          <w:color w:val="000000"/>
          <w:sz w:val="22"/>
        </w:rPr>
        <w:t>life became artistic in the real sense of the term.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life of sacrifice is the pinnacle of art and is full of true joy.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life is the source of ever fresh springs of joy which never dry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satiate.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one feels it to be burdensome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annoying. Self-indulgence leads to destruction and renunciation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immortality. Joy has no independent existence. It depends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 life. One man will enjoy theatrical scenery, another the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scenes which unfold themselves in the sky. Joy, therefore,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education. We shall delight in things which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delight in as children. And illustrations can be easily cited of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national tastes.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many sacrificers imagine that they are free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people everything they need and many things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because they are rendering disinterested service. Directly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sways a man, he ceases to be a servant and becomes a tyrant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One who would serve others will not waste a thought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comforts, which he leaves to be attended to or neglected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Master on high. He will not, therefore, encumber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comes his way; he will take only what he strictly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the rest. He will be calm, free from anger and unruffled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even if he finds himself inconvenienced. His service, like virtue, </w:t>
      </w:r>
      <w:r>
        <w:rPr>
          <w:rFonts w:ascii="Times" w:hAnsi="Times" w:eastAsia="Times"/>
          <w:b w:val="0"/>
          <w:i w:val="0"/>
          <w:color w:val="000000"/>
          <w:sz w:val="22"/>
        </w:rPr>
        <w:t>is its own reward, and he will rest content with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one dare not be negligent in service or be behindhand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He who thinks that he must be diligent only in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and unpaid public business may be done in any way and at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allusion probably is to Kabir.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he chooses, has still to learn the very rudiments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sacrifice. Voluntary service of others demands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is capable, and must take precedence over service of self.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pure devotee consecrates himself to the service of humanity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reservation whatever.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in the Ashram who spins best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explain how he spins, how he imparts spinning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 is the length of the thread which he draws out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etc. I feel unhappy that I cannot go beyond 44 rounds per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Trivedi has sent me a pair of scales, and, therefore,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send one from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72 letters.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265. LETTER TO PREMLILA THACKERSEY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 of uncarded cotton with me is about to be exhausted.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now, I used to get it from the Ashram. This time may I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My hope in making this request is that, if you do not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such cotton, you will start doing so. The cotton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ginned by hand. It is difficult to card with hand the cotton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bales prepared in a ginning press, and the yarn spun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not of good quality. If you do not keep a stock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ginned by hand, you may obtain some from the Ashram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Vithaldas Jerajani. It may also be available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Karyalaya. I make this request so that you may take all this trouble.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I have been making the fullest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sewing-machine.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4814. Courtesy: Premlila Thackersey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spiritual restlessness is in a way to my liking. True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emerge out of it. Bhai Mahavir Prasad may continue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and you need not worry about it. But I am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gain some peace by putting not only money but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in some noble work. I can understand that you have to devote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your time to your business, but being engrossed in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will neither profit the business nor bring you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what I have written during this week about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may, I believe that your efforts are so determined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so pure that you will surely gain peace and discover your true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20" w:lineRule="exact" w:before="86" w:after="2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lady I met in Mussoorie and how is she?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6188. Courtesy: G. D. Birla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267. LETTER TO PREMLILA THACKERSEY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sent me the cotton by return of post! It is of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indeed. I had forgotten to mention the quantity required.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it correctly. When it is exhausted, I will certainly trouble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hope you did suppose that my motive in persuading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hand-ginned cotton could not be merely that you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such cotton with you. I take it that spinning is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>your. “cottage”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 case you secure the slivers from elsewhere or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using the cotton of pressed bales, I thought that you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Punning on the word “Parnakuti”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alsomight, if required to send me hand-ginned cotton, start stocking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using such cotton for your own spinning. I did get, on the 12th of </w:t>
      </w:r>
      <w:r>
        <w:rPr>
          <w:rFonts w:ascii="Times" w:hAnsi="Times" w:eastAsia="Times"/>
          <w:b w:val="0"/>
          <w:i/>
          <w:color w:val="000000"/>
          <w:sz w:val="22"/>
        </w:rPr>
        <w:t>Bhadrapada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tin jar and three glass bottles containing dried grapes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fruit, but I was told that they were sent by Sundaram.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your letter that I learn that you also had sent fruit,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same that I have mentioned above or different from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would have certainly written to you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the gift. If you give me more details about it, I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 here.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16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ITHALDAS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HACKERSEY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ARNAKUTI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4815.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268. LETTER TO UPTON SINCLAIR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Mammonart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absorbing interest and </w:t>
      </w:r>
      <w:r>
        <w:rPr>
          <w:rFonts w:ascii="Times" w:hAnsi="Times" w:eastAsia="Times"/>
          <w:b w:val="0"/>
          <w:i/>
          <w:color w:val="000000"/>
          <w:sz w:val="22"/>
        </w:rPr>
        <w:t>Mental</w:t>
      </w:r>
    </w:p>
    <w:p>
      <w:pPr>
        <w:autoSpaceDN w:val="0"/>
        <w:autoSpaceDE w:val="0"/>
        <w:widowControl/>
        <w:spacing w:line="268" w:lineRule="exact" w:before="2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Radio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curiosity. The former has given me much to think,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did not interest me. Nobody in India would, I think,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telepathy but most would doubt the wisdom of its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avail myself of your kind offer and ask you to send </w:t>
      </w:r>
      <w:r>
        <w:rPr>
          <w:rFonts w:ascii="Times" w:hAnsi="Times" w:eastAsia="Times"/>
          <w:b w:val="0"/>
          <w:i w:val="0"/>
          <w:color w:val="000000"/>
          <w:sz w:val="22"/>
        </w:rPr>
        <w:t>me your other volumes or such as you think I should read.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INCLAIR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TATIONA </w:t>
      </w:r>
      <w:r>
        <w:rPr>
          <w:rFonts w:ascii="Times" w:hAnsi="Times" w:eastAsia="Times"/>
          <w:b w:val="0"/>
          <w:i w:val="0"/>
          <w:color w:val="000000"/>
          <w:sz w:val="20"/>
        </w:rPr>
        <w:t>P.,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ASADENA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ALIFORNIA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67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67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2552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Books by the author, published in 1925 and 1930, respectively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LETTER TO JOHN HAYNES HOLMES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warm letter of 9th Sept. last. I may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thanking you for the letter.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J. H. H</w:t>
      </w:r>
      <w:r>
        <w:rPr>
          <w:rFonts w:ascii="Times" w:hAnsi="Times" w:eastAsia="Times"/>
          <w:b w:val="0"/>
          <w:i w:val="0"/>
          <w:color w:val="000000"/>
          <w:sz w:val="16"/>
        </w:rPr>
        <w:t>OLMES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C. W. 113520. Courtesy : Robert 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Berman. New York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270.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glad you have expressed yourself freely on the question of</w:t>
      </w:r>
      <w:r>
        <w:rPr>
          <w:rFonts w:ascii="Times" w:hAnsi="Times" w:eastAsia="Times"/>
          <w:b w:val="0"/>
          <w:i w:val="0"/>
          <w:color w:val="000000"/>
          <w:sz w:val="22"/>
        </w:rPr>
        <w:t>‘vows’.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me to misunderstand my meaning. No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You have not the original before you. I have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The word ‘vow’ is also an unsuitable equivalent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‘ozr’. But the best thing for me is to explain what I mean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leave you to find the exact word if you endorse my position.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contest it, you should continue the correspondence till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thrashed the subject 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of vows publicly administered to audiences.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or may not be good. The ‘vow’ I am thinking of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by one to oneself. We have to deal with two dwellers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within: Rama and Ravana, God and Satan, Ormuzd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Ahriman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binds us to make us really free, the other only appears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so as to bind us tight within his grip. A ‘vow’ is a promise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Rama to do or not to do a certain thing which, if good, we want to do,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while Gandhiji was in custody and not able to speak his </w:t>
      </w:r>
      <w:r>
        <w:rPr>
          <w:rFonts w:ascii="Times" w:hAnsi="Times" w:eastAsia="Times"/>
          <w:b w:val="0"/>
          <w:i w:val="0"/>
          <w:color w:val="000000"/>
          <w:sz w:val="18"/>
        </w:rPr>
        <w:t>mind.</w:t>
      </w:r>
    </w:p>
    <w:p>
      <w:pPr>
        <w:autoSpaceDN w:val="0"/>
        <w:autoSpaceDE w:val="0"/>
        <w:widowControl/>
        <w:spacing w:line="218" w:lineRule="exact" w:before="2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holy and the evil spirits according to Zoroastrian scriptures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not the strength unless we are tied down, and which, if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avoid, but have not the strength to avoid unless similarly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This I hold to be a condition indispensable [to]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growth. I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higher than the sun, how much more necessary for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as true and faithful as the sun if not truer and more faithful?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of commerce, a man who vacillates is useless, why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otherwise in matters spiritual which carry with them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consequences? If you hold that I must speak and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at any cost, you grant my whole position and so you also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grant that, at the peril of my life, I should be faithful to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friend. You can easily multiply such instances. For me Jesus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pre-eminently a man of unshakable resolution, i.e., vows. His yea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 for ever. A life of vow is like marriage, a sacrament. It 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indissoluble for all time. Come let us marry Him. </w:t>
      </w:r>
      <w:r>
        <w:rPr>
          <w:rFonts w:ascii="Times" w:hAnsi="Times" w:eastAsia="Times"/>
          <w:b w:val="0"/>
          <w:i/>
          <w:color w:val="000000"/>
          <w:sz w:val="22"/>
        </w:rPr>
        <w:t>Verb Sap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10081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271.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wondering why there is no letter from you.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come away from Sarbhon defeated or tired.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even if that is so. Can anybody rise above his or her nature?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lies in trying to go as far as our nature will permit us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in God’s hands. We should be satisfied if our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 we have spared no effort. I suppose I shall know by and </w:t>
      </w:r>
      <w:r>
        <w:rPr>
          <w:rFonts w:ascii="Times" w:hAnsi="Times" w:eastAsia="Times"/>
          <w:b w:val="0"/>
          <w:i w:val="0"/>
          <w:color w:val="000000"/>
          <w:sz w:val="22"/>
        </w:rPr>
        <w:t>by what you intend to do now.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9292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“of 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272.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letters, the one which you wrote directly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which you sent through the Ashram. All this nervousness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become you. Learn to endure the misfortune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befallen you. If your health does not recover there you must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After your health has improved, you may again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running the home. With weak health, what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even if you remain there? I simply cannot understand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fainting fits. It seems you fret too much. Stop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God. Let His will be done. We are mere puppets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For some time, you should drop me a postcard every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get it. I have written to Jayaprakash. If he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letterto you and and wishes to discuss the matter with you, advise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think proper. Give up all worries. You may freely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wish to. I don’t know why you did not get my postcard.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will get these letters without delay.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3377</w:t>
      </w:r>
    </w:p>
    <w:p>
      <w:pPr>
        <w:autoSpaceDN w:val="0"/>
        <w:autoSpaceDE w:val="0"/>
        <w:widowControl/>
        <w:spacing w:line="292" w:lineRule="exact" w:before="362" w:after="0"/>
        <w:ind w:left="0" w:right="14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273. LETTER TO G. D. BIRLA</w:t>
      </w:r>
    </w:p>
    <w:p>
      <w:pPr>
        <w:autoSpaceDN w:val="0"/>
        <w:autoSpaceDE w:val="0"/>
        <w:widowControl/>
        <w:spacing w:line="266" w:lineRule="exact" w:before="3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concerns Bhai Jayaprakash Narayan. He belongs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family of Bihar and he is also the son-in-law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 Babu, the noble worker of Bihar. Till now he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in the Congress office. He has studied in America for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Now, after his mother’s death, he feels the necessity of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money. He needs Rs. 300 per mensem. In my opinion, Bhai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is a worthy young man. If possible, absorb him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and pay him his requirements. Bhai Jayaprakash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give you further details about his antecedents.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Brijkishore’s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well. She has lived in the Ashram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time. I have rarely seen a girl like her, resolute and </w:t>
      </w:r>
      <w:r>
        <w:rPr>
          <w:rFonts w:ascii="Times" w:hAnsi="Times" w:eastAsia="Times"/>
          <w:b w:val="0"/>
          <w:i w:val="0"/>
          <w:color w:val="000000"/>
          <w:sz w:val="22"/>
        </w:rPr>
        <w:t>utterly devoted to duty.</w:t>
      </w:r>
    </w:p>
    <w:p>
      <w:pPr>
        <w:autoSpaceDN w:val="0"/>
        <w:autoSpaceDE w:val="0"/>
        <w:widowControl/>
        <w:spacing w:line="220" w:lineRule="exact" w:before="8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JAYAPRAKASH NARAYAN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glad. You are entitled to write as you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grief moves me. Your love for your mother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commendable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becomes you. I enclose a letter to G.D. Birla.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it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him. However, I must caution you. I myself have drunk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fountain of motherly love. I was devoted to my parents;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them. And yet in your love for your mother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Your love should be informed with knowledge.Your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has died in the body. Her spirit has not perished.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perish one day. Your love should now undergo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transformation. Our true mother is the motherland. Your filial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transformed into love of the motherland and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you should dedicate yourself to the service of the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distress yourself that an expert doctor was not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mothers get no medical assistance. And I cannot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thereby necessarily the losers. Even the best of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confer immortality on anyone. Therefore, in my view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 should give expression to your filial love by dwelling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virtues of the departed and emulating them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devote all your energies for the cause of the motherland. Please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from Jayaprakash Narayan was enclosed with this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Prabhavati, wife of Jayaprakash Narayan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passed away in early October;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Narayan Moreshwar </w:t>
      </w:r>
      <w:r>
        <w:rPr>
          <w:rFonts w:ascii="Times" w:hAnsi="Times" w:eastAsia="Times"/>
          <w:b w:val="0"/>
          <w:i w:val="0"/>
          <w:color w:val="000000"/>
          <w:sz w:val="18"/>
        </w:rPr>
        <w:t>Khare”, 11-10-1930.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With your father. If what I say appeals to you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and seek his consent for dedicating yourself 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Of course you had already made such a dedication.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your mother has created a new situation and reconsideration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the duty. However, if my advice does not appeal to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the letter to Ghanshyamdasji and earnestly try to 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I shall not be distressed thereby. Consult Prabhavati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me and if at any time you need my help let me know. </w:t>
      </w:r>
      <w:r>
        <w:rPr>
          <w:rFonts w:ascii="Times" w:hAnsi="Times" w:eastAsia="Times"/>
          <w:b w:val="0"/>
          <w:i w:val="0"/>
          <w:color w:val="000000"/>
          <w:sz w:val="22"/>
        </w:rPr>
        <w:t>If it is not beyond my power I will help you.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275. LETTER TO KASHINATH TRIVEDI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Shanta has been trying the bath cure,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effect it has. We had two copies of Kuhne’s book.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Gujarati translation also. Kalavati had good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at home and it is also to the good that she is now returning of her </w:t>
      </w:r>
      <w:r>
        <w:rPr>
          <w:rFonts w:ascii="Times" w:hAnsi="Times" w:eastAsia="Times"/>
          <w:b w:val="0"/>
          <w:i w:val="0"/>
          <w:color w:val="000000"/>
          <w:sz w:val="22"/>
        </w:rPr>
        <w:t>own accord.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Rukmini’s suicide excites deep pity. I think that there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some other cause also behind this suicide. Has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the matter further? Has not the women’s group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As the place is near Godhra, Mama is likely to know something.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correct, there should be widespread public agitation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If you get time, inquire further and let me know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writer of the original letter? You cannot send me the Kashi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newspaper. But is it not clear enough, what he must have stated?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276. LETTER TO RADHABEHN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mine over and over and go on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what you do not understand in it. I preserve both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humility if, when someone kicks me and tries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salute him, I suffer the kicks but do not get angry and wish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 kicking me, do not utter even one word in reply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salute him. Once a person kicked me and tried to force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at his feet, but I said nothing to him, never wished him ill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dream, and yet refused to sit at his feet. I believe I had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self-respect and humility. When the incident took place,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notat all conscious that I was being humble or anything of the sort.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 it now only in order to explain my meaning. You can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similar situations. You may even recall some from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it would be very good indeed if one formed the habit,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art, of reflecting on such incidents in one’s own life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another’s. In doing so, one should not search for incidents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which show one’s own virtues. Our virtues are for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see. We should try to discover our shortcomings.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also humility to see one’s own shortcomings.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8689. Courtesy: Radhabehn Chau-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670" w:val="left"/>
        </w:tabs>
        <w:autoSpaceDE w:val="0"/>
        <w:widowControl/>
        <w:spacing w:line="260" w:lineRule="exact" w:before="32" w:after="0"/>
        <w:ind w:left="11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fine work indeed and winning credit for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cause. You at any rate should keep illness at arm’s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must have arrived there now. If the children have arrived,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can write, let them write to me. Ramabehn should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what she saw in Bombay. Have the children returned with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health? My blessings to all the brothers and sisters.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6802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receive your letter. Those who regard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as God’s favour ultimately stand to gain. You too are benefiting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thus. There is no end to your progress. Today you are doing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man could do. And I expect this from all women.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is in no way inferior to man’s for God’s work, but,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like, it is definitely superior. The description of Tarini’s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enlightening. When is Satis Babu to be released? I hope </w:t>
      </w:r>
      <w:r>
        <w:rPr>
          <w:rFonts w:ascii="Times" w:hAnsi="Times" w:eastAsia="Times"/>
          <w:b w:val="0"/>
          <w:i w:val="0"/>
          <w:color w:val="000000"/>
          <w:sz w:val="22"/>
        </w:rPr>
        <w:t>Arun and Charu are well. My blessings to all the Ashram inmates.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RAMACHANDRA TRIVEDI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1930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Boys of your age spin with </w:t>
      </w:r>
      <w:r>
        <w:rPr>
          <w:rFonts w:ascii="Times" w:hAnsi="Times" w:eastAsia="Times"/>
          <w:b w:val="0"/>
          <w:i w:val="0"/>
          <w:color w:val="000000"/>
          <w:sz w:val="22"/>
        </w:rPr>
        <w:t>proficiency, recite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study? How much do you spin in an hour and what is the count?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5259</w:t>
      </w:r>
    </w:p>
    <w:p>
      <w:pPr>
        <w:autoSpaceDN w:val="0"/>
        <w:autoSpaceDE w:val="0"/>
        <w:widowControl/>
        <w:spacing w:line="292" w:lineRule="exact" w:before="68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280. LETTER TO JAISHANKAR TRIVEDI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TRIVEDI,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the letter you sent us. The telegram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me. I am relieved. Manu has survived a real danger to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we should believe that he is destined for some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At any rate such are the qualities of character we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at present. After consulting a doctor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feel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he becomes fit enough to be taken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Almora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like that. Revashankerbhai’s Dhiru benefited much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visit. His bone disease was even more serious than Manu’s.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also improved by staying there. Some defect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left still in the ribs, etc. If it disappears completely, we may </w:t>
      </w:r>
      <w:r>
        <w:rPr>
          <w:rFonts w:ascii="Times" w:hAnsi="Times" w:eastAsia="Times"/>
          <w:b w:val="0"/>
          <w:i w:val="0"/>
          <w:color w:val="000000"/>
          <w:sz w:val="22"/>
        </w:rPr>
        <w:t>perhaps rest somewhat free from fear.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Seven-year old brother of Kashinath Trivedi who was then residing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 line is missing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were very happy to read Father’s wire about you.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a hurry to resume work. It would help you very much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regained strength, you were to go to Almora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like that and stay there for some time.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your normal strength, write and tell me how you got such a </w:t>
      </w:r>
      <w:r>
        <w:rPr>
          <w:rFonts w:ascii="Times" w:hAnsi="Times" w:eastAsia="Times"/>
          <w:b w:val="0"/>
          <w:i w:val="0"/>
          <w:color w:val="000000"/>
          <w:sz w:val="22"/>
        </w:rPr>
        <w:t>serious illness.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I had finished the letter. We were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Kakasaheb had written to you and advised you to go to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discussing the matter with me. Do go there. But you see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looking beyond the immediate present. May God protect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7768</w:t>
      </w:r>
    </w:p>
    <w:p>
      <w:pPr>
        <w:autoSpaceDN w:val="0"/>
        <w:autoSpaceDE w:val="0"/>
        <w:widowControl/>
        <w:spacing w:line="292" w:lineRule="exact" w:before="362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LETTER TO PANNALAL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question you have raised. Exactly the same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formerly regarding Andhra. The decision arrived 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was that we at any rate should try to produce in Gujarat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Gujarat. The same thing applies in the case of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local production is the very basis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Every province, every district and in fact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produce the khadi which it needs. In the final analysis,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price between khadi and other cloth does not 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be dearer than mill cloth if people, though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of economics, do not spin to meet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requirements; if, none the less, they wear it for the sake of the poor,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find khadi cheaper in the long run than other cloth.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 definition of swadeshi. We have only one way open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difficulties which we now experience, and that is,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and then cling to it. For all that, private dealers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order khadi from the Punjab or other places. We will not obstruct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do not understand why this is the right course,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ask me again.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3107</w:t>
      </w:r>
    </w:p>
    <w:p>
      <w:pPr>
        <w:autoSpaceDN w:val="0"/>
        <w:autoSpaceDE w:val="0"/>
        <w:widowControl/>
        <w:spacing w:line="292" w:lineRule="exact" w:before="482" w:after="0"/>
        <w:ind w:left="0" w:right="13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283. LETTER TO KUSUM DESAI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Sushila and tell her that I had seen Pyarelal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Saturday. He has now completely recovered. He has got back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weight. He drinks three pounds of milk and eats one pound </w:t>
      </w:r>
      <w:r>
        <w:rPr>
          <w:rFonts w:ascii="Times" w:hAnsi="Times" w:eastAsia="Times"/>
          <w:b w:val="0"/>
          <w:i w:val="0"/>
          <w:color w:val="000000"/>
          <w:sz w:val="22"/>
        </w:rPr>
        <w:t>of bread. When he wants, he eats vegetables 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I say about your irregularity?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1808</w:t>
      </w:r>
    </w:p>
    <w:p>
      <w:pPr>
        <w:autoSpaceDN w:val="0"/>
        <w:autoSpaceDE w:val="0"/>
        <w:widowControl/>
        <w:spacing w:line="292" w:lineRule="exact" w:before="4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284. LETTER TO PREMABEHN KANTAK</w:t>
      </w:r>
    </w:p>
    <w:p>
      <w:pPr>
        <w:autoSpaceDN w:val="0"/>
        <w:autoSpaceDE w:val="0"/>
        <w:widowControl/>
        <w:spacing w:line="266" w:lineRule="exact" w:before="2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symptoms of jaundice and get acid eructations,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what you should do is to fast for at least seven days.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fasting, you should drink every day at least four pounds of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soda bicarb and/or salt with it. You should break the fast with </w:t>
      </w:r>
      <w:r>
        <w:rPr>
          <w:rFonts w:ascii="Times" w:hAnsi="Times" w:eastAsia="Times"/>
          <w:b w:val="0"/>
          <w:i w:val="0"/>
          <w:color w:val="000000"/>
          <w:sz w:val="22"/>
        </w:rPr>
        <w:t>fruit juice and then start whey and rice in required quantities. During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fast, see that you take an enema and Kuhne bath daily. I am 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will not become bed-ridden with a seven-day fast. You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 be able to do a little work every day. In any case the fast will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no harm.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6689. Courtesy: Premabehn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Kantak</w:t>
      </w:r>
    </w:p>
    <w:p>
      <w:pPr>
        <w:autoSpaceDN w:val="0"/>
        <w:autoSpaceDE w:val="0"/>
        <w:widowControl/>
        <w:spacing w:line="292" w:lineRule="exact" w:before="362" w:after="0"/>
        <w:ind w:left="0" w:right="17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285. LETTER TO JAMNA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going to Bombay. If you keep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don’t be in a hurry to return. My blessings to Kalyandas,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Dharamdas, Premkunvar and other men and women whom I met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names Iforget. What occupations do Kalyandas and Dharamdas </w:t>
      </w:r>
      <w:r>
        <w:rPr>
          <w:rFonts w:ascii="Times" w:hAnsi="Times" w:eastAsia="Times"/>
          <w:b w:val="0"/>
          <w:i w:val="0"/>
          <w:color w:val="000000"/>
          <w:sz w:val="22"/>
        </w:rPr>
        <w:t>follow at present?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545.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LETTER TO SHANTA SHANKARBHAI PATEL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 (SHANKARBHAI),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restless when you wrote your letter.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thrice in your short letter, “I can’t think what to write.”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slowly, as if you were practising in a copy-book, you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write a good hand. You who have some work or other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whole day, why can’t you think of anything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about? It is natural that you wish to meet me. We shall meet when God </w:t>
      </w:r>
      <w:r>
        <w:rPr>
          <w:rFonts w:ascii="Times" w:hAnsi="Times" w:eastAsia="Times"/>
          <w:b w:val="0"/>
          <w:i w:val="0"/>
          <w:color w:val="000000"/>
          <w:sz w:val="22"/>
        </w:rPr>
        <w:t>wills, and till then should keep patience.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you have not said anything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recently I conclude that it is all right. Do you go for walks?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Brother from both of us.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you after so many days. It seems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Ba’s secretary. How is your health? Is Sumitra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Does she still suffer from constipation? So long as one can get </w:t>
      </w:r>
      <w:r>
        <w:rPr>
          <w:rFonts w:ascii="Times" w:hAnsi="Times" w:eastAsia="Times"/>
          <w:b w:val="0"/>
          <w:i w:val="0"/>
          <w:color w:val="000000"/>
          <w:sz w:val="22"/>
        </w:rPr>
        <w:t>ink, one must never write with a pencil.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4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289. LETTER TO DURGA GIRI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of yours is good. Some errors in expression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do not matter. You must cultivate the habit of revising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Some errors can thus be corrected. It is preferable to brush the </w:t>
      </w:r>
      <w:r>
        <w:rPr>
          <w:rFonts w:ascii="Times" w:hAnsi="Times" w:eastAsia="Times"/>
          <w:b w:val="0"/>
          <w:i w:val="0"/>
          <w:color w:val="000000"/>
          <w:sz w:val="22"/>
        </w:rPr>
        <w:t>teeth before prayers. What are you learning in sewing? Tell me how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you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charkha in an hour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count? If you have not noted the speed, please do and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Do you know how to ascertain the count? It is a very good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recite Ramanama while going to bed.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Bapuki Virat Vatsalata</w:t>
      </w:r>
      <w:r>
        <w:rPr>
          <w:rFonts w:ascii="Times" w:hAnsi="Times" w:eastAsia="Times"/>
          <w:b w:val="0"/>
          <w:i w:val="0"/>
          <w:color w:val="000000"/>
          <w:sz w:val="22"/>
        </w:rPr>
        <w:t>, pp. 32-3</w:t>
      </w:r>
    </w:p>
    <w:p>
      <w:pPr>
        <w:autoSpaceDN w:val="0"/>
        <w:autoSpaceDE w:val="0"/>
        <w:widowControl/>
        <w:spacing w:line="292" w:lineRule="exact" w:before="37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30/ November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today. The piece of leather which you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sandals was not good enough for repairing the soles. It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since the repair was done but the soles have again worn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 leather required for soles and heels is made from hide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part of the body, generally of a buffalo. If you get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piece, send it to me. In the alternative, you may send another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number as, or of a number higher than, the one you sent for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wrote to you that you need not send the pair of scales.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did not, please understand from this that I don’t need it. Trivedi </w:t>
      </w:r>
      <w:r>
        <w:rPr>
          <w:rFonts w:ascii="Times" w:hAnsi="Times" w:eastAsia="Times"/>
          <w:b w:val="0"/>
          <w:i w:val="0"/>
          <w:color w:val="000000"/>
          <w:sz w:val="22"/>
        </w:rPr>
        <w:t>came and gave me one.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attitude. So long as Mahadev is outside,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upon yourself the burden of making a final decision,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that. I had a long letter from Keshu.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deeply hurt. He has bitterly complained against you,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had no effect on me. You should, however, take him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ask him to tell you all that he feels. I know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impulsive by nature. But he is a sincere youth and very eager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 is, however, impatient to increase his knowledge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work. I may be wrong in my judgment about him.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call him and hear all that he has to say.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and give me the impression you form. I know that 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spends money rather freely. But I have observed that, in spite of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simple in habits. He adheres to his charge against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>serious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have no fears about Kanta and Sumangal.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relations. They are first cousins and have grown up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I, too, had a suspicion and expressed it to them. But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innocent. Sumangal was Kanta’s teacher once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 faith in him. And, moreover, if we suspect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where would we end? We have adopted an attitude of full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women. If we burn our fingers as a result of that, we will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misfortune. Unless we are prepared to take some risks,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do our duty towards women. The Hindu man is under a heavy </w:t>
      </w:r>
      <w:r>
        <w:rPr>
          <w:rFonts w:ascii="Times" w:hAnsi="Times" w:eastAsia="Times"/>
          <w:b w:val="0"/>
          <w:i w:val="0"/>
          <w:color w:val="000000"/>
          <w:sz w:val="22"/>
        </w:rPr>
        <w:t>debt to the Hindu woman.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1930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clock struck nine when I wrote the last sentence and I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pen. We have resolved not to work after nine,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Amidas. I am satisfied now.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will be rewarded. I felt that it was my duty to tell him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knew. If you want me to decide about Chitalia, I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him Rs. 1,500. I think my speech referred to the past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reference to the future. He cannot claim any money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that speech. But I do not have sufficient data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point. I trust Karsandas and, since he has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sum, I think it is our duty to pay it. In future, however, he may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needs with Jamnalalji’s or Kishorelal’s consent; that seems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me. Copy out this part of the letter and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Karsandaswhen you remit the money to him. He should give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whether or not he agrees with me.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 you will find letters to Prabhavati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and one to Ghanshyamdas about them. Put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envelope and dispatch them immediately. The couple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extremely difficult circumstances just now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Jayaprakash’s mother. Do the persons in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>spin weigh the quantity of waste yarn? If they do not, they should start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it every day. If anyone has been doing this,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yarn he or she wastes. What is the highest average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 attained by anyone in spinning? A person may, after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preparation, attain excellent speed on one occasion;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same value as the average speed maintained by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kept a record for a year. In calculating this, the time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a broken belt or in cleaning a belt should also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Don’t you agree that the figures given by a person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only if he has included in them the time spent thus?</w:t>
      </w:r>
    </w:p>
    <w:p>
      <w:pPr>
        <w:autoSpaceDN w:val="0"/>
        <w:autoSpaceDE w:val="0"/>
        <w:widowControl/>
        <w:spacing w:line="270" w:lineRule="exact" w:before="1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November 4, 1930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discussed the Ashram observances, their necessity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propose now to discuss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as I have understood it, on which we meditate daily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recite some portion every day so as to complete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in a week, the book which we have accepted as 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lighthouse. A letter which I had once received had suggested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Govindji’s letter received last week made me decide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He says that he tries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understand. Though I have tried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verses in a language which everyone can understand,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rendering is bound to present difficulties to the reader.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itself is difficult, how much can simplicity of language help?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intend here to present the subject itself in a manner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A book which we want to consult in every activity of 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whose help we try to solve all our spiritual problems—if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again and again to understand the meaning of this book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points of view and meditate over it constantly,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come to be filled with its spirit. In all my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I run to mother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this day she has never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me. It is, therefore, not impossible that otherswho seek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from her may, if they know what new light I get from it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receive further help or see some altogether new meaning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today to give the substance of Chapter XII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deals with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Whenever there is a wedding in the Ashram, we ask </w:t>
      </w:r>
      <w:r>
        <w:rPr>
          <w:rFonts w:ascii="Times" w:hAnsi="Times" w:eastAsia="Times"/>
          <w:b w:val="0"/>
          <w:i w:val="0"/>
          <w:color w:val="000000"/>
          <w:sz w:val="22"/>
        </w:rPr>
        <w:t>the couple to learn by heart and ponder over this Chapter as one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sacrifices they have to offer. Knowledge and action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devotion are dry as dust and are likely to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bondslaves. Let us therefore commence this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heart full of devotion.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62 letters.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291. LETTER TO BEHRAMJI KHAMBHATTA</w:t>
      </w:r>
    </w:p>
    <w:p>
      <w:pPr>
        <w:autoSpaceDN w:val="0"/>
        <w:autoSpaceDE w:val="0"/>
        <w:widowControl/>
        <w:spacing w:line="266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and the Jivan spinning-wheel.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from either of your letters whether you got the letter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your Poona address. I will take care of the 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ultimately return it to you. I will also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experience of it after I have tried it. Both of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health. Your minds, of course, are pure. Kakasaheb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well. He will be released on the 28th at the latest.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6597</w:t>
      </w:r>
    </w:p>
    <w:p>
      <w:pPr>
        <w:autoSpaceDN w:val="0"/>
        <w:autoSpaceDE w:val="0"/>
        <w:widowControl/>
        <w:spacing w:line="220" w:lineRule="exact" w:before="19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discourses, like those on the Ashram vows which preceded them,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be read out at the Ashram prayer meetings;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22-7-1930.  They were later published under the title </w:t>
      </w:r>
      <w:r>
        <w:rPr>
          <w:rFonts w:ascii="Times" w:hAnsi="Times" w:eastAsia="Times"/>
          <w:b w:val="0"/>
          <w:i/>
          <w:color w:val="000000"/>
          <w:sz w:val="18"/>
        </w:rPr>
        <w:t>Gitabodh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appeared under the title </w:t>
      </w:r>
      <w:r>
        <w:rPr>
          <w:rFonts w:ascii="Times" w:hAnsi="Times" w:eastAsia="Times"/>
          <w:b w:val="0"/>
          <w:i/>
          <w:color w:val="000000"/>
          <w:sz w:val="18"/>
        </w:rPr>
        <w:t>Discourses on the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For the text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discourses,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21-2-1932.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292. LETTER TO MIRABEHN</w:t>
      </w:r>
    </w:p>
    <w:p>
      <w:pPr>
        <w:autoSpaceDN w:val="0"/>
        <w:autoSpaceDE w:val="0"/>
        <w:widowControl/>
        <w:spacing w:line="266" w:lineRule="exact" w:before="2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do not think there is anything special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 I got. It gave all the trouble, you had, to Kaka. I found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trouble, removed it and it has never once given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as thin as possible. I am using what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from the Ashram. I think 6 threads. For the moving wheel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knot should be from the outside. Neither need be too tight.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must move without any jerk. It may be that the metal rings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rigidly fixed in the wheels or the axles are not straight or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line. To me its beauty lies in its smooth working and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to go out of order. But as I have said in my last letter,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divert your attention for the sake of the wheel. I suppose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about wheels as it is true about most things that what suits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therefore suit all others. Experts have to adjust values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types. We workers must be satisfied with that which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of work with the minimum of trouble.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mechanical training or was a genius in the art, I should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an expert in carding and spinning and judging bows,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must treat it as a forbidden ambition,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leave off the search. The search for me here is duty Lo/keZ-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or short, I hope to do at least one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I finished with Kaka’s assistance. The Bengali too I began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learning from K. that they were all translated by the Poet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under his supervision, I left off, thinking it a profanation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I have now, therefore, only 42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do. Marathi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short, I was able to do sometimes even three per night.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before 42 days are out 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 in your letter just now stares me about the Gandiv.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mount the wheel end on a beam of wood nearly 3 inches high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it on to the beam with 2 movable pins. It thus lies slanting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downward. It can be even mounted on a box to lie flat. K. tied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cane bottom of a chair and worked seated in a chair.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>you saw Alexander. He wrote to me directly. The letter was given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10 days after its receipt. I knew from him that he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by accident to see you. When you write to him please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and tell him I had his letter. I must not attempt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him. Sufficient unto the day is the good thereof.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5418. Courtesy: Mirabehn; also G.N. 9653</w:t>
      </w:r>
    </w:p>
    <w:p>
      <w:pPr>
        <w:autoSpaceDN w:val="0"/>
        <w:autoSpaceDE w:val="0"/>
        <w:widowControl/>
        <w:spacing w:line="292" w:lineRule="exact" w:before="362" w:after="0"/>
        <w:ind w:left="0" w:right="14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glad you are feeling yourself again.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bound to try the Gandiv wheel. I know you have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to and with a regularly going wheel, you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your sacrificial spinning without any bother.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Andrews my love. I can write a formal letter to him.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write a mere formal letter to him. I would far rather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speak to him. The pen is often a superfluity, if not a </w:t>
      </w:r>
      <w:r>
        <w:rPr>
          <w:rFonts w:ascii="Times" w:hAnsi="Times" w:eastAsia="Times"/>
          <w:b w:val="0"/>
          <w:i w:val="0"/>
          <w:color w:val="000000"/>
          <w:sz w:val="22"/>
        </w:rPr>
        <w:t>hindrance, to heart’s flow.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Mahadeo must not overstrain himself. I have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about him, but you should pull him up whenever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about his health. My cold had disappeared altogether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did not even think of it when I wrote to you last week.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it is a combination of dates and vegetables,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sparingly. But for the cold, I was getting on all right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vegetables. I may not give you more time this week.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finish the hymns earlier than I had expected.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5419. Courtesy: Mirabehn; also G.N. 9652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294. LETTER TO PADMA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tumour must be cured. Do not neglect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Gangabehn were not with you, I would have certainly felt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your having gone out of the Ashram. But since she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feel easy in my mind. Write to me regularly.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 in a bold and clear hand.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6114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295.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Though Manilal has lost 40 Ib.,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preserved his strength, for he has asked my advice about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Pragji’s request regarding the Phoenix Ashram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to me. However, it is for Manilal and you to decide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Moreover, I do not have even enough facts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Secondly, it is the common experience that, in such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person who held charge last can give the right decision.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Bharati’s handwriting is bad, she should write. Why should one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write to a friend? I must ask Krishnakant to forgive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even remember his face. I have of course heard his name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read it in your letters. Won’t he forgive me if I send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heaps of blessings? Ask him. If he does not forgive me, plead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Can you say that Sita has now become as strong as she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Africa? Do you give her fruit to eat? Convey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and write to him and tell him that service lies in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dutywhich comes to us unsought. Who are now with Gomati? What </w:t>
      </w:r>
      <w:r>
        <w:rPr>
          <w:rFonts w:ascii="Times" w:hAnsi="Times" w:eastAsia="Times"/>
          <w:b w:val="0"/>
          <w:i w:val="0"/>
          <w:color w:val="000000"/>
          <w:sz w:val="22"/>
        </w:rPr>
        <w:t>food do they get? Give me all the news you have about 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296. LETTER TO BHAGWANJI PANDYA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realize truth more and more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observing what others do and concentrate on your work.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plunge too much into thinking. Of course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up to a point. After that one should depend only on faith.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too like the body suffers from indigestion when overstuffed.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body the mind too needs to be put at rest. That is why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enjoined constant repetition of Ramanama and other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instantly put the mind to rest. Now the meaning: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and the lower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apara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means, so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>unmanifest and the manifest.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discusses them.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briefly as the Lord (Ishwar) or Brahman or even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Self-evident truth is the higher and the other realized by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finite: [i.e.,] lower. A person who has a glimpse of (this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of) the Lord in His higher form is relieved from the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fruit of his actions and all his problems and misgivings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II. 59, </w:t>
      </w:r>
      <w:r>
        <w:rPr>
          <w:rFonts w:ascii="Times" w:hAnsi="Times" w:eastAsia="Times"/>
          <w:b w:val="0"/>
          <w:i/>
          <w:color w:val="000000"/>
          <w:sz w:val="22"/>
        </w:rPr>
        <w:t>viz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‘the yearning too departs when he beholds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Supreme’ also conveys the same sense. A person who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discharging whatever duty naturally comes to his lot,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realized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ought to put an end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He who cannot experience it has not [yet]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his duty. I have here tried to put it across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fully, but do ask me if you cannot, in spite of this.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329.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apara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obviously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297. LETTER TO BALIBEHN VORA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You may keep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let her live as you wish and as may please Ba.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at all to hurt you and your sister, and at any rate I would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from here. I know the great love that you two have for the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Kanti. He is a brave boy and God, the Lord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protects everyone. You may see him whenever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and you should afterwards write to me and give me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I do occasionally have news about him, of course,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 sources.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5058. Courtesy: Surendra Mashruwala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LETTER TO KRISHNAMAIYADEVI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KRISHNAMAIYA,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any letter of yours to which I did not reply. If </w:t>
      </w:r>
      <w:r>
        <w:rPr>
          <w:rFonts w:ascii="Times" w:hAnsi="Times" w:eastAsia="Times"/>
          <w:b w:val="0"/>
          <w:i w:val="0"/>
          <w:color w:val="000000"/>
          <w:sz w:val="22"/>
        </w:rPr>
        <w:t>I have omitted to reply to any question, ask it again.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299. LETTER TO TARAMATI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1930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happy to read it. Besides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Mathuradas eat? Does he take milk, fruit, etc.? Does he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outside or does he eat only what he gets in jail?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where he can walk a little? Does he have the strength to do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have any companion with him? Get all this information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Pyarelal is quite well. I also had a letter from Shankaran.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comes to see you next, tell him that I had replied to 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Dilip get sufficient exercise? Do you take regular walks, too?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not, you should. If you have started reading anything,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it 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Prasadi: </w:t>
      </w:r>
      <w:r>
        <w:rPr>
          <w:rFonts w:ascii="Times" w:hAnsi="Times" w:eastAsia="Times"/>
          <w:b w:val="0"/>
          <w:i w:val="0"/>
          <w:color w:val="000000"/>
          <w:sz w:val="18"/>
        </w:rPr>
        <w:t>p. 103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300.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Father’s last letter. I do not write a separate letter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rapidly recover your normal health. It may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that, during this illness, you got rid of the toxins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suppose all of you are in Poona now. This letter,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wandered about a bit before you get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301. LETTER TO DUDHIBEHN VALJI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recently. I am writing this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has gone back to the temple. Do you feel nervous? We shall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swaraj only through the sacrifices of men of his sincerity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We should, therefore, rejoice at his self-sacrifice, and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unhappy. God protects everyone. Write to me about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7409. Courtesy: V. G. Desai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LETTER TO NANABHAI I.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remarks below Tara’s letter. What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enough. If a person three feet in height feels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cannot reach with his hand as high as a man six-foot 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do, he condemns the Creator of the world. He who does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and devotion for God and to the best of his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his debt fully. I believe that you do this. Why, then,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discontented or unhappy? You should, of course,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why your body is so weak. But it seems that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weak constitutions from your birth.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cause and if, in your own case, there is no remedy,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remove it in respect of persons under your care.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G.N. 4776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LETTER TO TARA MASHRUWALA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 (OF AKOLA),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(After how many months did I get one?)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nothing about the headache from which you suffered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to your head. Give me one day’s sample from your diary.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teach Sita a little Sanskrit even as she plays with you.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Jhanda Uncha Rahe Hamara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likewise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keep murmuring some easy verse from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blessings to Mother.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4775</w:t>
      </w:r>
    </w:p>
    <w:p>
      <w:pPr>
        <w:autoSpaceDN w:val="0"/>
        <w:autoSpaceDE w:val="0"/>
        <w:widowControl/>
        <w:spacing w:line="292" w:lineRule="exact" w:before="3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LETTER TO ROHINI KANAIYALAL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ROHINI,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even before I got your letter, after reading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about Kanjibhai’s arrest. How fortunate all of you are?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term has your father been sentenced? How old is he?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only you have been left out. It was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you displayed when you held the horse a prisoner.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you with such strength at that moment. Win many similar </w:t>
      </w:r>
      <w:r>
        <w:rPr>
          <w:rFonts w:ascii="Times" w:hAnsi="Times" w:eastAsia="Times"/>
          <w:b w:val="0"/>
          <w:i w:val="0"/>
          <w:color w:val="000000"/>
          <w:sz w:val="22"/>
        </w:rPr>
        <w:t>triumphs in future.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2654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“May Our flag fly high”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305. LETTER TO LALITA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LALITA,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done all right in going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Gangabehn. Work sincerely now and be brave. For your 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bad and the language also is not quite correct.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improve both. You can do that even while you stay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will require for the effort is not time but perseverance.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Progressing slowly, you can improve quite a lot.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well that you have gone with Gangabehn.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her with care and be brave. You have the capacity.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You now have an opportunity. May God give you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me that you will never do anything shameful.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>also has great faith in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you. Do write to me in detail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307. LETTER TO GOVIND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your eyes are weak, it is right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read much. How many chapters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</w:t>
      </w:r>
      <w:r>
        <w:rPr>
          <w:rFonts w:ascii="Times" w:hAnsi="Times" w:eastAsia="Times"/>
          <w:b w:val="0"/>
          <w:i w:val="0"/>
          <w:color w:val="000000"/>
          <w:sz w:val="22"/>
        </w:rPr>
        <w:t>learnt by heart? If you learn the whole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plenty of material for reflection when your mind is not occupied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 Then it will not be necessary for you to read anything else.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should, of course, fully understand what you learn by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yarn which you spin sufficiently strong? Is it even? Who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slivers?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3943</w:t>
      </w:r>
    </w:p>
    <w:p>
      <w:pPr>
        <w:autoSpaceDN w:val="0"/>
        <w:autoSpaceDE w:val="0"/>
        <w:widowControl/>
        <w:spacing w:line="292" w:lineRule="exact" w:before="362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308. LETTER TO JUGATRAM DAVE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JUGATRAM,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information. So far, everything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as it should. We are being tested well in every respect.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free, write to me regularly. The fact that all the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normally is a sign of great efficiency.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309. LETTER TO RAMCHANDRA KHARE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1930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nice letter. Your handwriting too is good.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you draw lines. I do not remember having not replied to any </w:t>
      </w:r>
      <w:r>
        <w:rPr>
          <w:rFonts w:ascii="Times" w:hAnsi="Times" w:eastAsia="Times"/>
          <w:b w:val="0"/>
          <w:i w:val="0"/>
          <w:color w:val="000000"/>
          <w:sz w:val="22"/>
        </w:rPr>
        <w:t>of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with the advance of winter you are also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If you take enough exercise you will beat the cold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cold beating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write to Lakshmibehn from time to time? 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learning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You have to preserve and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prestige of Panditji’s position. That will happen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outshine him. Panditji never had the opportunity that you have at </w:t>
      </w:r>
      <w:r>
        <w:rPr>
          <w:rFonts w:ascii="Times" w:hAnsi="Times" w:eastAsia="Times"/>
          <w:b w:val="0"/>
          <w:i w:val="0"/>
          <w:color w:val="000000"/>
          <w:sz w:val="22"/>
        </w:rPr>
        <w:t>your age.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C.W. 286. Courtesy: Lakshmibehn Khare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SHANKERLAL BANKER</w:t>
      </w:r>
    </w:p>
    <w:p>
      <w:pPr>
        <w:autoSpaceDN w:val="0"/>
        <w:autoSpaceDE w:val="0"/>
        <w:widowControl/>
        <w:spacing w:line="244" w:lineRule="exact" w:before="14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be nice if Prabhudas wrote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weaving. I cannot suggest anything right 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etc. Discuss it with Kaka when he is released. I have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mainly about these subjects. He has become quite familiar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difficulties faced by the spinners.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come across any spinning-wheels that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prize at first sight ? If so, we must appoint an examiner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that work. Amubhai and Mathuradas are qualified for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connected with it of course. I suggest that Purushottam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Kesu of </w:t>
      </w:r>
      <w:r>
        <w:rPr>
          <w:rFonts w:ascii="Times" w:hAnsi="Times" w:eastAsia="Times"/>
          <w:b w:val="0"/>
          <w:i/>
          <w:color w:val="000000"/>
          <w:sz w:val="22"/>
        </w:rPr>
        <w:t>Jeevan-chakra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taken as advisers. If Annada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studied the science of the spinning-wheel, he too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as an examiner. I cannot think of other names at the moment.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Prabha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 about Tarini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rendered helpless without him.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 w:num="2" w:equalWidth="0">
            <w:col w:w="4324" w:space="0"/>
            <w:col w:w="21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Satis Babu has been</w:t>
      </w:r>
    </w:p>
    <w:p>
      <w:pPr>
        <w:sectPr>
          <w:type w:val="nextColumn"/>
          <w:pgSz w:w="9360" w:h="12960"/>
          <w:pgMar w:top="544" w:right="1412" w:bottom="468" w:left="1440" w:header="720" w:footer="720" w:gutter="0"/>
          <w:cols w:num="2" w:equalWidth="0">
            <w:col w:w="4324" w:space="0"/>
            <w:col w:w="21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also read in the newspapers about Brailsford’s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commendation of the work. What are Manhar and Prabodh </w:t>
      </w:r>
      <w:r>
        <w:rPr>
          <w:rFonts w:ascii="Times" w:hAnsi="Times" w:eastAsia="Times"/>
          <w:b w:val="0"/>
          <w:i w:val="0"/>
          <w:color w:val="000000"/>
          <w:sz w:val="22"/>
        </w:rPr>
        <w:t>doing?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PRABHUDAS GANDHI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 and see Devakinandan’s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Savyasachi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course too high-sounding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‘Bharat’ will not do either. Since,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of Maganlal, I have suggested his name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was he who transformed spinning-work into a </w:t>
      </w:r>
      <w:r>
        <w:rPr>
          <w:rFonts w:ascii="Times" w:hAnsi="Times" w:eastAsia="Times"/>
          <w:b w:val="0"/>
          <w:i w:val="0"/>
          <w:color w:val="000000"/>
          <w:sz w:val="22"/>
        </w:rPr>
        <w:t>science. That name, therefore, is not improper for your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‘Magan’ means ‘roominess’ and also ‘pleasure’.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your spinning-wheel gives people pleasure . And finally,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had the virtues of Bharat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Bharat was his ideal.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will therefore be served. After this, you may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name you like. If Bhavanidutta is a fit person,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 in. You should not say ‘such a one’ with reference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If Bhavanidutta does come, you should provide him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drink at least.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33009</w:t>
      </w:r>
    </w:p>
    <w:p>
      <w:pPr>
        <w:autoSpaceDN w:val="0"/>
        <w:autoSpaceDE w:val="0"/>
        <w:widowControl/>
        <w:spacing w:line="2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Hemprabha Das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passed away in Octobers,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Lilavati”, 16-10-1930.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N. Brailsford, English journalist, author of </w:t>
      </w:r>
      <w:r>
        <w:rPr>
          <w:rFonts w:ascii="Times" w:hAnsi="Times" w:eastAsia="Times"/>
          <w:b w:val="0"/>
          <w:i/>
          <w:color w:val="000000"/>
          <w:sz w:val="18"/>
        </w:rPr>
        <w:t>Rebel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(1932)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‘Savyasachi’ was one of the names of Arjuna, who could shoot arrows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 right and the left hand. Here, it would mean a spinning-wheel which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turned with either hand.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by his inventive skill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Rama’s devoted brother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Prabhudas’s desire to name his spinning-wheel ‘Bharati’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BUDHABHAI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BUDHABHAI,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Practice writing with ink. Writing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 is a form of violence to the reader. Of course, when writing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a pencil cannot be avoided, one is helpless.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is not a substitute for eating less. A fast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involves eating too much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way of ensuring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less is that at every meal, you should ask them to serve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once, and that too, only in a small quantity. Never eat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hunger may be fully satisfied. Stop eating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have eaten so much as would permit you to eat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again. As long as you have not accustomed yourself to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sparingly, it would be desirable not to insist on eating only five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at one meal. Eating sparingly will by itself mean that you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articles of food at a time. You may take salt in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quantity. If you settle down at one place, why should you not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yard some vegetables which would take only a short time to grow? </w:t>
      </w:r>
      <w:r>
        <w:rPr>
          <w:rFonts w:ascii="Times" w:hAnsi="Times" w:eastAsia="Times"/>
          <w:b w:val="0"/>
          <w:i w:val="0"/>
          <w:color w:val="000000"/>
          <w:sz w:val="22"/>
        </w:rPr>
        <w:t>For instance, you could grow fenugreek leaves.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Firmly cling to your resolution not to be alone with Parvati.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33122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313. LETTER TO KUNVARJI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KUNVARJI,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cheerful letter. I am very happy to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regained health. I have often observed that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respond to a call for service and plunge into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improve in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Pragji and tell him that his living in exile is also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When the Ruler of our destinies requires him in India,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bring him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2688</w:t>
      </w:r>
    </w:p>
    <w:p>
      <w:pPr>
        <w:autoSpaceDN w:val="0"/>
        <w:autoSpaceDE w:val="0"/>
        <w:widowControl/>
        <w:spacing w:line="292" w:lineRule="exact" w:before="362" w:after="0"/>
        <w:ind w:left="0" w:right="13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314. LETTER TO PRABHAVATI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received my detailed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arrange that you get a Gujarati newspaper. I remember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to me about it some time ago, but I forgot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What a careless fellow I am! I want you soon to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calm. I hope my letter to Jayaprakash comforted him.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write a separate letter and post it directly to me,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010" w:val="left"/>
          <w:tab w:pos="4430" w:val="left"/>
        </w:tabs>
        <w:autoSpaceDE w:val="0"/>
        <w:widowControl/>
        <w:spacing w:line="260" w:lineRule="exact" w:before="32" w:after="0"/>
        <w:ind w:left="87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FRAGMENT OF LETTER TO MAHALAKSHMI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MADHAVJI THAKKAR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will not remain backward. Both the positions are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Having shed fear, why should we worry about anything?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 the women.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6803</w:t>
      </w:r>
    </w:p>
    <w:p>
      <w:pPr>
        <w:autoSpaceDN w:val="0"/>
        <w:autoSpaceDE w:val="0"/>
        <w:widowControl/>
        <w:spacing w:line="292" w:lineRule="exact" w:before="36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316. LETTER TO BULAKHIDAS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BULAKHIDAS,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only through sacrifices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and your wife’s that the drink evil will end. I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has now fully recovered. Give my compliments and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3138</w:t>
      </w:r>
    </w:p>
    <w:p>
      <w:pPr>
        <w:autoSpaceDN w:val="0"/>
        <w:autoSpaceDE w:val="0"/>
        <w:widowControl/>
        <w:spacing w:line="292" w:lineRule="exact" w:before="362" w:after="0"/>
        <w:ind w:left="0" w:right="17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317. LETTER TO ABBAS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hit upon a simple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ascertaining the count of yarn, and it is this: the number of rounds in </w:t>
      </w:r>
      <w:r>
        <w:rPr>
          <w:rFonts w:ascii="Times" w:hAnsi="Times" w:eastAsia="Times"/>
          <w:b w:val="0"/>
          <w:i w:val="0"/>
          <w:color w:val="000000"/>
          <w:sz w:val="22"/>
        </w:rPr>
        <w:t>the quantity of yarn equal to the weight of one anna should be taken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cannot be identified. However, the letter is listed in the G.N. </w:t>
      </w:r>
      <w:r>
        <w:rPr>
          <w:rFonts w:ascii="Times" w:hAnsi="Times" w:eastAsia="Times"/>
          <w:b w:val="0"/>
          <w:i w:val="0"/>
          <w:color w:val="000000"/>
          <w:sz w:val="18"/>
        </w:rPr>
        <w:t>Register among those addressed to Mahalakshmi Madhavji Thakkar.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its count. I understand what you say about the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6304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318.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But it was not too long for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about your spellings when writing to me. Your aim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to explain your meaning, and I follow what you say.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undertaken a heavy responsibility. But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you. He has rewarded your work with success in the past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do so in future as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Lilabehn. How can we help her if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keep up courage? We have resolved to solve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In fact it is being solved. They have submitted themselves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test. The whole world has its eyes on the women of India.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to me from time to time. If you don’t get time to write,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to do so. You should make someone your secretary.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received no letter for Kakasaheb yet.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45; also C.W. 8761.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319.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very good. And the handwriting was fine,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further progress. I see that your rate of spinning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is greater than mine. Do you spin 306 rounds or yards?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there is a difference between the two. A round=4 ft., </w:t>
      </w:r>
      <w:r>
        <w:rPr>
          <w:rFonts w:ascii="Times" w:hAnsi="Times" w:eastAsia="Times"/>
          <w:b w:val="0"/>
          <w:i w:val="0"/>
          <w:color w:val="000000"/>
          <w:sz w:val="22"/>
        </w:rPr>
        <w:t>and a yard=3 ft. On which type of wheel do you spin, and what is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of the yarn? Nobody, including myself, knows when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Even the Government doesn’t know. But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 matter? What difference does it make whether or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released? You ask me to send you a picture. But how can I get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jail? We can’t get such things in a jail. If, however, I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>any, I will preserve it for you.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1505.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70" w:lineRule="exact" w:before="110" w:after="0"/>
        <w:ind w:left="0" w:right="24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Khuda Hafiz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glad.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you regard this much Urdu enough for the day?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your second lesson I do not write a few lines in Urdu,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give me up as an unteachable pupil. What should I do then?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have to spend too much time and take too much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Urdu so neatly, continue to write to me in Urdu.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to keep up some Urdu without special effort. You are all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laugh as much as you wish at my bad handwriting and at </w:t>
      </w:r>
      <w:r>
        <w:rPr>
          <w:rFonts w:ascii="Times" w:hAnsi="Times" w:eastAsia="Times"/>
          <w:b w:val="0"/>
          <w:i w:val="0"/>
          <w:color w:val="000000"/>
          <w:sz w:val="22"/>
        </w:rPr>
        <w:t>spellingthat is still worse. But please don’t give me up as unteachable.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say that there is no limit to your cunning.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you learnt it. I certainly do not remember to have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The poor girl! As soon as I permit her to write in Urdu, she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asks me to write in Urdu. But, having adopted you,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get away from the fact?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Mother. Embrace </w:t>
      </w:r>
      <w:r>
        <w:rPr>
          <w:rFonts w:ascii="Times" w:hAnsi="Times" w:eastAsia="Times"/>
          <w:b w:val="0"/>
          <w:i w:val="0"/>
          <w:color w:val="000000"/>
          <w:sz w:val="22"/>
        </w:rPr>
        <w:t>Father on my behalf, and pull his beard hard.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9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AIHANABEHN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9623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so far is in Urdu. The rest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321. LETTER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keep good health without milk,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press you to drink it. Don’t wait till your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gone down before you start drinking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time, write to me regularly. About Chalala,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after discussing the matter with Shankerlal. How are </w:t>
      </w:r>
      <w:r>
        <w:rPr>
          <w:rFonts w:ascii="Times" w:hAnsi="Times" w:eastAsia="Times"/>
          <w:b w:val="0"/>
          <w:i w:val="0"/>
          <w:color w:val="000000"/>
          <w:sz w:val="22"/>
        </w:rPr>
        <w:t>Ramjibhai and Jivanlal? Convey my blessings to both.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242" w:after="0"/>
        <w:ind w:left="0" w:right="16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322. LETTER TO SHANTA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Kashinath writes that you have fever again.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You must be careful in everything. It is well you have gone with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Gangabehn. You can come back if the climate there does not suit you.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5260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too, I got your packet in two parts, first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then on the next day the others. There was also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when this happened. They open the packet and look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hurriedly or carefully as they feel inclined before they hand </w:t>
      </w:r>
      <w:r>
        <w:rPr>
          <w:rFonts w:ascii="Times" w:hAnsi="Times" w:eastAsia="Times"/>
          <w:b w:val="0"/>
          <w:i w:val="0"/>
          <w:color w:val="000000"/>
          <w:sz w:val="22"/>
        </w:rPr>
        <w:t>them over to me. They are of course required to read the letters.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evidently begun earlier and completed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given to me in two parts so that I may get some of them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 as early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again a long letter from Keshu. I find much substance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says. He has gone deep into the matter. I have 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hiding something. Read my letter to Keshu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you pass them on. I have asked him what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Keshu. I think his unpunctuality and other shortcomings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we can tolerate. Being sincere, he does not want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show. He refuses to do anything which is beyond his capacity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appeal to him. But he has certainly the spirit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him. Since he is pure at heart, I think it is our duty to bear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faults. But Mahadev is there now and he says that he will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Mahadev’s decision. If Mahadev cannot settle the matter,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resort I will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Hari-ichchha is correct. If you cannot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from taking place in the Ashram, put up with the event.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indeed guessed about it and that is why I put that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Harilal in my letter to him.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read the further details about speed in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Balkrishna gave in his letter this time? It is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count the attainment of this speed a very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I remember that four years ago a speed of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per hour was considered excellent. Now 160 rounds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for passing, according to Vinoba. Gangabehn has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big task. But God  has always blessed her undertakings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Don’t mind if Kusum has gone. Who will now help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personally? I am sure you will feel hard pressed for want of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help you. Owing to so many hands having left,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is likely to increase rather than diminish. Who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Kanta’s place? Send me a final list of all the women who leave.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approve of your diet. If it suits you, it is almost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combination. Do not increase the quantity of ground-nuts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ground-nuts and copra on the same day. The quantity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decrease now. Half a pound is the minimum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take. It is Dr. Muthu’s view that that quantity supplies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vitamins. If you feel weak, increase the quantity of milk or curds.</w:t>
      </w:r>
    </w:p>
    <w:p>
      <w:pPr>
        <w:autoSpaceDN w:val="0"/>
        <w:autoSpaceDE w:val="0"/>
        <w:widowControl/>
        <w:spacing w:line="218" w:lineRule="exact" w:before="25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Bhansali. If he still wishes to be admitted,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best. If you are firm with him, you will have fewer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with him. Also read my letters to Lilabehn.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 substance in Mathew’s suspicion. Read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Parnerkar should take rest. Perhaps change of air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He ought to improve his health.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get now a strong piece of leather for the soles 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of utility shoes. There are people who deserve “shoes”,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get them, they do not accept them very cheerfully. I,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became fit for “shoes” long ago and am now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>to get them!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with anyone who may come on a visit here Krishnadas’s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in Kashi’s possession. I am in no hurry about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November 11, 1930</w:t>
      </w:r>
    </w:p>
    <w:p>
      <w:pPr>
        <w:autoSpaceDN w:val="0"/>
        <w:autoSpaceDE w:val="0"/>
        <w:widowControl/>
        <w:spacing w:line="28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Devdas that I have still not received his letter. 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was it posted? What did he say in it? Let him write again. If he </w:t>
      </w:r>
      <w:r>
        <w:rPr>
          <w:rFonts w:ascii="Times" w:hAnsi="Times" w:eastAsia="Times"/>
          <w:b w:val="0"/>
          <w:i w:val="0"/>
          <w:color w:val="000000"/>
          <w:sz w:val="22"/>
        </w:rPr>
        <w:t>can give me the date of that letter, I can make further inquiries.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anyone go and visit Somabhai and others who are in jail?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difficult to visit such a large number.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those who are likely to be visited by nobody else.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could make some arrangement for visiting such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gets no Gujarati papers at all. We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Mumbai Samachar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papers, and out of these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one or two to her. She wrote to me about this once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but I forgot to mention it in my letters. I had a separate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Before I could write to him the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do, I had this letter of repentance from him and so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given to him is altogether different from what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have been. The impression I have formed from 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that he is still hiding much. You will understand this if you read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discourse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”—Ch. </w:t>
      </w:r>
      <w:r>
        <w:rPr>
          <w:rFonts w:ascii="Times" w:hAnsi="Times" w:eastAsia="Times"/>
          <w:b w:val="0"/>
          <w:i w:val="0"/>
          <w:color w:val="000000"/>
          <w:sz w:val="18"/>
        </w:rPr>
        <w:t>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letter. It has been a painful story.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Surendra Mashruwala. Call him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if he wishes to come and stay in the Ashram, he is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82 letters.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2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324. LETTER TO SURENDRA MASHRUWALA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 (OF VIDYAPITH),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need not feel worried. The disease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suffer is quite common these days. If you take nutmeg,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a pinch of it daily. But the real remedy is mental.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keep your body and mind fully occupied.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a place where you are alone. You should eat simple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fixed hours. If you stand it, you should bathe in cold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live in the Ashram, if you feel happy there, or go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will probably feel uncomfortable at Wardha. If you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Ashram, Narandas will call you up there. Don’t worry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will certainly write to you frequently. You should write freely to </w:t>
      </w:r>
      <w:r>
        <w:rPr>
          <w:rFonts w:ascii="Times" w:hAnsi="Times" w:eastAsia="Times"/>
          <w:b w:val="0"/>
          <w:i w:val="0"/>
          <w:color w:val="000000"/>
          <w:sz w:val="22"/>
        </w:rPr>
        <w:t>me. More in the next letter.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Kakasaheb is released, take his advice and then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1506. Courtesy: Manubehn </w:t>
      </w: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LETTER TO BEHRAMJI KHAMBHATTA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tried the Jivan spinning-wheel. It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 but at present I am experimenting on the Gandiv 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 wheel is used by Kakasaheb. He finds it quite convenient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whereas he did not on the Gandiv wheel. Personally,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 love with the latter for its simplicity and low cost.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no final opinion yet. Why cannot you experiment with a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in Bombay? There is no risk at all in doing so. Probably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better than milk. If the palate is no problem with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try the experiment of a milk diet immediately.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do you no harm; it provides sufficient nourishment.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0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EHRAMJI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HAMBHATTA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275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ORNBY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6598</w:t>
      </w:r>
    </w:p>
    <w:p>
      <w:pPr>
        <w:autoSpaceDN w:val="0"/>
        <w:autoSpaceDE w:val="0"/>
        <w:widowControl/>
        <w:spacing w:line="292" w:lineRule="exact" w:before="34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326. LETTER TO HEMPRABHA DAS GUPTA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recitations at Pratishthan conducted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as at Sabarmati? In that case, you may note that we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complete the recitation within seven days instead of fourteen.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what you and Satis Babu think about it. If the period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complete the recitation is different, you need take no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327.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wrote to Mira only the other day sending you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telling her I must not write to you as I could not write all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I cannot restrain myself from writing to tell you how delighted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to get a letter from you directly. I think of you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often. You will give a good account of yourself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and you do so because you will always be where you are 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any of your two books as yet. I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review copied in a local newspaper.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that Gurudev had not kept well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was returning. The marvel is that he can stand the strain at </w:t>
      </w:r>
      <w:r>
        <w:rPr>
          <w:rFonts w:ascii="Times" w:hAnsi="Times" w:eastAsia="Times"/>
          <w:b w:val="0"/>
          <w:i w:val="0"/>
          <w:color w:val="000000"/>
          <w:sz w:val="22"/>
        </w:rPr>
        <w:t>all at his age. Please give my love to him and the Greggs.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is with me given as companion. He sends you his love.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 have kept well.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TOKES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101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C.W. 9318. Courtesy: Africana Museum</w:t>
      </w:r>
    </w:p>
    <w:p>
      <w:pPr>
        <w:autoSpaceDN w:val="0"/>
        <w:autoSpaceDE w:val="0"/>
        <w:widowControl/>
        <w:spacing w:line="292" w:lineRule="exact" w:before="36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328. LETTER TO MIRABEHN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arrangement about translating my remarks on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is quite good. I shall look forward to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>handiwork. I want to pour myself out into those chapters.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additional work for you and will take up a great deal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However, I know you won’t feel the strain of it, as you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Andrews, this time, for me to send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restrain himself from writing to me directly. I have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a few lines. Don’t give any time to the Gandiv till Keshu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obtained mastery over it and gives you a machine in working </w:t>
      </w:r>
      <w:r>
        <w:rPr>
          <w:rFonts w:ascii="Times" w:hAnsi="Times" w:eastAsia="Times"/>
          <w:b w:val="0"/>
          <w:i w:val="0"/>
          <w:color w:val="000000"/>
          <w:sz w:val="22"/>
        </w:rPr>
        <w:t>order. For me it continues to provide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delights. The original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motor wheel at last had to be discarded, as I could not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any further for tightening it. It has to be fairly stout and thick.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 me in the hand-spun </w:t>
      </w:r>
      <w:r>
        <w:rPr>
          <w:rFonts w:ascii="Times" w:hAnsi="Times" w:eastAsia="Times"/>
          <w:b w:val="0"/>
          <w:i/>
          <w:color w:val="000000"/>
          <w:sz w:val="22"/>
        </w:rPr>
        <w:t>mals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required thickness.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I criminally neglected to learn how to make these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and ends. And I was bent on having only the hand-spun stuff.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give full two hours to the first attempt. It was successful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only because only a short length was required.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attempt took me barely half an hour. I had to make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emergency, which occurred at once, for the original threads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made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weak. I have now thought of a device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twisting to the required strength practically any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threads. My third attempt will therefore mean still less time.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I am having now an accumulation of little bits of stout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chords which I can use for watchguards and the like.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gives me delight and comfort, for it means greater mastery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wheel. And this has become so easily possible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incredible simplicity of the Gandiv. But I am not going to regard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as final or authoritative till I have corroboration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knows much more than I do of the mechanism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But I warn you against regarding this detailed description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incentive for you to tackle the Gandiv. I know if I was outside,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given all this time, thought and attention to the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not have even been desirable if it was to exclude other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have given you the details merely to share my joy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bow have become a fascination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seem to get tired of them. Daily I wish I had more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to these things. I want to secure greater output on all the three.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 clumsy and so stupid and slow. Somehow or other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the rigidity of old age that prevents from gaining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output. I have not the proper knack I fear. However I find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from the knowledge that God will accept this little offering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65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 best possible for me in the circumstances. If you can stand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cold bath in winter, nothing can be more bracing. You will not strive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nature. If there is no instantaneous warm reaction, you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revert to the warm bath. The condition of reaction is vigorous rubbing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bare hands. I had sorrowfully to give up cold baths only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wretched attack of pleurisy in London in 1914. Your food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good. It may be necessary to take more ghee. Experience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shown that you need a fair measure to keep strength, heat and weight.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Gangadevi may walk a little. She must take measured steps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a few minutes only at a time. All risk of a setback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avoided. She will get rid of the urinary trouble by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hip-bath. If the water is chilly a little hot water may be added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chill off. This hip-bath is almost an infallible remedy.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 uncle, who has married, somewhat elderly and who </w:t>
      </w:r>
      <w:r>
        <w:rPr>
          <w:rFonts w:ascii="Times" w:hAnsi="Times" w:eastAsia="Times"/>
          <w:b w:val="0"/>
          <w:i w:val="0"/>
          <w:color w:val="000000"/>
          <w:sz w:val="22"/>
        </w:rPr>
        <w:t>vies with you in indifferent spellings, though very learned?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according to your birthdate, you are only a babe a few </w:t>
      </w:r>
      <w:r>
        <w:rPr>
          <w:rFonts w:ascii="Times" w:hAnsi="Times" w:eastAsia="Times"/>
          <w:b w:val="0"/>
          <w:i w:val="0"/>
          <w:color w:val="000000"/>
          <w:sz w:val="22"/>
        </w:rPr>
        <w:t>months old!! You have therefore many a summer to look forward 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6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5420. Courtesy: Mirabehn; also G.N. 9654</w:t>
      </w:r>
    </w:p>
    <w:p>
      <w:pPr>
        <w:autoSpaceDN w:val="0"/>
        <w:autoSpaceDE w:val="0"/>
        <w:widowControl/>
        <w:spacing w:line="292" w:lineRule="exact" w:before="24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LETTER TO SHARDA C. SHAH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Continue to have sun-bath and oil-massage.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, the thread should never snap. I could not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your saying that there is little waste on the spinning-wheel.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the amount of waste in a given number of rounds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count I would understand it. Calculate it this way.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 also. Find out how often you pulled out the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often it snapped in the course of half an hour. Is it clear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difference between calculating the waste and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frequency of snapping]? If you have understood this, write to me what </w:t>
      </w:r>
      <w:r>
        <w:rPr>
          <w:rFonts w:ascii="Times" w:hAnsi="Times" w:eastAsia="Times"/>
          <w:b w:val="0"/>
          <w:i w:val="0"/>
          <w:color w:val="000000"/>
          <w:sz w:val="22"/>
        </w:rPr>
        <w:t>this difference is.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 Gujarati  original:  C.W. 9894. Courtesy:  Sharda 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Chokhawala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330.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insipid letter. How is it that, though participating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great revolution, you could not think of anything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about? It is possible, of course, that the mind may be stunned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changes taking place and reason may stop working; if so,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anything to write about. At such a time, one’s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wholly absorbed in work and can think about nothing else.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such a sublime state of mind, I have nothing to say.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satisfied even with a letter to this effect: “Bapu,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well. Vasumati.”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9293</w:t>
      </w:r>
    </w:p>
    <w:p>
      <w:pPr>
        <w:autoSpaceDN w:val="0"/>
        <w:autoSpaceDE w:val="0"/>
        <w:widowControl/>
        <w:spacing w:line="292" w:lineRule="exact" w:before="3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331. FRAGMENT OF LETTER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1930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see an error of principle in what you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French. Having dedicated yourself completely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you cannot do anything else for your personal benefit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If somebody comes for a chat with you, you may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the sake of good manners. But you cannot argue that,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taking up your time in talking, he may as well teach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French. You may, if you so wish, escape from the necessity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him, and he also will not go on talking just in order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stay longer. But once he has agreed to be your teacher,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sit with you sufficiently long. All this has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we are spinning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been realizing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argument in my own experience. If, while I am spinning, I start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about other things, the speed of spinning and the count and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does not mention the addressee. But in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13/17-11-1930 where Gandhiji discusses spinning as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asks Naran-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 to “understand” what he has said on the subject in his letter to Mahadev Desai.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this is the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evenness of spinning are adversely affected. Imagine Romain Rolland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Beethoven playing on the piano. They would be so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that they would neither be able to talk with anyone nor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anything else. An artist is not apart from his art. If this is true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music of the piano, how much more so must it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may be true that, as we are today,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act in this spirit but that is another matter. If we keep our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we are bound to succeed one day in putting it into practice.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repeat that I am not criticizing what has happened. Pitifully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myself, what right have I to criticize anybody? Do I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all that I know to be true? If I had done that, the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would have been filled with the sweet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long before now. If even now I could live perfectly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what I know to be right, the cult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would spread fast all over the country 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jail. “Though the aspiration is beyond my strength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is set firmly on it. If God so decrees, I shall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light.” (Plagiarizedfrom Raychandbhai, with apologies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him) I shall tire of praising the 33music of the spinning-wheel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does of praising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Purana. We cannot,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speak of a spinning-wheel Purana. It will be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 us to compose a Purana and they will do so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anything which can be a worthy theme. Just now,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a few tunes of the spinning-wheel music. How great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will be which ultimately results from them, will depend on our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measure of our self-dedication.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shall now dwell further on the argument of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ideal is that we should observe complete silence when </w:t>
      </w:r>
      <w:r>
        <w:rPr>
          <w:rFonts w:ascii="Times" w:hAnsi="Times" w:eastAsia="Times"/>
          <w:b w:val="0"/>
          <w:i w:val="0"/>
          <w:color w:val="000000"/>
          <w:sz w:val="22"/>
        </w:rPr>
        <w:t>engaged in the 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think exclusively about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khadi or go on repeating Ramanama. We should,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Ramanama in a wide sense. Really speaking, we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repeating Ramanama silently to ourselves all the time,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 consciously utter it with our lips. It should be the unvarying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accompaniment to all our thoughts and activities, like the tune on the </w:t>
      </w:r>
      <w:r>
        <w:rPr>
          <w:rFonts w:ascii="Times" w:hAnsi="Times" w:eastAsia="Times"/>
          <w:b w:val="0"/>
          <w:i/>
          <w:color w:val="000000"/>
          <w:sz w:val="22"/>
        </w:rPr>
        <w:t>tamboora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musical recital. When, however, our attention is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source. What follows seems to have been taken from a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absorbed in the work which we are doing,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go on repeating Ramanama. While spinning, we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somebody or listen to what people tell us or do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This kind of spinning is certainly not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a sacred obligation, the time which we give to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dedicated to it. He who lives his life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without attachment will always be engaged in one task at a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this well enough, I was the first to sin (be it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less) in this respect, for it can be said that I never sat down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secluded spot to spin quietly, that is, in complete silence.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days, while spinning I either used to hear the mail being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me or listened to what people wanted to tell me. Even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up that bad habit. Is it any wonder, then,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regularly I have made no progress at all in the field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acquired the speed of 200 rounds an hour? I see in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deficiencies, besides this; for instance, while I am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 snaps, I do not know how to make a belt, know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spindle-holders, cannot tell the quality of cotton, cannot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with precision the evenness of the thread and cannot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fibre. Does this befit one who claims to do spinning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Is it then surprising that the progress of khadi should be slow?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is in truth God of the poor, and certainly He is that,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symbol of His grace, then I am the oracle, or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who proclaimed this truth, and yet how slack have I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into practice my own teaching! I, therefore, never feel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criticize anybody else in this matter. I am only trying to describe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own deficiency in this regard and my pain,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self-understanding and knowledge which result from that pain.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occasionally expressed such sentiments while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Kaka, you are the first person to whom I have expressed them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clearly, and I got the opportunity to do this because you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of French with spinning. Let me repeat that I see no fault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in having done that. On the contrary, I see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preacher of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 I have been. I knew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did not observe its ritual perfectly, and, therefore, it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reveal its full power. Apply to all activities in life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applied here to spinning. You will then be able to feel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imagination the wonderful peace and sense of fulfilment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experience in our life. This is the meaning of the verse, “Yoga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skill in work”.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cultivate this attitude, we shall attempt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within our capacity to do and shall rest content with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by working in this spirit we shall have contributed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own development and that of society. But all this will be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philosophizing if I myself do not follow it in practice in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am certainly making progress day by day in my effort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when I am released, God alone knows.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this at least in practice. Spin in this systematic manner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rounds which you regard as your daily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spin the rest in any manner that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increasing the country’s wealth. I feel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>go on writing still further. But I think I should stop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Gitabodh,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29-32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332. LETTER TO SHIVABHAI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1930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only from your postcard that you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Pyarelal had completely forgotten to tell me about 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scabies? It is a disease which is in fact quite easy to cure.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observe proper restrictions in your diet. Write to me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long you were in the temple, and describe your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9501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333. LETTER TO GANGADEVI SANADHYA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GANGADEVI,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for a long time and you seem to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not writing to me unless I do. I have written to Mirabehn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walking and the pain you have. She will explain to you. Do </w:t>
      </w:r>
      <w:r>
        <w:rPr>
          <w:rFonts w:ascii="Times" w:hAnsi="Times" w:eastAsia="Times"/>
          <w:b w:val="0"/>
          <w:i w:val="0"/>
          <w:color w:val="000000"/>
          <w:sz w:val="22"/>
        </w:rPr>
        <w:t>not hesitate to write to me anything you feel like. How is Totaramji?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2543</w:t>
      </w:r>
    </w:p>
    <w:p>
      <w:pPr>
        <w:autoSpaceDN w:val="0"/>
        <w:autoSpaceDE w:val="0"/>
        <w:widowControl/>
        <w:spacing w:line="292" w:lineRule="exact" w:before="362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334. LETTER TO ABBAS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BHURRR TO WHITE-BEARDED YOUNG MAN, THREE WEEKS’ GUEST,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write in Gujarati to the daughter, who, though a mere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look old, why should I not write in the mother tongue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who, though old, is getting younger day by day? In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communicate by means of wires, and transmit images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gift of the East. I see before me a youthful face,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white-bearded but bursting with hearty laughter, and I hear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 reporter: “I shall be back in the guest-house within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weeks.” I have in my pocket the likeness of his face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don’t have a pocket. The old man has played his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marvellously well. The whole family is like him! May God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/>
          <w:color w:val="000000"/>
          <w:sz w:val="22"/>
        </w:rPr>
        <w:t>Khuda Hafiz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Bhurrr from</w:t>
      </w:r>
    </w:p>
    <w:p>
      <w:pPr>
        <w:autoSpaceDN w:val="0"/>
        <w:autoSpaceDE w:val="0"/>
        <w:widowControl/>
        <w:spacing w:line="266" w:lineRule="exact" w:before="4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335. LETTER TO KUSUM DESAI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you? Once you sat down to write to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me plenty of news. Now adhere to the resolution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You can, if you wish, complain about your lot to me.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 happiness in suffering. One may say that that is the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I don’t however wish to give a sermon.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at last to ask them to send me a pair of sandals. I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clothes. I use the rug supplied from here. And I also have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which I had taken with me when starting for the march.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plenty of khadi. I hope you are all right now. Kakasaheb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released by the 28th.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1809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LETTER TO TEHMINA P. JOSHI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letter. I am not and will not be bored.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write to me whenever you wish. It was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Dadabhai [Naoroji] in your letter. He was like a father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When I first reached England he was the only senior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a letter [of introduction]. He took me under his care then </w:t>
      </w:r>
      <w:r>
        <w:rPr>
          <w:rFonts w:ascii="Times" w:hAnsi="Times" w:eastAsia="Times"/>
          <w:b w:val="0"/>
          <w:i w:val="0"/>
          <w:color w:val="000000"/>
          <w:sz w:val="22"/>
        </w:rPr>
        <w:t>and never left me afterwards.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he who led us during our early days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fortnight (almost) I used to have a letter from him.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>enjoying the fruit of his paternal blessings.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Underlined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Real progress appears to be slow but in fact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short cut to our destination. As man engages more and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that has fallen to his lot, without attachment to the results,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attains freedom from desire without effort.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sense-organs, too, then becomes an absolutely easy thing.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330.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362" w:after="0"/>
        <w:ind w:left="0" w:right="17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338. LETTER TO PADMA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careless girl you are! Why do you write what looks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marks left by a fly crawling across the sheet, and spoil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right from this age? Can you not get ink there?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write anything about your health. You are quite right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our sacrifices are nothing as compared to the sacrifices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women on that side. Well, then, learn to make similar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>while you live there and devote yourself wholly to service.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LETTER TO ABDUL KADIR BAWAZEER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IMAM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this letter, you will have been released.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had fever recenty, but I hope you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now. Let us wait and see when you return as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ernment’s guest. I have heard from others about your activities in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like to have a first-hand account from you. Has Amina </w:t>
      </w:r>
      <w:r>
        <w:rPr>
          <w:rFonts w:ascii="Times" w:hAnsi="Times" w:eastAsia="Times"/>
          <w:b w:val="0"/>
          <w:i w:val="0"/>
          <w:color w:val="000000"/>
          <w:sz w:val="22"/>
        </w:rPr>
        <w:t>calmed down now? Did Qureshi see you?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and 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1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6646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340. LETTER TO GANGABEHN VAIDYA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Kakasaheb was received late. I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better from it. People certainly give you credit. But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patience. You have taken upon yourself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But you should meditate over those three verses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recently included in the prayers. Those who work for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name ever on their lips, He makes them His special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ensures the success of their undertakings, and it is He who guides </w:t>
      </w:r>
      <w:r>
        <w:rPr>
          <w:rFonts w:ascii="Times" w:hAnsi="Times" w:eastAsia="Times"/>
          <w:b w:val="0"/>
          <w:i w:val="0"/>
          <w:color w:val="000000"/>
          <w:sz w:val="22"/>
        </w:rPr>
        <w:t>them; why, then, should we worry?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Padma seems to have got fever. She has a swelling too.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judge what to do to cure her, get her examined by Haribhai.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judge what to do, don’t be afraid to apply any treatment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best. Even when doing that, you should feel that you are 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 and take measures which seem best at the moment;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that, you should rest completely free from worry.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upon yourself a burden beyond your strength to carry.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ill-treated woman and is still doing so. But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ultimately lies in woman’s own hand. If she stops thinking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weak, she can be free this very day. The really strong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those who are strong in body. Ravana, who was a demon,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physical strength, was helpless before the seemingly weak Sita.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you remember the story. Sita was under the protection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boon to the effect that anyone who cast an evil glance at her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instantly burnt to ashes. Ravana knew this and that is why,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her away, he could not touch her person with impure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entreat Sita to let him embrace her. He threatened her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in the hope that she might yield; but unless she yielded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free will he was, in spite of his strength, as helpless as a goat. </w:t>
      </w:r>
      <w:r>
        <w:rPr>
          <w:rFonts w:ascii="Times" w:hAnsi="Times" w:eastAsia="Times"/>
          <w:b w:val="0"/>
          <w:i w:val="0"/>
          <w:color w:val="000000"/>
          <w:sz w:val="22"/>
        </w:rPr>
        <w:t>Though physically Sita was utterly helpless, in spirit she was a lioness.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the meaning of a boon. It is only a symbol.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has inviolable purity of character enjoys the same boon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Sita did. Any man who casts an evil glance at such a woman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instantly burnt to ashes. If man hasill-treated woman,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she, too, has yielded to lust. Being enslaved by passion,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their higher nature, forgot that they were souls and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bodies. So far as the body is concerned, man is undoubtedly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of the two. Hence woman was enslaved by 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came to prevail that she was helpless before man,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was weak and always needed man’s protection.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souls man and woman are equal. If a man does not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spiritual nature but a woman does, the latter is the stronger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as Sita was stronger than Ravana, and the other remains weaker,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Ravana. Don’t believe, moreover, that this was possible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Rama. Even today there are countless Sitas in the world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no man’s help and are yet safe against all danger. One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Janakimaiya. You must have seen her. Whenever I went to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came and saw me. She had not much intellectual capacity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but had boundless strength of spirit. She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good-looking in her youth. She embraced a hard path of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of her youth. I have known other Indian women like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Englishwomen. They are examples of but a small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strength. A woman who has fully grown in soul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revered as the world’s mother.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wish to cultivate such strength,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Your task, therefore, is to make women strong. That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securing justice from men. A man like me may guide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 other men to a consciousness of their duty. But my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for serving women is limited.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alone can serve women perfectly. It is my ambition,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Ashram, to prepare not one such worker but many.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do so has presented itself to us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not followed this, ask me to explain again.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pp. 45-7; also C.W. 8764.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48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341. LETTER TO PREMLILA THACKERSEY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acknowledging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and also the one I wrote in reply to yours. Please send again </w:t>
      </w:r>
      <w:r>
        <w:rPr>
          <w:rFonts w:ascii="Times" w:hAnsi="Times" w:eastAsia="Times"/>
          <w:b w:val="0"/>
          <w:i w:val="0"/>
          <w:color w:val="000000"/>
          <w:sz w:val="22"/>
        </w:rPr>
        <w:t>three pounds of cotton. I hope all you sisters are well.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4816. Courtesy: Premlila Thackersey</w:t>
      </w:r>
    </w:p>
    <w:p>
      <w:pPr>
        <w:autoSpaceDN w:val="0"/>
        <w:autoSpaceDE w:val="0"/>
        <w:widowControl/>
        <w:spacing w:line="292" w:lineRule="exact" w:before="48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342. LETTER TO GANGABEHN JHAVERI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see that you are really ill.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fruits like oranges, sweet lemons, fresh grapes, etc.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you if you take dried black grapes or raisins soaked in </w:t>
      </w:r>
      <w:r>
        <w:rPr>
          <w:rFonts w:ascii="Times" w:hAnsi="Times" w:eastAsia="Times"/>
          <w:b w:val="0"/>
          <w:i w:val="0"/>
          <w:color w:val="000000"/>
          <w:sz w:val="22"/>
        </w:rPr>
        <w:t>water. As long as there are symptoms of dysentery, you should 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remove the skin, or drink the juice. Whenever the stomach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order, you can certainly fast for a few days no matter how weak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and you will always find that fasting benefits you.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3108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343. LETTER TO  PREMABEHN KANTAK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15,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certainly did well in consulting a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cling to the cure I have suggested. You may, if you wish,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doctor’s treatment afterwards. Fast for at least seven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do anything else. We should never be afraid of fasting.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seven-day fast, you will be able to attend to almost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When I first undertook a long fast, I did not rest for a single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experienced no difficulty on that account. It was a seven-day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time, I did have some fat on my body. Only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reserve of fat is forced to lie down during a fast. After two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you will actually feel stronger. For two days, you may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being hungry, but it will disappear after that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will return when the blood has been purified. Till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an enema every day and keep the bowels clean.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taking the enema, you remain in the </w:t>
      </w:r>
      <w:r>
        <w:rPr>
          <w:rFonts w:ascii="Times" w:hAnsi="Times" w:eastAsia="Times"/>
          <w:b w:val="0"/>
          <w:i/>
          <w:color w:val="000000"/>
          <w:sz w:val="22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sarvangasan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may even reach the large intestine. You may omit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do not know how to do it. During the fast,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plenty of water with soda bicarb and salt mixed in it.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five grains of salt and ten grains of soda in every eight ounces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may safely drink up to eight cups of such water.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take sun-bath. I should like you to do this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in your mind. You may tell the doctor about it,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he, too, will approve of this cure. Many doctors now know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miraculous effects of fasts.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G.N, 10241; also C.W. 6690.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344. LETTER TO CHANDRAKANTA</w:t>
      </w:r>
    </w:p>
    <w:p>
      <w:pPr>
        <w:autoSpaceDN w:val="0"/>
        <w:autoSpaceDE w:val="0"/>
        <w:widowControl/>
        <w:spacing w:line="266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 and your report. The report is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do not use pencil for letters to be sent by post.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especially about your mental state there. Serve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none.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Where is Brother? A letter from him was expected but I see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345. LETTER TO KAMALA NEHRU</w:t>
      </w:r>
    </w:p>
    <w:p>
      <w:pPr>
        <w:autoSpaceDN w:val="0"/>
        <w:autoSpaceDE w:val="0"/>
        <w:widowControl/>
        <w:spacing w:line="266" w:lineRule="exact" w:before="2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letter addressed to Ba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me. I do not know what was decided in the end. Ba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fallen ill and people told her that her presence was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areas around Bardoli. Yes, I have seen the prize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deserves even more. But for the present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us. It will be a real test for the people when no leaders are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then will the women too get the real chance.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Shyam Kumari too have been released. How sad!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you to be unhappy over the situation in U. P.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not awake now will awaken later. Who is going to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who had been arrested on April 14, 1930, was released </w:t>
      </w:r>
      <w:r>
        <w:rPr>
          <w:rFonts w:ascii="Times" w:hAnsi="Times" w:eastAsia="Times"/>
          <w:b w:val="0"/>
          <w:i w:val="0"/>
          <w:color w:val="000000"/>
          <w:sz w:val="18"/>
        </w:rPr>
        <w:t>on October 11 and rearrested on October 19, and sentenced to 23 months’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untouched during this final moment of trial? Let us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and deal with them patiently. Everything will be well if we </w:t>
      </w:r>
      <w:r>
        <w:rPr>
          <w:rFonts w:ascii="Times" w:hAnsi="Times" w:eastAsia="Times"/>
          <w:b w:val="0"/>
          <w:i w:val="0"/>
          <w:color w:val="000000"/>
          <w:sz w:val="22"/>
        </w:rPr>
        <w:t>remain firm in our duty. Give me all the news about Father.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10869. Courtesy: Selected Works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</w:t>
      </w:r>
    </w:p>
    <w:p>
      <w:pPr>
        <w:autoSpaceDN w:val="0"/>
        <w:autoSpaceDE w:val="0"/>
        <w:widowControl/>
        <w:spacing w:line="292" w:lineRule="exact" w:before="52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346. LETTER TO KRISHNA NEHRU</w:t>
      </w:r>
    </w:p>
    <w:p>
      <w:pPr>
        <w:autoSpaceDN w:val="0"/>
        <w:autoSpaceDE w:val="0"/>
        <w:widowControl/>
        <w:spacing w:line="266" w:lineRule="exact" w:before="2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clever girl you are? You came out so easily.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do now. Did you have any information about that crazy </w:t>
      </w:r>
      <w:r>
        <w:rPr>
          <w:rFonts w:ascii="Times" w:hAnsi="Times" w:eastAsia="Times"/>
          <w:b w:val="0"/>
          <w:i w:val="0"/>
          <w:color w:val="000000"/>
          <w:sz w:val="22"/>
        </w:rPr>
        <w:t>man who paid the fine? The same thing happened to Shyam Kumari.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will be having enough chances. You need not feel sad.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10868. Courtesy: Selected Works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</w:t>
      </w:r>
    </w:p>
    <w:p>
      <w:pPr>
        <w:autoSpaceDN w:val="0"/>
        <w:autoSpaceDE w:val="0"/>
        <w:widowControl/>
        <w:spacing w:line="292" w:lineRule="exact" w:before="58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LETTER TO HEMPRABHA DAS GUPTA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right, I drop ‘Dear Sister’. However I may have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tried to be like a father. Daily I pray to God to make me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love and confidence. The thought of women like you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feel the hand of God in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self-purification.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lucid that I don’t find any trouble in understanding it.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is that language is inadequate for heartfelt emotions. They just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themselves. Krishnadas is now released. Welcome him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own. I have a letter from him. Anyway I have written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>to see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reached you.</w:t>
      </w:r>
    </w:p>
    <w:p>
      <w:pPr>
        <w:autoSpaceDN w:val="0"/>
        <w:autoSpaceDE w:val="0"/>
        <w:widowControl/>
        <w:spacing w:line="22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1676</w:t>
      </w:r>
    </w:p>
    <w:p>
      <w:pPr>
        <w:autoSpaceDN w:val="0"/>
        <w:autoSpaceDE w:val="0"/>
        <w:widowControl/>
        <w:spacing w:line="292" w:lineRule="exact" w:before="4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348. LETTER TO J. C. KUMARAPPA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man makes an unalterable decision to do or not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thing, it is for me a vow. The strongest 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at times to have become weak. God has a way of confounding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our strength. Hence the necessity of vows, i.e., invoking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to give us strength at the crucial moment.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with you. It seems to me that we mean the same 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it differently—you in Spanish and I in Italian, shall we say?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10082</w:t>
      </w:r>
    </w:p>
    <w:p>
      <w:pPr>
        <w:autoSpaceDN w:val="0"/>
        <w:autoSpaceDE w:val="0"/>
        <w:widowControl/>
        <w:spacing w:line="292" w:lineRule="exact" w:before="4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349. LETTER TO SUSHILA GANDHI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just got a letter for the first time from Manilal. He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me that he keeps very good health. He has lost not 40 Ib.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lb. Even that is a lot. But he seems to be very cheerful, and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reading a great deal. God has given him the strength to live in all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 Moreover, he is simple at heart and so God always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him. Probably you know all this, but the more often you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the happier you will feel. Write to me regularly. Coax </w:t>
      </w:r>
      <w:r>
        <w:rPr>
          <w:rFonts w:ascii="Times" w:hAnsi="Times" w:eastAsia="Times"/>
          <w:b w:val="0"/>
          <w:i w:val="0"/>
          <w:color w:val="000000"/>
          <w:sz w:val="22"/>
        </w:rPr>
        <w:t>Bharati to scribble letters of the alphabet.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4777</w:t>
      </w:r>
    </w:p>
    <w:p>
      <w:pPr>
        <w:autoSpaceDN w:val="0"/>
        <w:autoSpaceDE w:val="0"/>
        <w:widowControl/>
        <w:spacing w:line="292" w:lineRule="exact" w:before="54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350. LETTER TO SHANTA SHANKARBHAI PATEL</w:t>
      </w:r>
    </w:p>
    <w:p>
      <w:pPr>
        <w:autoSpaceDN w:val="0"/>
        <w:autoSpaceDE w:val="0"/>
        <w:widowControl/>
        <w:spacing w:line="266" w:lineRule="exact" w:before="2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 (SHANKARBHAI),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true indeed that you make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in your mind. But, then, you are not too old to carry out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at the proper time. Just now, however, in devoting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to the work one has taken up lies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or music or Sanskrit; it is marriage for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and the vow of virginity for the unmarried. Write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letters as long as the last one and fearlessly put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thoughts, whether they are wise or foolish.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4056</w:t>
      </w:r>
    </w:p>
    <w:p>
      <w:pPr>
        <w:autoSpaceDN w:val="0"/>
        <w:autoSpaceDE w:val="0"/>
        <w:widowControl/>
        <w:spacing w:line="292" w:lineRule="exact" w:before="54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351. LETTER TO MANSHANKAR J. TRIVEDI</w:t>
      </w:r>
    </w:p>
    <w:p>
      <w:pPr>
        <w:autoSpaceDN w:val="0"/>
        <w:autoSpaceDE w:val="0"/>
        <w:widowControl/>
        <w:spacing w:line="266" w:lineRule="exact" w:before="2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long as you continue to get fever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forbids you to leave the bed, you need not yourself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will be enough if you ask the person attending on you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a few lines. Of course we were happy to read your letter. There is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hurry about Almora at all. I certainly would not insist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go. I had only made a suggestion. It is for the doctors to consider it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7770</w:t>
      </w:r>
    </w:p>
    <w:p>
      <w:pPr>
        <w:autoSpaceDN w:val="0"/>
        <w:autoSpaceDE w:val="0"/>
        <w:widowControl/>
        <w:spacing w:line="292" w:lineRule="exact" w:before="362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352. LETTER TO MAHAVIR GIRI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Kakasaheb does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When you write a letter to me, it is as good as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 cannot write anything specially for him in a letter to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will not be even two weeks before he is released.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have been useful. You are right when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person learns or not depends mostly on how hard he works.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a teacher can do is to point out his error when he goes wrong.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6221</w:t>
      </w:r>
    </w:p>
    <w:p>
      <w:pPr>
        <w:autoSpaceDN w:val="0"/>
        <w:autoSpaceDE w:val="0"/>
        <w:widowControl/>
        <w:spacing w:line="292" w:lineRule="exact" w:before="362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353. LETTER TO RADHA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RADHIKA,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 good book too can be a revered guru.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only true guru. When we learn to feel His presence in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heart, we shall have met the revered guru whom we seek.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about Hari-ichchha’s betrothal. But it is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hear about her wedding. To whom was she married,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attended the wedding? If Hari-ichchha is there, ask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me. What is there to be shy about? What is the 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husband? What is he? If you don’t know all this, inquire and tell me. </w:t>
      </w:r>
      <w:r>
        <w:rPr>
          <w:rFonts w:ascii="Times" w:hAnsi="Times" w:eastAsia="Times"/>
          <w:b w:val="0"/>
          <w:i w:val="0"/>
          <w:color w:val="000000"/>
          <w:sz w:val="22"/>
        </w:rPr>
        <w:t>Rukhi is being tried well. Are you all right now?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C.W. 9315. Courtesy: Radhabehn Chaudhri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painful letter. I feel extremely unhappy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fainting fits every day. You must get away from there and go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cure your fits. This disease cannot be cured with </w:t>
      </w:r>
      <w:r>
        <w:rPr>
          <w:rFonts w:ascii="Times" w:hAnsi="Times" w:eastAsia="Times"/>
          <w:b w:val="0"/>
          <w:i w:val="0"/>
          <w:color w:val="000000"/>
          <w:sz w:val="22"/>
        </w:rPr>
        <w:t>medicine. Only change of air and congenial company will cure it.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3379</w:t>
      </w:r>
    </w:p>
    <w:p>
      <w:pPr>
        <w:autoSpaceDN w:val="0"/>
        <w:tabs>
          <w:tab w:pos="2670" w:val="left"/>
        </w:tabs>
        <w:autoSpaceDE w:val="0"/>
        <w:widowControl/>
        <w:spacing w:line="260" w:lineRule="exact" w:before="394" w:after="0"/>
        <w:ind w:left="107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355. LETTER TO 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very precise. I learn many things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disheartened, or get angry, if some women do not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The wrong habits of many years will not change in a day.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rope leaves a mark even on granite, if it rubs against it day after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faith that in the same way even hearts as hard as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feel the effect of the rope of love continually rubbing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 have written to Chandra. If Chandra wrote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help from anyone, it was a very good letter indeed.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 the women.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356. LETTER TO RUKMINI BAZAJ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I was glad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completely recovered your health. I hope the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recovered. What does Benarsilal intend to do there?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air at Kashi? I suppose you know that Nagardas Gandhi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Limdi lives there. His wife came and lived in the Ashram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And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there. If you have not met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persons, meet them when you get an opportunity to do so. Ask </w:t>
      </w:r>
      <w:r>
        <w:rPr>
          <w:rFonts w:ascii="Times" w:hAnsi="Times" w:eastAsia="Times"/>
          <w:b w:val="0"/>
          <w:i w:val="0"/>
          <w:color w:val="000000"/>
          <w:sz w:val="22"/>
        </w:rPr>
        <w:t>Benarsilal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9054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357. LETTER TO JAYAPRAKASH NARAYAN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letter. That Prabhavati is daily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gastric trouble is intolerable. A change of climate and congenial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can cure it. I would request you either to escort or arrange </w:t>
      </w:r>
      <w:r>
        <w:rPr>
          <w:rFonts w:ascii="Times" w:hAnsi="Times" w:eastAsia="Times"/>
          <w:b w:val="0"/>
          <w:i w:val="0"/>
          <w:color w:val="000000"/>
          <w:sz w:val="22"/>
        </w:rPr>
        <w:t>to send Prabhavati to the Ashram. She can return when cured.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3380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Bapubhai Dhruva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a.m. November 13/17,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sent me your packet at 4.30 p.m. on Wednesday,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 “renounces all undertakings”.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will not draw up schemes of future expansion. For example,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 who deals in cloth now has any plans of selling firewood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in the future, or if he, having one shop only, thinks of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more shops, that would be </w:t>
      </w:r>
      <w:r>
        <w:rPr>
          <w:rFonts w:ascii="Times" w:hAnsi="Times" w:eastAsia="Times"/>
          <w:b w:val="0"/>
          <w:i/>
          <w:color w:val="000000"/>
          <w:sz w:val="22"/>
        </w:rPr>
        <w:t>arambha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(undertaking) on his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devotee will have none of it. This principle is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nation as well. For instance, a worker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today will not take up cow-keeping tomorrow,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after and medical aid on the fourth day. He will do his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has come to him. When I am free from egoism, nothing </w:t>
      </w:r>
      <w:r>
        <w:rPr>
          <w:rFonts w:ascii="Times" w:hAnsi="Times" w:eastAsia="Times"/>
          <w:b w:val="0"/>
          <w:i w:val="0"/>
          <w:color w:val="000000"/>
          <w:sz w:val="22"/>
        </w:rPr>
        <w:t>remains for me to do.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Lord has bound me with a cotton thread; I am His,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where He leads me. I have been stabbed with the dagger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love.’ A devotee’s every activity is planned by God. It comes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natural course of things. He therefore rests content with,‘this, </w:t>
      </w:r>
      <w:r>
        <w:rPr>
          <w:rFonts w:ascii="Times" w:hAnsi="Times" w:eastAsia="Times"/>
          <w:b w:val="0"/>
          <w:i w:val="0"/>
          <w:color w:val="000000"/>
          <w:sz w:val="22"/>
        </w:rPr>
        <w:t>that or anything else’ (</w:t>
      </w:r>
      <w:r>
        <w:rPr>
          <w:rFonts w:ascii="ChanakyaBold" w:hAnsi="ChanakyaBold" w:eastAsia="ChanakyaBold"/>
          <w:b/>
          <w:i w:val="0"/>
          <w:color w:val="000000"/>
          <w:sz w:val="24"/>
        </w:rPr>
        <w:t xml:space="preserve">ÿŸ ∑§ŸÁøÃ˜Ô </w:t>
      </w:r>
      <w:r>
        <w:rPr>
          <w:rFonts w:ascii="Times" w:hAnsi="Times" w:eastAsia="Times"/>
          <w:b w:val="0"/>
          <w:i w:val="0"/>
          <w:color w:val="000000"/>
          <w:sz w:val="24"/>
        </w:rPr>
        <w:t>|</w:t>
      </w:r>
      <w:r>
        <w:rPr>
          <w:rFonts w:ascii="Times" w:hAnsi="Times" w:eastAsia="Times"/>
          <w:b w:val="0"/>
          <w:i w:val="0"/>
          <w:color w:val="000000"/>
          <w:sz w:val="22"/>
        </w:rPr>
        <w:t>) This is the meaning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‘reonouncing all undertakings’. The devotee does not cease to work;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he is nothing if not a worker. He only ceases to think needless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about his work. It is these that he hat to renounce.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‘This has been acquired by me today; that purpose I shall gain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—this is the opposite of ‘renouncing undertakings’.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answers your question fully. Ask me if anything is </w:t>
      </w:r>
      <w:r>
        <w:rPr>
          <w:rFonts w:ascii="Times" w:hAnsi="Times" w:eastAsia="Times"/>
          <w:b w:val="0"/>
          <w:i w:val="0"/>
          <w:color w:val="000000"/>
          <w:sz w:val="22"/>
        </w:rPr>
        <w:t>left out. Keep this portion with the discussion which is proceeding.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along with the new pair of sandals, you have not sent a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leather for repairing the soles, and if you can get such a piece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it, with someone who may be coming on a visit here,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it, or send it by sample post provided it does not cost much,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 use when necessary even the worn-out sandals.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Jamnalal and tell him that I wish him success in his holy</w:t>
      </w:r>
    </w:p>
    <w:p>
      <w:pPr>
        <w:autoSpaceDN w:val="0"/>
        <w:autoSpaceDE w:val="0"/>
        <w:widowControl/>
        <w:spacing w:line="220" w:lineRule="exact" w:before="2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21-2-1932.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XVI. 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resolves. A time will come when he will not haw to plan undertakings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fashion. God will load him with tasks of service one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He will not have to plan for them or seek them. Just now,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for them is all right. From this he will come to taste the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long as there are no rains, we have no choice but to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draw water from wells, rivers, streams, etc. But,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clouds burst in the sky and we have the Ganga flowing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doorstep, what else need we do then? I think the work he could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would have been beyond the capacity of anyone else.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it would be good if others, too, tried. In my own case,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myself with a sincere effort, and I apply to others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yardstick as I do to me. I can say or write much more about this,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can wait till we meet. As for what the heart feels and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convey, I have set it down above. This for Jamnalal.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but right that none of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his confession. The evil in his heart is deep. I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written strongly to him. I suppose all of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your dissatisfaction to him. So long as we are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purity, we cannot ask him to do any public service.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may do it on his own in the spirit of sacrifice. You may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as you think best.We need not be angry with him.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as love may prompt us to do. It is only the person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who can realize what love requires him to do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From a distance one can send no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70" w:lineRule="exact" w:before="1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4.45, November 15, 1930</w:t>
      </w:r>
    </w:p>
    <w:p>
      <w:pPr>
        <w:autoSpaceDN w:val="0"/>
        <w:autoSpaceDE w:val="0"/>
        <w:widowControl/>
        <w:spacing w:line="26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Manilal that the letter I received this time is the only 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from him. I did not receive his earlier letters. If he did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how did he send them, that is, with whom? I will inquire if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information. If he is eager to have letters from me, I too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him. But I have a general understanding with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write to prisoners, and I abide by it. I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good freedom in other respects in the matter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so I do not quarrel with them unnecessarily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concessions. When our attitude is that we should be content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do not permit us to write any letter at all,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>quarrel on such grounds. Even so, we do send messages. Manilal,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should write as often as he is permitted to do.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about his studies and he must have got the message.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programme of reading is good enough. But the plan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seems to me methodical and complete. If, therefore,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interest in those books, he should follow that plan.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saying that he had lost 40 Ib. in weight. I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error. Or did he really lose as much as that at any time?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recovering it or has the reduction come to stay? How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strength? He is right in his view about Phoenix. If the paper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a loss, they should close it. Ask Manilal to write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I, too, will write, when I am permitted to do so. I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Pragji. The Headman has just gone out and will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give after he returns. Meanwhile you can write to him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I think Pragji ought to get all the powers which he asks for.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reply regarding the letter which Devdas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something about spinning in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I will write to her tomorrow. You will find something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still in the letter to Mahadev,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want all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To spin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take up spinning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in order merely to add that much to one’s earning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twodifferent things. In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actual work, though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important, is of secondary value. In spinning undertaken as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work is all that matters. Irrespective of whether it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that, even as work it bears fruit. In doing anything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not concerned with the fruit of one’s labour and,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immeasurable. That is,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completely fulfils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desires. In performing such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must lose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work. By doing that one learns the science and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Anyone, therefore, who would work in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such qualities as purity of heart, etc., and should do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work with single-minded devotion. He would not even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anything else when working. A worker inspired with such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sacrifice should have mastered all that is known about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and should be daily adding to the existing knowledge.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peson who has voluntarily embraced the path of sacrifice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through negligence or want of means or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reason, he should have the strength to rectify them as and when 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Vide”Fragment of Letter to Mahadev Desai”, </w:t>
      </w:r>
      <w:r>
        <w:rPr>
          <w:rFonts w:ascii="Times" w:hAnsi="Times" w:eastAsia="Times"/>
          <w:b w:val="0"/>
          <w:i w:val="0"/>
          <w:color w:val="000000"/>
          <w:sz w:val="18"/>
        </w:rPr>
        <w:t>3-11-1930.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detects them. I use the word ‘spinning’ here in a symbolical sense.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for proficiency in all the processes relating to cotton.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this a big task, which it is and is not. It is not a big or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for those who have recognized its necessity, for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 progress every day towards mastery of these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grow in purity of heart day by day. A person who works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sacrifice will be a lover of truth and will, therefore,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realized the necessity of working in this spirit,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increasing his knowledge and proficiency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strenuous effort. Even if he has to do so, he will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God’s grace and not a hardship. I feel, therefore, that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adopt the method which. I have explained in a previous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this deeper and truer meaning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sufficiently clearly in my letter to Mahadev how much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to blame for our failure to understand this and put it into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o’clock, November 16, 1930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in my last letter about Kakasaheb’s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to reduce exactly by half the time for completing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have read about it if you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Vinoba. I forgot to tell you that you should 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His suggestion is that we shall be conforming better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 if we complete one reading in a week. Anyone who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tojoin in the middle of a week will not then have to think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reading must have progressed. Every week you will be reciting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verses on a particular day. If we complete the reading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fortnight, the verses read on a particular day of the week change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week. It is true that completing it in a week means twice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every day. If we read through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we would take an hour and a quarter or an hour and a half.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an hour and a half for the whole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require six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 minutes per day to complete the reading in fourteen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l3 minutes per day to complete it in seven days.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reading will not grudge the extra 6_ minutes.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interested, even the 6_ minutes being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at present are a burden. This is Kakasaheb’s argument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his suggestion. Both the suggestion and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me. Think about them independently and, if they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you, put them before the other members of the group and discuss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Discuss them with Mahadev if he is there. Those who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voluntarily and with true understanding of its meaning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consulted first. If their view is against the suggestion,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pursued further. It should be put before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only if they welcome it. I have even prepared a time-table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the reading in seven days. I do not give it here just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send it if the suggestion is favourably received. But no,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 need to write about it, for Kakasaheb will be there in two weeks’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he will personally explain the scheme. I will add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I think it would be right to permit those who are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interested in the reading to leave the prayer-meeting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begins. The reading always comes last, so that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during the main part of the prayer, guests and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excepted of course. In Wardha, and most probably in the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they do the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same manner as we do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We should, therefore, find out whether the suggestion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too, and so I wrote last week to Vinoba and Hemprabhadevi.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better the importance of the devotional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come to look upon the work as the lighthouse which guides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actions in life, we shall be less inclined to grudge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the reading in one week. Much will depend, of course,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leads the reading. If he puts his whole heart in 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make it interesting. If we meditate during the whole 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 which was read at the prayer-meeting,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discovernew meanings in it and understand better those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mahavakya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lends itself to ever new interpretations, and the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Gita is a </w:t>
      </w:r>
      <w:r>
        <w:rPr>
          <w:rFonts w:ascii="Times" w:hAnsi="Times" w:eastAsia="Times"/>
          <w:b w:val="0"/>
          <w:i/>
          <w:color w:val="000000"/>
          <w:sz w:val="22"/>
        </w:rPr>
        <w:t>mahavakya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10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</w:t>
      </w:r>
    </w:p>
    <w:p>
      <w:pPr>
        <w:autoSpaceDN w:val="0"/>
        <w:autoSpaceDE w:val="0"/>
        <w:widowControl/>
        <w:spacing w:line="294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sandals today. However, send a strong piece of leather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soles when you find it, so that I can wear the old pair for a few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months more.</w:t>
      </w:r>
    </w:p>
    <w:p>
      <w:pPr>
        <w:autoSpaceDN w:val="0"/>
        <w:autoSpaceDE w:val="0"/>
        <w:widowControl/>
        <w:spacing w:line="270" w:lineRule="exact" w:before="10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morning, November 17, 1930</w:t>
      </w:r>
    </w:p>
    <w:p>
      <w:pPr>
        <w:autoSpaceDN w:val="0"/>
        <w:autoSpaceDE w:val="0"/>
        <w:widowControl/>
        <w:spacing w:line="280" w:lineRule="exact" w:before="16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Tuesdays the letters are posted, if at all, only if I hand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11 a.m. Hence I feel pressed for time for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discourses on that day. If, therefore, I write out the discourse 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morning, I can finish everything in time and Kakasaheb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time to read it slowly.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afternoon, November 17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1930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the sandals on for a day. They fit me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>Since Lady Vithaldas sends me cotton, I don’t want you to send any.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therefore, she writes to you and asks you to send some, do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observe the distinction between letters which may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forwarded. It is a good rule that news about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which cannot be given to newspapers cannot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me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60 letters.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70" w:after="0"/>
        <w:ind w:left="0" w:right="12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359. LETTER TO KASHI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Chhaganlal’s letter that you suffer from constipation.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if it does not respond to change of diet, enema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That is the experience of the present-day doctors.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only with the help of enema that I am able to keep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water should be lukewarm and should be inserted slowly.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Soda-bi-carb and salt should be added to the water. At least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water should be inserted into the intestines and retained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five minutes, if possible. Take sun baths. The abdomen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massaged daily. Do this patiently. The enema should be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 on an empty stomach.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2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2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II.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the text of the discourse which followed,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“Letters on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Gita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”—Ch.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source has “November 18”, but Monday was on November 17.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360. LETTER TO BABALBHAI MEHTA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BABALBHAI,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Kakasaheb is released, he will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Write to me from time to time. If you have not acquired mastery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so. What is your speed on the spinning-wheel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much cotton can you card in an hour? What count of </w:t>
      </w:r>
      <w:r>
        <w:rPr>
          <w:rFonts w:ascii="Times" w:hAnsi="Times" w:eastAsia="Times"/>
          <w:b w:val="0"/>
          <w:i w:val="0"/>
          <w:color w:val="000000"/>
          <w:sz w:val="22"/>
        </w:rPr>
        <w:t>yarn do you spin? Give me all this information.</w:t>
      </w:r>
    </w:p>
    <w:p>
      <w:pPr>
        <w:autoSpaceDN w:val="0"/>
        <w:autoSpaceDE w:val="0"/>
        <w:widowControl/>
        <w:spacing w:line="220" w:lineRule="exact" w:before="86" w:after="4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Kakasaheb has read your letter. He sends you his blessings.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9454</w:t>
      </w:r>
    </w:p>
    <w:p>
      <w:pPr>
        <w:autoSpaceDN w:val="0"/>
        <w:autoSpaceDE w:val="0"/>
        <w:widowControl/>
        <w:spacing w:line="292" w:lineRule="exact" w:before="362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361. LETTER TO B. J. B. GALVIN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GALVIN,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Here is the usual post I send on Tuesdays.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order its despatch today?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There should be a spinning-wheel for me there. Could I </w:t>
      </w:r>
      <w:r>
        <w:rPr>
          <w:rFonts w:ascii="Times" w:hAnsi="Times" w:eastAsia="Times"/>
          <w:b w:val="0"/>
          <w:i w:val="0"/>
          <w:color w:val="000000"/>
          <w:sz w:val="22"/>
        </w:rPr>
        <w:t>have it please?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4504. Courtesy: Prof. B. J. B. Galvin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 PYARE LAL GOVIL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67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19, 1930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touching letter of 28th ultimo has been given to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goes out to you in your affliction and I should be glad </w:t>
      </w:r>
      <w:r>
        <w:rPr>
          <w:rFonts w:ascii="Times" w:hAnsi="Times" w:eastAsia="Times"/>
          <w:b w:val="0"/>
          <w:i w:val="0"/>
          <w:color w:val="000000"/>
          <w:sz w:val="22"/>
        </w:rPr>
        <w:t>indeed if this letter brings you any comfort.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you are in no way to blame. Having got the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you were quite right in trusting her.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change of doctors and hakims. We must trust those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 tell us when they need assistance or are in doubt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diagnosis. Sometimes it may be found that the trust was misplaced.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are risks and chances of life which we must take always.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that you will not worry yourself over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was your negligence. This much you know yourself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did not wilfully neglect anything. More no man can do.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letter dated October 28, 1930 from Pyare Lal Govil,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Sub-Judge, Muzaffarnagar, U.P. He had lost his parents some 15 to 20 years ago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only sister 16 years before writing. Narrating the circumstances of the death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only child, a 24-year old daughter, following a delivery, he wrote that the sepsis </w:t>
      </w:r>
      <w:r>
        <w:rPr>
          <w:rFonts w:ascii="Times" w:hAnsi="Times" w:eastAsia="Times"/>
          <w:b w:val="0"/>
          <w:i w:val="0"/>
          <w:color w:val="000000"/>
          <w:sz w:val="18"/>
        </w:rPr>
        <w:t>from which she was suffering could not be diagnosed in time. He blamed himself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“culpable mistakes” resulting in her death. He further wrote: “If God has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destinies and every thing happens as has been fixed beforehand then there is no use in </w:t>
      </w:r>
      <w:r>
        <w:rPr>
          <w:rFonts w:ascii="Times" w:hAnsi="Times" w:eastAsia="Times"/>
          <w:b w:val="0"/>
          <w:i w:val="0"/>
          <w:color w:val="000000"/>
          <w:sz w:val="18"/>
        </w:rPr>
        <w:t>praying for mercy. If He is powerless then He need not be approached.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/>
          <w:color w:val="000000"/>
          <w:sz w:val="18"/>
        </w:rPr>
        <w:t>shankas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doubts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arise: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What </w:t>
      </w:r>
      <w:r>
        <w:rPr>
          <w:rFonts w:ascii="Times" w:hAnsi="Times" w:eastAsia="Times"/>
          <w:b w:val="0"/>
          <w:i/>
          <w:color w:val="000000"/>
          <w:sz w:val="18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I perform to wash off this sin of utter care-</w:t>
      </w:r>
      <w:r>
        <w:rPr>
          <w:rFonts w:ascii="Times" w:hAnsi="Times" w:eastAsia="Times"/>
          <w:b w:val="0"/>
          <w:i w:val="0"/>
          <w:color w:val="000000"/>
          <w:sz w:val="18"/>
        </w:rPr>
        <w:t>lessness?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How to give rest to her soul?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Could she have not been saved if correct and timely help had been given?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Is God powerless in changing the course of destinies? If so then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in prayer, nor in taking medicines nor in asking for medical help, or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>any efforts that way.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Does a soul wander here and there for any length of time after departing from </w:t>
      </w:r>
      <w:r>
        <w:rPr>
          <w:rFonts w:ascii="Times" w:hAnsi="Times" w:eastAsia="Times"/>
          <w:b w:val="0"/>
          <w:i w:val="0"/>
          <w:color w:val="000000"/>
          <w:sz w:val="18"/>
        </w:rPr>
        <w:t>this body?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How should and can I know that she has taken birth anywhere else?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idea that I have been very careless haunts me every moment, although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swear that I did not know that I was making any mistake when I made them, else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never made them. I do not know what had become of my discretion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sense. Now I want nothing but I wish to know if I can in any way help her soul to get </w:t>
      </w:r>
      <w:r>
        <w:rPr>
          <w:rFonts w:ascii="Times" w:hAnsi="Times" w:eastAsia="Times"/>
          <w:b w:val="0"/>
          <w:i w:val="0"/>
          <w:color w:val="000000"/>
          <w:sz w:val="18"/>
        </w:rPr>
        <w:t>rest and stay in Heaven. If so what should I do?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Very kindly give your </w:t>
      </w:r>
      <w:r>
        <w:rPr>
          <w:rFonts w:ascii="Times" w:hAnsi="Times" w:eastAsia="Times"/>
          <w:b w:val="0"/>
          <w:i/>
          <w:color w:val="000000"/>
          <w:sz w:val="18"/>
        </w:rPr>
        <w:t>ashirvad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departed soul.”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answers to your questions: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No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needed because in my opinion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carelessness on your part.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No one can </w:t>
      </w:r>
      <w:r>
        <w:rPr>
          <w:rFonts w:ascii="Times" w:hAnsi="Times" w:eastAsia="Times"/>
          <w:b w:val="0"/>
          <w:i/>
          <w:color w:val="000000"/>
          <w:sz w:val="22"/>
        </w:rPr>
        <w:t>give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rest to another soul. Her rest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herself.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It is impossible to say what would have happened if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had been procured. In spite of the ablest expert help kings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There ought not to be much sorrow or fuss over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event. Death is the lot of every created thing, nor need it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as a calamity. Death is in reality a deliverance.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What the soul does after discarding a body is in each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surmise but it is a certainty that the soul does not perish with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>Let us trust the laws of God or nature for the 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States before birth and after death are invisible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affirms and experience confirms. But we can infer from 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condition after death is at least likely to be a second, </w:t>
      </w:r>
      <w:r>
        <w:rPr>
          <w:rFonts w:ascii="Times" w:hAnsi="Times" w:eastAsia="Times"/>
          <w:b w:val="0"/>
          <w:i w:val="0"/>
          <w:color w:val="000000"/>
          <w:sz w:val="22"/>
        </w:rPr>
        <w:t>though modified, edition of the 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We the survivors can certainly help the departed dear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wearing into our own lives all that was good in them. For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of what happens here they must be consoled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we are treasuring their memories by adopting what </w:t>
      </w:r>
      <w:r>
        <w:rPr>
          <w:rFonts w:ascii="Times" w:hAnsi="Times" w:eastAsia="Times"/>
          <w:b w:val="0"/>
          <w:i w:val="0"/>
          <w:color w:val="000000"/>
          <w:sz w:val="22"/>
        </w:rPr>
        <w:t>was best in them.</w:t>
      </w:r>
    </w:p>
    <w:p>
      <w:pPr>
        <w:autoSpaceDN w:val="0"/>
        <w:autoSpaceDE w:val="0"/>
        <w:widowControl/>
        <w:spacing w:line="220" w:lineRule="exact" w:before="86" w:after="4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5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 has been omitted by oversight. God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powerless. But His laws are immutable. We do not know them.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His will at a given moment. Therefore we adopt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 such remedies as may commend themselves to us. Prayer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 within. It does not provoke God to change His will but it </w:t>
      </w:r>
      <w:r>
        <w:rPr>
          <w:rFonts w:ascii="Times" w:hAnsi="Times" w:eastAsia="Times"/>
          <w:b w:val="0"/>
          <w:i w:val="0"/>
          <w:color w:val="000000"/>
          <w:sz w:val="22"/>
        </w:rPr>
        <w:t>enables us to know His will which is everything.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9305. Courtesy: D. B. Kalelkar;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15-2-1948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363. LETTER TO JAYAPRAKASH NARAYAN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sent you a telegram about Prabhavati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received. I await your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have sent 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best thing of course would be for you to go with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 fixed up there. Any programme about her future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decided after she gets well. I understand your sorrow.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over it. You should not say anything to Prabhavati.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by desire there will be no problem. But if she has no stirrings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desire, it becomes your duty to protect her. I need hardly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women have as much right to freedom as men.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if one partner in marriage has sexual urge it is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duty of the other partner also to have such urge,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right of the partner with the sexual urge to satisfy that urge.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one of the causes of polygamy. Just as it will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for a man to cohabit with a wife who is ill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immoral to cohabit with a wife who has no sexual desire.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my earnest advice that if Prabhavati has no craving for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her freedom and find yourself another wife.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in that. After all what is to be done? How can your craving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forcibly stifled? You consider sex necessary and beneficial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In such a situation I would not consider a second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from any point of view. In fact I feel that your doing 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set an example to others. Many young men use force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Others visit prostitutes. Still others indulge in even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Prabhavati has chosen to live the life of a virgin.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respecting the wishes of Prabhavati and finding yourself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If you cannot think of another woman, you should,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Prabhavati,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your love for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isreally true you will find that as soon as you go near her your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 will subside. I have placed my views before you. Do as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 bids you. May God grant you the strength to do so.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Prabhavati” 24-11-1930.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364.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the length of your letters. You won’t tire me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says you still do not feel that you are supporting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throw off this tenderness. What you are getting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donation; it is what you earn. He who gives his best to the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and gets what he needs for living, earns it.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 luxurious life and getting paid for it, I would myself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living correctly. You must therefore get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sensitiveness. I am glad you had all those precious hours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Jairamdas. The way to cultivate faith in God is to recognize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nothingness and thus be humble as a particle of dust.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Mother Earth in our morning verses. The best of us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best is a tiny thing and utterly helpless. And yet we are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the moment we know that we are sparks `from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us. Faith does not come from reason. Faith is believing.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God because those whose names we hold sacred have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and testified.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up a respectful correspondence with Father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you may scent coldness on his part at times.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1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990" w:val="left"/>
          <w:tab w:pos="2270" w:val="left"/>
          <w:tab w:pos="3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Acharya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well. And remember me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Malkani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Where is Jairamdas kept?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Vidya in my letter to her. Does she or do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that letter?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20" w:lineRule="exact" w:before="11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Mutilated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Choithram Gidwani’s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R. Malkani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365. LETTER TO PURUSHOTTAM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in order that the burden of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everyone’s health and about the activities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on Narandas. When you write, you should give me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too. Convey my respectful greetings to Grandfather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Grandmother. I think about both of them every day and pray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Have you completely recovered now? Give me a sample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your activities on any one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900.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366.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will only realize that the verses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our prayers and that, therefore, we should learn them by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with some effort to get absorbed in them.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heart if you do not succeed in the effort. All those who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not become absorbed in them. If, however, you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and recite them, one day you will find that you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them. Moreover, the verses have a deep meaning.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>meditate over it, that, too, will help you to concentrate on them.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G.N. 1810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367. LETTER TO SHIVABHAI G. PATEL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my memory is as weak as yours,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method I followed, and still follow, for memorizing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did, or do when I get any time for that, and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best one. We should first try and understand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we wish to memorize and the relations of the different parts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After we have done this, all that remains to do is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memory the poet’s words expressing that meaning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This is easy to do. Try this method and memorize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XII. Arjuna asks: “As between one who worships in this manner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worships the Unmanifest, who is superior?” Reflect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this question and then try to memorize the verses.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interesting, involves no waste of energy and, because we have faith,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sinks in our heart while we try to memorize the verses.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9502</w:t>
      </w:r>
    </w:p>
    <w:p>
      <w:pPr>
        <w:autoSpaceDN w:val="0"/>
        <w:autoSpaceDE w:val="0"/>
        <w:widowControl/>
        <w:spacing w:line="292" w:lineRule="exact" w:before="362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368. LETTER TO BALBHADRA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BALBHADRA,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 very good letter indeed this time.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age, your handwriting is still poor and ill-formed. Make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improve it. You like Narandasbhai’s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respectable and is maintained in good condition.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right in mixing milk with </w:t>
      </w:r>
      <w:r>
        <w:rPr>
          <w:rFonts w:ascii="Times" w:hAnsi="Times" w:eastAsia="Times"/>
          <w:b w:val="0"/>
          <w:i/>
          <w:color w:val="000000"/>
          <w:sz w:val="22"/>
        </w:rPr>
        <w:t>raab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also good that you eat </w:t>
      </w:r>
      <w:r>
        <w:rPr>
          <w:rFonts w:ascii="Times" w:hAnsi="Times" w:eastAsia="Times"/>
          <w:b w:val="0"/>
          <w:i/>
          <w:color w:val="000000"/>
          <w:sz w:val="22"/>
        </w:rPr>
        <w:t>khakhras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rice. If you do as much physical work as you can,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 will certainly become strong and your weight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increase.You will be doing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 in a spirit of non-attachment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adopt the attitude that you will go with Raojibhai and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if he takes you. A true servant does service wherever he lives.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9214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369.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Kakasaheb will meet you now 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your fever and your pain by a strong effort of will.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being proud of the fact that Kakasaheb’s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yours fall on the same date. We should try to cultivate in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of the person of whom we feel proud. You are doing that.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give you a long life.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7771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370. LETTER TO KASHINATH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Mother lives near the Ashram, you will feel easy in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be able to go on with the work of service.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obligatory on anyone to marry a particular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nobody else. If, however, a Hindu woman wishes to marry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for good and sufficient reasons, we should not believe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committing a sin if she did so. How, then, can we object to a </w:t>
      </w:r>
      <w:r>
        <w:rPr>
          <w:rFonts w:ascii="Times" w:hAnsi="Times" w:eastAsia="Times"/>
          <w:b w:val="0"/>
          <w:i w:val="0"/>
          <w:color w:val="000000"/>
          <w:sz w:val="22"/>
        </w:rPr>
        <w:t>woman marrying a so-called untouchable? Such a person is not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non-Hindu. There is no necessary connection between marriage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 system. We should remember that marriage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universallyaccepted religious institution intended to put a restraint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of lust, and limit the field of choice for individuals.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have fully answered your question.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5261</w:t>
      </w:r>
    </w:p>
    <w:p>
      <w:pPr>
        <w:autoSpaceDN w:val="0"/>
        <w:autoSpaceDE w:val="0"/>
        <w:widowControl/>
        <w:spacing w:line="292" w:lineRule="exact" w:before="362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371. LETTER TO MATHURI KHARE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reasons why you do not like to spin. One,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that it is for the sake of the poor nor do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hunger-stricken. Two, you are not good at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know the poor and if you understand our duty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the poor you will be interested without any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feel that you should spin as much as you can and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you can because you will be spinning for them.</w:t>
      </w:r>
    </w:p>
    <w:p>
      <w:pPr>
        <w:autoSpaceDN w:val="0"/>
        <w:autoSpaceDE w:val="0"/>
        <w:widowControl/>
        <w:spacing w:line="220" w:lineRule="exact" w:before="86" w:after="4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Gujarati: C.W. 257. Courtesy: Lakshmibehn Khare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14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372. LETTER TO  MIRABEHN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bad to have got fever again. But I suppose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fretting over it. There is undoubtedly poison in your system. It upsets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the slightest pretext. Whenever possible trace the cause and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future. If it is rest that is needed and if you cannot take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take it where you think you can get it. You may even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 where Chhaganlal is or some such quiet place. Even a week’s </w:t>
      </w:r>
      <w:r>
        <w:rPr>
          <w:rFonts w:ascii="Times" w:hAnsi="Times" w:eastAsia="Times"/>
          <w:b w:val="0"/>
          <w:i w:val="0"/>
          <w:color w:val="000000"/>
          <w:sz w:val="22"/>
        </w:rPr>
        <w:t>change may set you up.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hear that I have set the Bihar wheel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followed your instructions and it went. The holders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 I opened out the holes. I am not working at it because I 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experiments with the Gandiv which still gives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possibilities. I am describing the changes in my letter to Keshu.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Iwould speak to you about the Bihar wheel. The alteration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doesn’t seem to me to have added to the utility of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length of the platform is the ideal length. The length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“improved” machine is too much for drawing the thread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and too little for drawing it towards you.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may admit of a change. I am trying the coir holders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 and they have worked exceedingly well. In the coir 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 moves in the rough and smooth convex surface of the coir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twine. Hence it moves with the minimum of friction. In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the spindle moves lazily on 1/8th inch flat surface.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avoidable friction. The coir holders undoubtedly last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time to make and hold oil better. Coir twine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It can be picked from waste. These hints are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and follow out where you have leisure. Another good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For the last three days I have been trying one of the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here. It is giving me more satisfaction than the one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which I was working. The mouth of mine is wretchedly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much better. I read today the translation of my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trace your hand in it. The sense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fairly preserved.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5421. Courtesy: Mirabehn; also G.N. 9655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373. LETTER TO VIDYA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remedy for your ill health is hipbath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sun-bath. Ramanama is prescribed for peace of mind. If sexual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disturbs you, you should suppress it. There is only one way of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Divine Light, namely, to serve the children of God.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cannot point any other way. Can you read my handwriting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my argument??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374. LETTER TO NIRMALA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keep writing to me as you are doing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well that Sumitra knows me only by my photograph. In a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pleasant game. If one gets annoyed with a photograph,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it up. one can even beat it up and, if one feels so inclined,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to it. Moreover, a photograph will have only as many virtues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imagine it to have. Who knows what the original is like?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an idea of his bad qualities. And if one gives vent to one’s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so, on the whole,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irritation with him, he may even . 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more worth than the person bearing the name.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3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You must have got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wrote you. I sent it to the Patna address, since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 had given in your letter. I had sent a wire to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send you to the Ashram. His reply was that,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did not improve, he would. I am eager to know what you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now. May God give you peace of mind and health.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do write to me regularly. Don’t give up courage.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3381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376. LETTER TO 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forgotten to sign your letter.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Sarbhon. You did right in leaving the place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Nath, Narandas and Mahadev. It was not then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things to me in detail.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the constipation may persist. Don’t neglect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regularly.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9278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377.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we do not set out to reach a place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pride but are led by God, we feel on arriving at the destination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arrived not a moment too soon. Our task is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one. We trust in God for success in it.</w:t>
      </w:r>
    </w:p>
    <w:p>
      <w:pPr>
        <w:autoSpaceDN w:val="0"/>
        <w:autoSpaceDE w:val="0"/>
        <w:widowControl/>
        <w:spacing w:line="260" w:lineRule="exact" w:before="4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 verses in the women’s prayers.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verses would seem to have been composed for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present. We should realize today the value of Draupadi’s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 one shows antipathy to, . .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her?</w:t>
      </w:r>
    </w:p>
    <w:p>
      <w:pPr>
        <w:autoSpaceDN w:val="0"/>
        <w:autoSpaceDE w:val="0"/>
        <w:widowControl/>
        <w:spacing w:line="294" w:lineRule="exact" w:before="6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4268" w:space="0"/>
            <w:col w:w="2248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062" w:right="0" w:hanging="10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everyone know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43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4268" w:space="0"/>
            <w:col w:w="224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Patro—6: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47-8; also C.W. 8765.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378. LETTER TO  HARILAL DESAI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 (DESAI),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I understand what you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marriage. Has the man any children? Is his mother alive?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 gone to her husband’s house? It was certainly wrong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given up the tannery work. I see in your action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common in our society. The reasons to which you yielded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leaving the work were before you when you took it up.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while I was translating Prayer No. 127, I read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verse in it;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Revolve the thing in your mind carefully before you act,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go to fight in a battle in blind rivalry of others,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go, fight till you are hewn to pieces.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break your vow once, you will not know where to end. 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not properly understood your duty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Suppose a mother belongs to a society in which drinking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common. Her son gives it up as an evil, but the mother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him from doing so, and threatens to commit suicide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gives up drinking. In these circumstances, is it the duty of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what he regards as his duty? To honour the word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Dasharatha, Rama left for the forest and let Dasharatha die.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Kaikeyi entreated Bharata with piteous tears, Bharata clung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not to accept the throne. Judging by common standards,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Kaikeyi done anything wrong? She was one of the many queens,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she had her husband’s word. What sin had she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demanding the throne for her son? But Bharata saw sin in her </w:t>
      </w:r>
      <w:r>
        <w:rPr>
          <w:rFonts w:ascii="Times" w:hAnsi="Times" w:eastAsia="Times"/>
          <w:b w:val="0"/>
          <w:i w:val="0"/>
          <w:color w:val="000000"/>
          <w:sz w:val="22"/>
        </w:rPr>
        <w:t>action and disregarded her entreaties.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this to reproach you. I cannot feel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 written what I have done because I thought it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you what your duty was.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379.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all details. I was glad.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remember the reasons behind my decisions. You have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 true soldier. It is a mistake if you believe that,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are not doing a soldier’s duty. All persons are not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front. Many recruits are kept in reserve. Moreover,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persons are required at the head-quarters. One must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give up fear of danger and face it whenever it comes.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needlessly rushes into danger is not a soldier but a fool.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Narandas as a true soldier. Who knows what dangers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you? True soldiership lies in abiding by God’s will.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non-attachment. If we express that idea in common language,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act as ordered by the general to whose discipline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voluntarily submitted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children have complained in their letter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Dharmakumar, that he is dirty. Dhiru seems to know about it. Inquire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this.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view about the ceremonial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this issue you may quarrel with Kakasaheb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Personally, I think that at the back of your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is your aversion to or lack of faith in the prayers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your way, I think you would have nothing besides the </w:t>
      </w:r>
      <w:r>
        <w:rPr>
          <w:rFonts w:ascii="Times" w:hAnsi="Times" w:eastAsia="Times"/>
          <w:b w:val="0"/>
          <w:i/>
          <w:color w:val="000000"/>
          <w:sz w:val="22"/>
        </w:rPr>
        <w:t>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advise you to have faith in all the items of the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concentrate your attention on the meaning of each item.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that, have faith that the words you hear are noble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the fact of listening to them will do you good, and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respectfully. Please do not understand from this that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you to the proposal for completing the recitation in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have written this to convince you that there is some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inthe prayers behind which lies fifteen years’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</w:t>
      </w:r>
      <w:r>
        <w:rPr>
          <w:rFonts w:ascii="Times" w:hAnsi="Times" w:eastAsia="Times"/>
          <w:b w:val="0"/>
          <w:i w:val="0"/>
          <w:color w:val="000000"/>
          <w:sz w:val="22"/>
        </w:rPr>
        <w:t>unswerving faith, on the part of some of us.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10243; also C.W. 6691.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670" w:val="left"/>
        </w:tabs>
        <w:autoSpaceDE w:val="0"/>
        <w:widowControl/>
        <w:spacing w:line="260" w:lineRule="exact" w:before="32" w:after="0"/>
        <w:ind w:left="11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LETTER TO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 writes and tells me that you keep worrying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Why? Reflect over the verses which we recite daily and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worries. God will look after the children. I have written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Calcutta. We may request the elders as earnestly as with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>we can and then, trusting them, rely on God.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6805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LETTER TO VANAMALA PARIKH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sent a translation of a poem by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about the art of writing. Did you hear it read out?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about it, request Premabehn to explain it to you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write in that manner. Kakasaheb himself will go there now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his blessings to you all.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382. LETTER TO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many days. I have heard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 having gone to jail again. He has done the right thing.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been able to keep yourselves well in Dhandhuka?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colder there or less cold [than in Ahmedabad]. Do you ever go out </w:t>
      </w:r>
      <w:r>
        <w:rPr>
          <w:rFonts w:ascii="Times" w:hAnsi="Times" w:eastAsia="Times"/>
          <w:b w:val="0"/>
          <w:i w:val="0"/>
          <w:color w:val="000000"/>
          <w:sz w:val="22"/>
        </w:rPr>
        <w:t>for a walk?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salaams to your father-in-law.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6668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383. LETTER TO MATHURADAS PURUSHOTTAM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this: Vithal says that it is not necessary to rub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string] with leaves if it has been rubbed with candle-wax.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necessary. If it is, why is it? Vithal should correct his error.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rubbing with candle-wax is enough. The cotton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stick [to the string].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3748</w:t>
      </w:r>
    </w:p>
    <w:p>
      <w:pPr>
        <w:autoSpaceDN w:val="0"/>
        <w:autoSpaceDE w:val="0"/>
        <w:widowControl/>
        <w:spacing w:line="292" w:lineRule="exact" w:before="36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384. LETTER TO CHANDRAKANTA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far as possible avoid things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chillies. If there are chillies in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vegetables, you must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eat the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>, indeed you should also avoid the vegetables.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or buttermilk is available, you can have either with the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the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with salt. You will be able to carry 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some time at least. Do you get buttermilk and milk? Live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Write to me about all that you observe. Write to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Satis Babu’s discourse is excellent.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well his mental state. Those desirous of living as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>Sodepur Ashram should scrupulously observe the Ashram regulat-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ions. If you cannot have such people, you may run it with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or close it down. Herein lies our test. To what extent it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it through paid workers is a different matter. Let us hope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never arises. The running or the closure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rests with God.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1677</w:t>
      </w:r>
    </w:p>
    <w:p>
      <w:pPr>
        <w:autoSpaceDN w:val="0"/>
        <w:autoSpaceDE w:val="0"/>
        <w:widowControl/>
        <w:spacing w:line="220" w:lineRule="exact" w:before="2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her letter had expressed disillusionment about the sincerity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Ashram workers. In the absence of Satis Chandra Das Gupta,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attempting to run the Ashram on her own. She had expressed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employing paid workers if the efforts of the Ashram inmates were inadequate,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extracts from a letter from Satis Chandra Das Gupta which was more in the </w:t>
      </w:r>
      <w:r>
        <w:rPr>
          <w:rFonts w:ascii="Times" w:hAnsi="Times" w:eastAsia="Times"/>
          <w:b w:val="0"/>
          <w:i w:val="0"/>
          <w:color w:val="000000"/>
          <w:sz w:val="18"/>
        </w:rPr>
        <w:t>nature of a discourse upon Tarini’s death. (S.N. 16758-m)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At night, November 21/25,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 Thursday (20th) morning.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any letters unopened. Open every letter before forwarding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read the letter, if the correspondent so desires,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the understanding that the correspondent should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subject which is forbidden. Confidential letters, therefore,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about personal matters only. Adhere to the method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following.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a painful matter that undesirable freedom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several respects at the time of Hari-ichchha’s marriage,but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tolerating everything patiently and giving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dharma lies in setting aside such rules.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adopted was inspired by the spirit of non-violence.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has no exception. When, however, the rules and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to embody a principle are felt to kill its spirit, they may be set </w:t>
      </w:r>
      <w:r>
        <w:rPr>
          <w:rFonts w:ascii="Times" w:hAnsi="Times" w:eastAsia="Times"/>
          <w:b w:val="0"/>
          <w:i w:val="0"/>
          <w:color w:val="000000"/>
          <w:sz w:val="22"/>
        </w:rPr>
        <w:t>aside. The occasion of Hari-ichchha’s marriage was of this kind.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 I have dedicated myself heart and soul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other related processes, and I find myself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subject. Since we do spinning as a form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very exact and regular in doing it, display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and sincerity in our work and become very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Most of us have no knowledge of even some elementary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spinning. We should acquire it now. That is, everyone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ascertain the count, strength and evenness of his or her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a record of these. One should also keep a record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every day. If we do these things habitually, they will take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time. Everyone should pay attention to increasing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speed, but without wasting yarn. People should also learn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repair. That is, they should know how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belt, </w:t>
      </w:r>
      <w:r>
        <w:rPr>
          <w:rFonts w:ascii="Times" w:hAnsi="Times" w:eastAsia="Times"/>
          <w:b w:val="0"/>
          <w:i/>
          <w:color w:val="000000"/>
          <w:sz w:val="22"/>
        </w:rPr>
        <w:t>jotar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spindle-holder. They should know about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models of spinning-wheels. But you should not be burdened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thinking about all these matters and getting people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my suggestions. I have nothing else to engage my attention, but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face new responsibilities and problems every day.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therefore, should not impose a burden on you.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out, and persuade others to carry out, only those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can easily take up and act upon. Other people,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concern themselves with these things and think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do what his interest and capacity incline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him to do. You will find in the letter to Lakshmidas a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my experience in this regard too; please read it.</w:t>
      </w:r>
    </w:p>
    <w:p>
      <w:pPr>
        <w:autoSpaceDN w:val="0"/>
        <w:autoSpaceDE w:val="0"/>
        <w:widowControl/>
        <w:spacing w:line="27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morning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pleasing description of the service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Take care that you do not fall ill through all this labour.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spirit of non-attachment in you in good measure.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likelihood, therefore, of your falling ill. Krishna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those who dedicate their work of service to Him. Your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a good sign indeed. You have had a good crop of fruit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theAshram.Mathew has not described what freedom he takes.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stated that he takes freedom. If you know in what respect,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We keep him in the Ashram because he is a good man. I, </w:t>
      </w:r>
      <w:r>
        <w:rPr>
          <w:rFonts w:ascii="Times" w:hAnsi="Times" w:eastAsia="Times"/>
          <w:b w:val="0"/>
          <w:i w:val="0"/>
          <w:color w:val="000000"/>
          <w:sz w:val="22"/>
        </w:rPr>
        <w:t>too, believe that he will come round some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no time because of pressure of work,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if you write only a few lines. You will find it easier if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time to time what you think you must tell me.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that is what I do here, though I am not as busy as you are?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depart from my daily routine in order to write these letters.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routine, of course, concerns the hours of meals, sleeping,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nature and spinning. The hours which are not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 are practically all spent in writing letters, except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I know that you can arrange properly all your work,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I feel tempted to write this. It is also a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to work, that a person who has cultivated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he is working under pressure even when he is busy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tasks. There is an excellent thought in an English saying.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 busy man can always spare time for others. The point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person, even though working hard, is always found as fresh as </w:t>
      </w:r>
      <w:r>
        <w:rPr>
          <w:rFonts w:ascii="Times" w:hAnsi="Times" w:eastAsia="Times"/>
          <w:b w:val="0"/>
          <w:i w:val="0"/>
          <w:color w:val="000000"/>
          <w:sz w:val="22"/>
        </w:rPr>
        <w:t>if he had no work and no one is disappointed by him.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that you could take in Dhiru and Vimu.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good that those two children felt drawn to the Ashram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accord. Let me know how Dhiru behaves now.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Amidas’s experiment is worth watching. From here, I see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it. If he does no work and rests all the time, he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fruit, but his experiment will not have succeeded. That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the body which gives it the necessary strength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duties of service. To get such strength, he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almonds and such other tissue-building foods.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tells me that a weak stomach cannot digest foods like almond,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can digest the same nutrients from milk. However,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write about this to Amidas or suggest it indirectly to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faith will probably give him the required light.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correct his mistake, if he is making any, and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his experience the value of milk or discover some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 substances similar in value to foods of animal origin.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is a sad one. I did feel something unattractive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face, but I believed that he was a good man and used to dismissthe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thought from my mind. And I was right in doing that.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fell at times, he continued to struggle and it is possible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succeeded in his struggle by now. If so, the expression on his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have changed. It was said about Socrates that till the last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did not seem like a good man’s. There is, therefore,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for creatures like us who are always liable to error.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assume a man to be good till we come to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names of Chandrakanta’s father and mother.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write slips for them. What you have written to them is right.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up worrying about her. It would be best if Kanta’s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does not come to the Ashram. She will probably be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Gangabehn. Punjabhai’s becoming unconscious occasionally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grace. That seems to give him some rest. It would be best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Champa’s delivery takes place in the hospital to which Amina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She will get all facilities there and will be well looked 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nobody else will be put to trouble. Some woman or other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spared from the Ashram may visit her from time to time and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If this is possible, suggest it to Champa. If she agrees,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arrangement convenient.</w:t>
      </w:r>
    </w:p>
    <w:p>
      <w:pPr>
        <w:autoSpaceDN w:val="0"/>
        <w:autoSpaceDE w:val="0"/>
        <w:widowControl/>
        <w:spacing w:line="262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morning, November 24,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wrote to you that I had received the bark-sheet </w:t>
      </w:r>
      <w:r>
        <w:rPr>
          <w:rFonts w:ascii="Times" w:hAnsi="Times" w:eastAsia="Times"/>
          <w:b w:val="0"/>
          <w:i w:val="0"/>
          <w:color w:val="000000"/>
          <w:sz w:val="22"/>
        </w:rPr>
        <w:t>sent by Ratubhai. I used it till this day as a covering when sleeping,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not become soft. I do not know whether or not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washed. As it remains stiff, I thought it would be more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on the floor and that is what I have started doing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today. I am sitting on it just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tells me in his letter that he has sent two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inquiries. They do not seem to have been received here so far.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they have been received there. If you have received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this chapter the key to an understanding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it is that life is given us for service and not for enjoyment.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therefore to impart a sacrificial character to our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assent to this proposition is only the first step,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assent and conduct in terms of that assent are bound to rid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its impurities in course of time. But what is real service?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obtain the right answer to this question, restraint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sensesis essential, as it gives us a clearer and clearer vision of the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Service rendered with selfish motives ceases to be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urgent need for the spirit of detachment. When this is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understood, all manner of controversies lose their meaning for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‘Did Krishna really ask Arjuna to kill his relatives? Could such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a part of one’s duty?’ Questions like these are set at rest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When detachment governs our actions, even the weapon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strike an enemy down falls out of our hand. But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 of detachment serves no useful purpose. If only we persevere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effort, detachment may come to us perhaps the very first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maybe only after a thousand years. We must not worry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this takes, for the effort carries within itself the seeds of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however be on our guard and make sure that it is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and that there is no self-deception. And this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us all.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been able to complete Chapter III in two parts.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fifteen minutes left to me in which to finish this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you have suggested for these discourses is rather long.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you propose to publish them one by one. Kaka suggests a short title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Gitabodh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like it. The intention behind the present attempt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help those who read the discourses to understand the meaning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discourse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—Ch. </w:t>
      </w:r>
      <w:r>
        <w:rPr>
          <w:rFonts w:ascii="Times" w:hAnsi="Times" w:eastAsia="Times"/>
          <w:b w:val="0"/>
          <w:i w:val="0"/>
          <w:color w:val="000000"/>
          <w:sz w:val="18"/>
        </w:rPr>
        <w:t>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understood it. I don’t know whether I shall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aim. But that is the intention behind my attempt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</w:t>
      </w:r>
      <w:r>
        <w:rPr>
          <w:rFonts w:ascii="Times" w:hAnsi="Times" w:eastAsia="Times"/>
          <w:b w:val="0"/>
          <w:i/>
          <w:color w:val="000000"/>
          <w:sz w:val="22"/>
        </w:rPr>
        <w:t>Gitabodh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suits the discourses very well. I doubt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English translation of these discourses. But the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made there. As for the suggestion to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week, Kakasaheb will now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personally. If no one likes the idea, we certainly don’t wish to act </w:t>
      </w:r>
      <w:r>
        <w:rPr>
          <w:rFonts w:ascii="Times" w:hAnsi="Times" w:eastAsia="Times"/>
          <w:b w:val="0"/>
          <w:i w:val="0"/>
          <w:color w:val="000000"/>
          <w:sz w:val="22"/>
        </w:rPr>
        <w:t>upon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8 a.m., Tuesday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Dudhabhai is in jail. Ascertain in which jail. If he is in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someone should go and visit him. Where hasSomabhai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I wrote to Jairamdas and told him that I was not eating fresh </w:t>
      </w:r>
      <w:r>
        <w:rPr>
          <w:rFonts w:ascii="Times" w:hAnsi="Times" w:eastAsia="Times"/>
          <w:b w:val="0"/>
          <w:i w:val="0"/>
          <w:color w:val="000000"/>
          <w:sz w:val="22"/>
        </w:rPr>
        <w:t>fruits. My reason for doing so was that there was a statement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‘lathi’ Department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that it was not true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eating fresh fruits in protest against lathi charges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ate them. I have already told you what I eat. However, I give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so far, so that, if an occasion arises, you may issue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rejoinder. I had given up fresh fruit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salt-march. I had resumed it after I was brought here.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up after I heard about lathi-charges. I must have accepted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days when I heard about the lathi-charges.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when Jairamdas met me. After that, with a view to overcoming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and saving expenditure, I gave up the dry fruits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eating, namely, dates, currants and raisins and started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only. For some days I ate both fruit and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went over exclusively to vegetables, but realized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fit on them alone. So I again went back to dates and raisins.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vegetables, I used to be supplied unripe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ripe and I would eat that too.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happen while Jairamdas was here. I must have accepted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times ripe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supplied from the garden here. Lemon, 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take every day, and Jairamdas has mentioned the fact.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therefore, is quite correct and the Government’s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incorrect. It is only recently that I have been receiving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the Home Department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can say, because I eat it, that I live on fresh fruit.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official knows about this fact at all, for the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along with raw vegetables. It is never bought from the market.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position. Kakasaheb will be released on the 29th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state the correct position more clearly. My belief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official [responsible for the statement] has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fresh and dry fruits or that he has assumed,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having accepted a basket of fruit which may have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visitor and which I may have passed on to Kakasaheb,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had eaten the fruit. God alone knows how the statement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issued. If no controversy follows, you need not go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way to issue any 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64 letters 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387. LETTER TO RAMABEHN JOSHI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RAMABEHN,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this time after many week.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will make good use of his enforced rest. Though late,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off of Vimala’s hair is to be welcomed. Everything has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time. You need not feel sorry that you did not get her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off earlier. The idea was so completely new that it is not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mother should not accept it readily. It is best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anything I may suggest only if you are convinced about it;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cling to it. It is my duty to have patience till I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convincing you.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388. LETTER TO KASHINATH TRIVEDI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Mother definitely refuses to come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Kalavati does not live with her to look after her, I can see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alternative. Either you yourself should go and live with her or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servant who would look after her. Which of the two courses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adopt, your heart alone can tell you. It is not a matter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may consult somebody else. It would be improper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tell you what your dharma is in this matter. The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>so delicate that nobody else can suggest a solution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come to know anything more about that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suicide?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5262</w:t>
      </w:r>
    </w:p>
    <w:p>
      <w:pPr>
        <w:autoSpaceDN w:val="0"/>
        <w:autoSpaceDE w:val="0"/>
        <w:widowControl/>
        <w:spacing w:line="292" w:lineRule="exact" w:before="362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389. LETTER TO MATHURI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Premabehn does not spare the rod;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complained to her about this? I shall certainly plead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you and Chandan.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258. Courtesy: Lakshmibehn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390. LETTER TO GANGABEHN VAIDYA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report. The report is excellent.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saw no cow in the places which you visited; the position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 almost the whole of Kheda district. People are selfish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not interested in keeping cows. That is why we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cooks your meals?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48; also C.W. 8766.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68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391. LETTER TO JAYAPRAKASH NARAYAN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Prabhavati I feel that the sooner she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the better it will be. That she will go to the Ashram if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recover will mean that she will go when her illness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You who have been educated in the West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illness should be tackled at its inception. I have known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hysteria where recovery was effected by the transfer of the patient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place. In Prabhavati’s case it is doubly necessary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change of weather. She is ailing and she is also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moral crisis. In a freer atmosphere she will be better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her heart and she will also discover her duty.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you is that of freedom of women. If Prabhavati has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freedom as you, you must concede to her the right to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>herself.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392.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Many children suffer when they cut teeth.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nothing strange that she does too. But her cold should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should carry her and walk in the sunshine.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covered. This will warm up the skin and make it less </w:t>
      </w:r>
      <w:r>
        <w:rPr>
          <w:rFonts w:ascii="Times" w:hAnsi="Times" w:eastAsia="Times"/>
          <w:b w:val="0"/>
          <w:i w:val="0"/>
          <w:color w:val="000000"/>
          <w:sz w:val="22"/>
        </w:rPr>
        <w:t>sensitive. I believe the cold will then disappear.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have formed the habit of keeping accounts,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a burden to do so and discover through experience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value of the practice. Whether or not one’s life is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no difference in this matter. There are some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should try hard and learn to do with a peaceful mind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highly distracting circumstances. Write to me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once a week.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6859</w:t>
      </w:r>
    </w:p>
    <w:p>
      <w:pPr>
        <w:autoSpaceDN w:val="0"/>
        <w:autoSpaceDE w:val="0"/>
        <w:widowControl/>
        <w:spacing w:line="292" w:lineRule="exact" w:before="442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393. LETTER TO PRABHAVATI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from Arrah. I posted a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 Sitabadiyara. This too I hope you will get.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there, I have nothing more to say about it. It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good sense to go to the Ashram after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ruined. While improvement is still possible, you will recover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and stay there for some time. Then you will also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to think about your problems and be able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duty is. You should know that you are not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authority. It is we who make ourselves free or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authority. If you understand this, you will be able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world.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more or less all right. Kakasaheb will be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tomorrow—to put it more correctly, he will be imprisoned, for he is </w:t>
      </w:r>
      <w:r>
        <w:rPr>
          <w:rFonts w:ascii="Times" w:hAnsi="Times" w:eastAsia="Times"/>
          <w:b w:val="0"/>
          <w:i w:val="0"/>
          <w:color w:val="000000"/>
          <w:sz w:val="22"/>
        </w:rPr>
        <w:t>free here.</w:t>
      </w:r>
    </w:p>
    <w:p>
      <w:pPr>
        <w:autoSpaceDN w:val="0"/>
        <w:autoSpaceDE w:val="0"/>
        <w:widowControl/>
        <w:spacing w:line="220" w:lineRule="exact" w:before="86" w:after="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9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RABHAVATIDEVI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ARSOO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AYALJI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RRAH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3382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394.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stop wondering whether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preserve your health in the midst of all the wanderings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should not worry. In all things God’s will prevails.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everything which you can send to newspapers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What you cannot send to the papers, you cannot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should follow this rule in giving me news about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About yourself, you may write anything. I keep 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>more or less.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9294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395. LETTER TO ABDUL KADIR BAWAZEER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IMAM SAHEB,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a beautiful one. The more I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the more convinced I feel that its essence lies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the very beginning occurs the name Rahim.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stand for non-violence? We look down with contempt on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know how to employ it. Once we have learnt how </w:t>
      </w:r>
      <w:r>
        <w:rPr>
          <w:rFonts w:ascii="Times" w:hAnsi="Times" w:eastAsia="Times"/>
          <w:b w:val="0"/>
          <w:i w:val="0"/>
          <w:color w:val="000000"/>
          <w:sz w:val="22"/>
        </w:rPr>
        <w:t>to employ it, we will never forsake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still pass sugar in urine is a bad sign.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sufficient control over yourself, that is, master the body,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exclusively on unboiled milk. You should mix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Such milk is perfect food. If you live on it only, sugar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disappear. Even fruit is not good for you. Nor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which will agree with you. You may certainly eat curds.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can, do this for the sake of the country at least;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6647</w:t>
      </w:r>
    </w:p>
    <w:p>
      <w:pPr>
        <w:autoSpaceDN w:val="0"/>
        <w:autoSpaceDE w:val="0"/>
        <w:widowControl/>
        <w:spacing w:line="292" w:lineRule="exact" w:before="36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396. LETTER TO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hear from Imam Saheb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impatient to go to jail. That is not proper, however.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wills that you should go to jail, you will get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seeking it. It is enough that you yourself are ready. Till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look after the children. Preserve good health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you can from home. It is possible in this struggle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even from home. It is enough that you have shed fear.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far have you progressed in your study of Urdu?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6659</w:t>
      </w:r>
    </w:p>
    <w:p>
      <w:pPr>
        <w:autoSpaceDN w:val="0"/>
        <w:autoSpaceDE w:val="0"/>
        <w:widowControl/>
        <w:spacing w:line="292" w:lineRule="exact" w:before="36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LETTER TO HEMPRABHA DAS GUPTA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deduction that violence prevails in Bengal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insufficient propagation of my ideas seems to be wrong.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Bengal has always been surcharged with violence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the reason for the lesser dissemination of my ideas there. But if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true, the atmosphere in Bengal is bound to change.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you may give up your resolve. Do your best to </w:t>
      </w:r>
      <w:r>
        <w:rPr>
          <w:rFonts w:ascii="Times" w:hAnsi="Times" w:eastAsia="Times"/>
          <w:b w:val="0"/>
          <w:i w:val="0"/>
          <w:color w:val="000000"/>
          <w:sz w:val="22"/>
        </w:rPr>
        <w:t>propagate it but do not expect appreciable results too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the Ashram inmates.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1678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398. DUTY OF SATYAGRAHI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29,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civil disobedience is fulfilled when we seek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would cease to be civil if we defied legitimate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We may not therefore shout or create a row in the jails.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refuse work when it is demanded of us according to rules.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 be anxious to do as much work as we can and that too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efficiently as we are capable of. It would be nice if even ‘simple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prisoners’ volunteered to do some useful work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>with a view to getting any remission. Prisoners undergoing simple</w:t>
      </w:r>
    </w:p>
    <w:p>
      <w:pPr>
        <w:autoSpaceDN w:val="0"/>
        <w:autoSpaceDE w:val="0"/>
        <w:widowControl/>
        <w:spacing w:line="220" w:lineRule="exact" w:before="56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quoted by D. B. Kalelkar in an interview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basis of the discussions he had with Gandhiji before his release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29, 1930, he observed: “He does not think himself competent enough to guide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struggle today because he is removed from the field of action.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satyagrahi, imprisonment is a civil death. But as a prisoner he can give authoritative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for prospective satyagrahi prisoners. Daring my stay with him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jail I discussed with him various aspects of the jail life and elicited from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useful instructions. He had no objections to my sharing them with workers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 of swaraj. I give them below as they occur to me.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satyagrahi should realize that his antagonism or disobedience ceases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as he is convicted by the court. He is not out to paralyse jail discipline. In war,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 lays down his arms and capitulates when he is caught. The enemy can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rely on the words of a true ‘soldier-prisoner’. A prisoner of war would not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escape, would not try to deceive when he is allowed an amount of liberty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 of his word of honour. We, as satyagrahis, should try to be ideal prisoners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jails. We must always be prepared to abide by the rules of jail discipline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go against the ordinary canons of humanity and self-respect.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heard some young satyagrahis arguing against submitting to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discipline. They say: ‘We came to jail because we wanted to disobey the laws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How do you ask us to obey the rules inside the jail? We are pledged only </w:t>
      </w:r>
      <w:r>
        <w:rPr>
          <w:rFonts w:ascii="Times" w:hAnsi="Times" w:eastAsia="Times"/>
          <w:b w:val="0"/>
          <w:i w:val="0"/>
          <w:color w:val="000000"/>
          <w:sz w:val="18"/>
        </w:rPr>
        <w:t>to non-violence but we will certainly defy the Government even in jails.’ “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have helped a great deal in easing tense situations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offering to do hard labour. Whatever work we turn out is so </w:t>
      </w:r>
      <w:r>
        <w:rPr>
          <w:rFonts w:ascii="Times" w:hAnsi="Times" w:eastAsia="Times"/>
          <w:b w:val="0"/>
          <w:i w:val="0"/>
          <w:color w:val="000000"/>
          <w:sz w:val="22"/>
        </w:rPr>
        <w:t>much addition to the National Wealth.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1-1-1931</w:t>
      </w:r>
    </w:p>
    <w:p>
      <w:pPr>
        <w:autoSpaceDN w:val="0"/>
        <w:autoSpaceDE w:val="0"/>
        <w:widowControl/>
        <w:spacing w:line="292" w:lineRule="exact" w:before="37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399. LETTER TO CHANDRAKANTA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go as Premabehn did, after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If there is a reason you also may go with permission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has done, so arranging the time that the work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when you have a reason or feel an irresistible wish to go.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tell Narandas. You will not be able forcibly to restrain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 Restraint should be exercised with understanding.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should improve his health. The cure rests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If one pays attention to the right amount of exercise, 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work, hip-baths and moderation in eating, the health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in a large measure. There can be no question of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sewing-machine to a person who does not know how to use it.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if there is somebody to teach, it may be lent. You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teach sewing since all your time belongs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or Narandas may arrange for a teacher. Have I answered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questions 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addressee’s desire to leave the Ashram; which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before November 11, 1938;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11-11-1930.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400.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November 30,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It is two days now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broke your fast. By the time you get this letter,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all about the fast and will be enjoying new youth.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that experience, I would not regard the fast as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 expect that you will describe the result of your fast in detail.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should be a guide to others. You know,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return to normal diet gradually after the fast is over.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very hungry immediately after a fast, but you should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as much as the stomach demands. You should gradually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milk and curds, and eat nothing between the meals.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of course eat juicy fruits. I hope you do not count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regard. Your body should become completely healthy.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surprised to hear that you could work normally during the fast.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many people doing so. And that is my own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Those who have been harbouring many diseases in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stronger during a fast. At any rate there is a brighter light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faces.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satisfied with the children’s account sent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Krishnavijay seems to stand first in every item. Is there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Dudhibehn’s classes in her absence? I know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 you cannot ask anyone about this.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when so many women are outside the Ashram? All the same,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person to whom you can entrust the work, do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to ask him or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Dhurandhar must have been released. Tell him that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discussions I had with him. I also remember his diary.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Let him describe his experience, too. He should also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his future plans.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Mathuri has a complaint against you, that you beat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you even use a rod. If this is true, give up the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never beat children. Crosby has written a book called </w:t>
      </w:r>
      <w:r>
        <w:rPr>
          <w:rFonts w:ascii="Times" w:hAnsi="Times" w:eastAsia="Times"/>
          <w:b w:val="0"/>
          <w:i/>
          <w:color w:val="000000"/>
          <w:sz w:val="22"/>
        </w:rPr>
        <w:t>Tolstoy</w:t>
      </w:r>
      <w:r>
        <w:rPr>
          <w:rFonts w:ascii="Times" w:hAnsi="Times" w:eastAsia="Times"/>
          <w:b w:val="0"/>
          <w:i/>
          <w:color w:val="000000"/>
          <w:sz w:val="22"/>
        </w:rPr>
        <w:t>as</w:t>
      </w:r>
      <w:r>
        <w:rPr>
          <w:rFonts w:ascii="Times" w:hAnsi="Times" w:eastAsia="Times"/>
          <w:b w:val="0"/>
          <w:i/>
          <w:color w:val="000000"/>
          <w:sz w:val="22"/>
        </w:rPr>
        <w:t>Teacher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Probably it is in our collection. Read it.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>been proved that physical punishment does not reform children.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Iknow that anyone who is accustomed to use the rod while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difficult to give up the practice. But that is also true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soldier. He thinks that without his gun he can get nothing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world. Our Ashram exists to prove that we can do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gun. This is true in regard to children. I will not write more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If necessary, I will go into further argument after I get your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had plenty of sleep during the fast, and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regularly go to bed early. One ought to have sufficient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needs sleep more than he does food. Fasting in regard to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one, but fasting in regard to sleep wastes away one’s body.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dulls the brain and makes one restless. Do not, therefore, be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sleep. I would not complain if you sleep soundly between 9 </w:t>
      </w:r>
      <w:r>
        <w:rPr>
          <w:rFonts w:ascii="Times" w:hAnsi="Times" w:eastAsia="Times"/>
          <w:b w:val="0"/>
          <w:i w:val="0"/>
          <w:color w:val="000000"/>
          <w:sz w:val="22"/>
        </w:rPr>
        <w:t>p.m. and 4 a.m.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read about my experiment in the letter to Mira.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10244; also C.W. 6691.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LETTER TO MOOLCHAND AGRAWAL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You must resolutely get up at 4 a.m.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you do not have any motions. Cleanse your mouth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prayers; drink a bowlful of cold water after cleansing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mouth. Go out for a walk after the prayers. Walk briskly.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motions. You will feel warm instead of cold. Don’t worry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bowels do not move. After the walk, you can occupy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task you choose. Go to the lavatory when you feel the urge.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cured by doing so for some days.</w:t>
      </w:r>
    </w:p>
    <w:p>
      <w:pPr>
        <w:autoSpaceDN w:val="0"/>
        <w:autoSpaceDE w:val="0"/>
        <w:widowControl/>
        <w:spacing w:line="220" w:lineRule="exact" w:before="86" w:after="4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INGAS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.)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402.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/>
          <w:color w:val="000000"/>
          <w:sz w:val="22"/>
        </w:rPr>
        <w:t>December 1, 1930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time after the morning prayer 29-11-1930. It is fairly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cold. But I do a little writing after the prayer and before walking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bugle of 5.30.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better when you wrote your letter.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learn really in everything as in the matter of health-keeping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repeated mistakes and profiting by them.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my confession rather than a warning to you.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I suddenly developed a bad stomachache.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it but stupidly did not. As you know I have been lately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curds. They agreed very well though the bowels could be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enema. But as you saw the weight was going up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fit. So I continued the curds and then too the thick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induced further constipation despite the enema.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warning to stop at least curds or better still all food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would not and suffered for the day. I voluntarily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eaten and in a few hours the pain subsided.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 water the next day and I was quite fit though at once I lost 3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weight. It is ever thus with me. My weight beyond 95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uncertain quantity probably made up of poisonous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too to get rid of the constipation if it was at all possible,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continued the stopping of curds. (Here is the bugle and I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being). To resume at 8 p.m. And I am now taking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and tomatoes and dates or raisins. The bowels have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strength has been maintained and the weight has suffered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reduction. Yesterday I added sweet potatoes and today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almonds. No one need be alarmed at this change. If I feel weak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weight steadily, I shall at once revert to milk and shall feel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the milk fast. If on the other hand the change agrees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source of additional joy. Therefore you should all rejoice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change. If it works, it is well. It is well also if it does not.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take no risks.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Kaka left and he wept as he left. We had come so close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Within two hours of his departure they sent mePyarelal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 he has taken possession of me. I put him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He spun 83 rounds. It went practically as I had set it up.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concocted some improvements on the holder. He is at one </w:t>
      </w:r>
      <w:r>
        <w:rPr>
          <w:rFonts w:ascii="Times" w:hAnsi="Times" w:eastAsia="Times"/>
          <w:b w:val="0"/>
          <w:i w:val="0"/>
          <w:color w:val="000000"/>
          <w:sz w:val="22"/>
        </w:rPr>
        <w:t>such whilst I am writing this. Somehow or other I can only think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all it connotes. The Gandiv too is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improvement. I hope to try the improved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will have a movable wheel and will have a spring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tension. If it works well, the output must increase. I am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control over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speed on your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up to 87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per hour. But Vinoba says I must first try the steel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two and I am trying to work at it. I haven’t yet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expected. But I am daily gaining confidence and hope soon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pull 100 rounds per hour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(As it was 9 p.m.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stop here. I resume at 4.30 a.m. after prayer Sunday.)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about the Kumarappa differences. If Mahadev is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now come. He may be of help in adjusting differences.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rule is not to fret if things go contrary to one’s wishes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where resistance is useless or likely to be misunderstood,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principle at stake and where in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not solely one’s own. The virtue of charity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play only when one comes in contact with a variety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conduct. Strict and even harsh with ourselves, charitable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 with regard to others. In the end, we find that we are neither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ourselves nor lax regarding others. The fact is we do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observe our own blemishes as we are to detect those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terrible truth “Pluck the </w:t>
      </w:r>
      <w:r>
        <w:rPr>
          <w:rFonts w:ascii="Times" w:hAnsi="Times" w:eastAsia="Times"/>
          <w:b w:val="0"/>
          <w:i/>
          <w:color w:val="000000"/>
          <w:sz w:val="22"/>
        </w:rPr>
        <w:t>beam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thine own eyes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remove the </w:t>
      </w:r>
      <w:r>
        <w:rPr>
          <w:rFonts w:ascii="Times" w:hAnsi="Times" w:eastAsia="Times"/>
          <w:b w:val="0"/>
          <w:i/>
          <w:color w:val="000000"/>
          <w:sz w:val="22"/>
        </w:rPr>
        <w:t>mote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thy neighbour’s” or Burns’s (Is it not?)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 that we could see ourselves as others see us.” In practice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it is best to search about ourselves and to assume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friends’ criticism of ourselves and to take them in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their word when they disown guilt or defect. But enough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sermonizing. You will act as the spirit guides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8.45 p.m. 1-12-30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began well on the Bihar wheel. But it proved a failure.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 up the other Gandiv and it worked splendidly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hitch. Through the favour of the Superintendent I have got theGandiv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improvements incorporated. It promises to work well.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>just tried it. The food experiment continues.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5422. Courtesy: Mirabehn; also G.N. 9656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403.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29/December 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had resolved to write every week,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 this week. I look upon this as a serious lapse.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nothing as grave as violating a solemn resolution.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 common weakness that we don’t realize its gravity.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it is a grave weakness indeed and guard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When you have nothing to write, you may sign on a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sheet, as Chhotelal does. But it is not likely that a child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 to its father or mother.</w:t>
      </w:r>
    </w:p>
    <w:p>
      <w:pPr>
        <w:autoSpaceDN w:val="0"/>
        <w:autoSpaceDE w:val="0"/>
        <w:widowControl/>
        <w:spacing w:line="220" w:lineRule="exact" w:before="86" w:after="4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0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took Kakasaheb’s place on the 29th.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1811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404. LETTER TO  MANSHANKAR J. TRIVEDI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 (TRIVEDI),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Payrelal reports after having seen you I gather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recovered your strength. You must have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to your heart’s content. Take care and do not fall ill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impatient to resume work. He whose aspiration is noble and </w:t>
      </w:r>
      <w:r>
        <w:rPr>
          <w:rFonts w:ascii="Times" w:hAnsi="Times" w:eastAsia="Times"/>
          <w:b w:val="0"/>
          <w:i w:val="0"/>
          <w:color w:val="000000"/>
          <w:sz w:val="22"/>
        </w:rPr>
        <w:t>who is always eager to serve works even when physically not working.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7772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1930 - 6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27/ December 3, 1930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morning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packet was handed over to me as soon as it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evening. I have received the copies of </w:t>
      </w:r>
      <w:r>
        <w:rPr>
          <w:rFonts w:ascii="Times" w:hAnsi="Times" w:eastAsia="Times"/>
          <w:b w:val="0"/>
          <w:i/>
          <w:color w:val="000000"/>
          <w:sz w:val="22"/>
        </w:rPr>
        <w:t>Vratavichar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Chi. Kusum is firm in her decision, I like it. Since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not marry before swaraj is won, why should she bind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now? The right thing would be to act upon her inclination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Convey this view of mine to both Devchandbhai and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Kusum’s real wishes. She should not advance this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if in the depth of her heart the real reason is different.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to do what she wishes. I would tell this same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young men too; if they are ready to wait till we get swaraj,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wish to bind themselves or bind any girl now?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do that, and if Kusum is a brave girl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decided to marry, she should marry a brave youth.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Ghanshyamdas.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Manilal refuse to take milk? If he keeps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however, I don’t insist that he should take it. Only,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obstinate in refusing to take it. If he is losing weight,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it. Why doesn’t Devdas write?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 morning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had heard about Amidas, I was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admiration for him.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achieved perfect victory. He was like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ancient sages in keeping his pledge. I believe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sanctified by his having stayed there. Let all of us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Amidas how to die cheerfully for the sake of our pledge.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inspired by my example in taking  the vow of refraining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milk, etc., he had acted hastily. I think that no one should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example in this respect till I myself succeed in keeping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It is, however, clear to me as daylight that, having taken the vow,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Amidas could not break it. A vow taken with open eyes,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risk to the body, ought not to be broken. A vow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harm to the soul ought not to be taken and, if sucha vow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taken, it is one’s moral duty to break it.  For instance, no one can take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vow that he will always speak untruth, for such a   vow   harms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A  vow  always  to speak the truth may mean a risk to theto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may cost us our life, it may even seem to harm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country, but it must be kept. I will write a letter to his father. </w:t>
      </w:r>
      <w:r>
        <w:rPr>
          <w:rFonts w:ascii="Times" w:hAnsi="Times" w:eastAsia="Times"/>
          <w:b w:val="0"/>
          <w:i w:val="0"/>
          <w:color w:val="000000"/>
          <w:sz w:val="22"/>
        </w:rPr>
        <w:t>Read it and send it on to him.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morning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Sorabji’s insurance, inform him that it is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pay the premiums. He should manage somehow to pay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send the receipt. Write to Jalbhai too about this.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Budhabhai’s decision concerning Nanibehn and inform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and go on recovering the money till the amount is paid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satisfied by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Read the reply which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So long as we entertain a suspicion about him, he cannot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Only those inmates of the Ashram who are pure in our </w:t>
      </w:r>
      <w:r>
        <w:rPr>
          <w:rFonts w:ascii="Times" w:hAnsi="Times" w:eastAsia="Times"/>
          <w:b w:val="0"/>
          <w:i w:val="0"/>
          <w:color w:val="000000"/>
          <w:sz w:val="22"/>
        </w:rPr>
        <w:t>eyes may Join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utmost care about the [spinning]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deficiencies in such work. Everyone should learn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and count of yarn, and should actually do so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rough and ready method of testing the strength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invented. It should be invented and everyone should test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or her yarn with its help. If the yarn spun by each is woven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separately, we would know its strength better.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indeed that Sitala Sahay came. But how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attention of the U.P. Government? Show Shivabhai’s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Kakasaheb before you send it to me. If the facts he mentions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can be given publicity, there is no objection to his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them. On the contrary, there may be some advantage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about them. But leave the responsibility in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Kakasaheb.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is a moving one. I cannot understand how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 such a connection. I will write to him. Read the letter and pass </w:t>
      </w:r>
      <w:r>
        <w:rPr>
          <w:rFonts w:ascii="Times" w:hAnsi="Times" w:eastAsia="Times"/>
          <w:b w:val="0"/>
          <w:i w:val="0"/>
          <w:color w:val="000000"/>
          <w:sz w:val="22"/>
        </w:rPr>
        <w:t>it on to him.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night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the letter I mentioned above. It has turned out to </w:t>
      </w:r>
      <w:r>
        <w:rPr>
          <w:rFonts w:ascii="Times" w:hAnsi="Times" w:eastAsia="Times"/>
          <w:b w:val="0"/>
          <w:i w:val="0"/>
          <w:color w:val="000000"/>
          <w:sz w:val="22"/>
        </w:rPr>
        <w:t>be a very important one. I should like it to reach him.</w:t>
      </w:r>
    </w:p>
    <w:p>
      <w:pPr>
        <w:autoSpaceDN w:val="0"/>
        <w:autoSpaceDE w:val="0"/>
        <w:widowControl/>
        <w:spacing w:line="218" w:lineRule="exact" w:before="30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Vinoba. Read the letter to Mirabehn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my health. They sent Pyarelal here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after Kaka had left. Read the back of page 1 for the discourse.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Mahadev that he should write even from the jail, if he </w:t>
      </w:r>
      <w:r>
        <w:rPr>
          <w:rFonts w:ascii="Times" w:hAnsi="Times" w:eastAsia="Times"/>
          <w:b w:val="0"/>
          <w:i w:val="0"/>
          <w:color w:val="000000"/>
          <w:sz w:val="22"/>
        </w:rPr>
        <w:t>can get time and is permitted to write. More next week.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third, the fourth and the following fifth chapter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together, as they explain to us what the yoga of selfless action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is and what are the means of practising it. If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are properly understood, the reader will have less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tackling what follows. The remaining chapters deal in detail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and means of achieving </w:t>
      </w: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study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of view, and if we pursue this study we shall find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trouble a solution of the problems which confront us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day. This calls for daily practice. Let everybody try it. If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he is angry, let him remember the verse dealing with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subdue that enemy. Supposing we heartily dislike somebody,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impatient or gluttonous or in doubt as to whether we should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something or other, all these difficulties can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faith in it and give it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study. Our daily recitation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this series of letters is </w:t>
      </w:r>
      <w:r>
        <w:rPr>
          <w:rFonts w:ascii="Times" w:hAnsi="Times" w:eastAsia="Times"/>
          <w:b w:val="0"/>
          <w:i w:val="0"/>
          <w:color w:val="000000"/>
          <w:sz w:val="22"/>
        </w:rPr>
        <w:t>a means to this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bugle for 5.30 a.m. has sounded.</w:t>
      </w:r>
    </w:p>
    <w:p>
      <w:pPr>
        <w:autoSpaceDN w:val="0"/>
        <w:autoSpaceDE w:val="0"/>
        <w:widowControl/>
        <w:spacing w:line="220" w:lineRule="exact" w:before="8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52 letter.</w:t>
      </w:r>
    </w:p>
    <w:p>
      <w:pPr>
        <w:autoSpaceDN w:val="0"/>
        <w:autoSpaceDE w:val="0"/>
        <w:widowControl/>
        <w:spacing w:line="240" w:lineRule="exact" w:before="88" w:after="11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IV.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the text of the discourse which followed,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“Letters on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Gita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—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Ch.</w:t>
            </w:r>
          </w:p>
        </w:tc>
      </w:tr>
    </w:tbl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Jamnalalji that a friend or a partner of yours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heavily in speculation. The message also says that this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sorrow. Speculation itself implies loss. Then why take it to heart?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direct lesson drawn from this loss can even be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Why don’t you and your friends take a vow not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speculation any more? Earnings from speculation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truly ethical.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Malaviyaji’s health.</w:t>
      </w:r>
    </w:p>
    <w:p>
      <w:pPr>
        <w:autoSpaceDN w:val="0"/>
        <w:autoSpaceDE w:val="0"/>
        <w:widowControl/>
        <w:spacing w:line="220" w:lineRule="exact" w:before="8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6190.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14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MIRA,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post received last evening brings your disturbing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does not cause anxiety but it furnishes food for reflection.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 of this breakdown in health? In any case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yourself complete rest. You must relax both mind and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please go gently. Read the 6th chapter [of the]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undertaken gently. What work we are doing is yoga. Please </w:t>
      </w:r>
      <w:r>
        <w:rPr>
          <w:rFonts w:ascii="Times" w:hAnsi="Times" w:eastAsia="Times"/>
          <w:b w:val="0"/>
          <w:i w:val="0"/>
          <w:color w:val="000000"/>
          <w:sz w:val="22"/>
        </w:rPr>
        <w:t>drop me a card daily.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5423. Courtesy: Mirabehn; also G.N. 9657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408. LETTER TO KASHINATH TRIVEDI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was glad to learn that your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had arrived. If you take your meals with your mother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consent, I should not object. However, there is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flaw in what you are doing. You ought to make it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that the life which you two live is different from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life. Of course the financial aspect of the matter creates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But I have stated here only the ideal. Do not take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that you ought to take your meals in the common kitchen,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always live up to an ideal and sometimes in actual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compromise it in order that we may not be forced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altogether. As for your relations with Father, strictness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him in the plainest language that he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your taking up a job or a profession and earning money.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him this, you will serve him, for, as long as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he will continue complaining to you, but will cease doing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complaining will cease of itself, when he has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This is human nature. When hope is entirely gone, despair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into a sort of consolation. There are here several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life sentences, who have no hope of being released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live cheerfully. Those whose position is uncertain, like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They keep on hoping from day to day that they would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In other words, the cause of the pain in your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Father is in your own mind. If you have understood your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you should not so much as give a thought to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complaining. To borrow money from friends to help Father to pay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and relieve his burden to that extent is not a good policy.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not to receive such private benefits from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Here again, I have merely stated the ideal. It may be advisable,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of necessity, to borrow money from Mahavir Prasad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relationswith them are intimate. Solve all these problems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master key of non-attachment.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409.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a beautiful one. Dhiru’s firmness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wonderful. His inclination towards mischief reflects this firmness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Let us hope that some of these Ashram children will excel us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when they grow up. If we are pure in our hearts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daily purer, that is bound to be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by your description of the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That lethargy shows that we have still a long way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such effort is the essence of our spiritual striving. We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worry.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281-2</w:t>
      </w:r>
    </w:p>
    <w:p>
      <w:pPr>
        <w:autoSpaceDN w:val="0"/>
        <w:autoSpaceDE w:val="0"/>
        <w:widowControl/>
        <w:spacing w:line="292" w:lineRule="exact" w:before="36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410. LETTER TO TARAMATI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1930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the information I wanted. I am not surprised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Mathuradas has been making very good use of his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will do him good. The separation is a test of your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learn that Dilip and Jyotsna keep good health.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is with me now. Both of us are well. Write to me from time to time.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411. LETTER TO CHANDRAKANTA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this time. I think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the letter but it may not have reached the Ashram in time.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having your letter every week and so when it does not come I </w:t>
      </w:r>
      <w:r>
        <w:rPr>
          <w:rFonts w:ascii="Times" w:hAnsi="Times" w:eastAsia="Times"/>
          <w:b w:val="0"/>
          <w:i w:val="0"/>
          <w:color w:val="000000"/>
          <w:sz w:val="22"/>
        </w:rPr>
        <w:t>wonder.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412. LETTER TO KALAVATI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letters. You must improve your handwriting.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accomplished by writing with care. Good that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come. If you go to Kheda, be very careful and immerse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in service. Follow Gangabehn’s instructions.</w:t>
      </w:r>
    </w:p>
    <w:p>
      <w:pPr>
        <w:autoSpaceDN w:val="0"/>
        <w:autoSpaceDE w:val="0"/>
        <w:widowControl/>
        <w:spacing w:line="220" w:lineRule="exact" w:before="8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mill-made slivers. No need to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just now.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5264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mother-in-law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413.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Depression overtakes you because you think too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other than the task before you. This is a sign of unfaithfulness;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cease to worry about any other thing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realizethat you are to devote yourself body, mind and soul to the duty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by you. Truth demands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microfilm, Courtesy: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414. LETTER TO ROHINI KANAIYALAL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ROHINI,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true. Let the Government seize all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and auction them for nothing. The truth is that,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Government, those who follow the path of right can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property. If any is left with them, they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seize it whenever it wishes to do so.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at all depend on wealth and property.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415.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you are learning lathi exercises,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learn them from you. A letter in a word should not be split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rest of the word. If there is not sufficient space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line to complete a word, you should leave the available space blank.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word is not </w:t>
      </w:r>
      <w:r>
        <w:rPr>
          <w:rFonts w:ascii="Times" w:hAnsi="Times" w:eastAsia="Times"/>
          <w:b w:val="0"/>
          <w:i/>
          <w:color w:val="000000"/>
          <w:sz w:val="22"/>
        </w:rPr>
        <w:t>nabadai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/>
          <w:color w:val="000000"/>
          <w:sz w:val="22"/>
        </w:rPr>
        <w:t>nabalai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‘u’ sound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it should be indicated by the sign  </w:t>
      </w:r>
      <w:r>
        <w:rPr>
          <w:rFonts w:ascii="Times" w:hAnsi="Times" w:eastAsia="Times"/>
          <w:b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by </w:t>
      </w:r>
      <w:r>
        <w:rPr>
          <w:rFonts w:ascii="Times" w:hAnsi="Times" w:eastAsia="Times"/>
          <w:b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pay attention to correctness in handwriting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flourishes. If it is correct, flourishes will follow without any effort on </w:t>
      </w:r>
      <w:r>
        <w:rPr>
          <w:rFonts w:ascii="Times" w:hAnsi="Times" w:eastAsia="Times"/>
          <w:b w:val="0"/>
          <w:i w:val="0"/>
          <w:color w:val="000000"/>
          <w:sz w:val="22"/>
        </w:rPr>
        <w:t>your part.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1507.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416. LETTER TO PREMABEHN KANTAK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compliments for your fast and the cheerful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kept up during the period? I have already written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eat. Avoid uncooked vegetables for the present,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eat pulses. You should take milk and curds and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boiled vegetables; if you can get fruits, like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not require vegetables. I, personally, see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medicines. Apart from any other consideration, I am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averse to taking any medicine of which the ingredients are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The fast must have completely served the purpose of medicine.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necessary to continue sun-bath. See that you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>sleep.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make some arrangements about children’s education.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Dhurandhar’s letter very much. I have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he does is neat and clean.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blessings to Sushila on the occasion of her birthday.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went to Rajkot, you must have called on Jamnadas. </w:t>
      </w:r>
      <w:r>
        <w:rPr>
          <w:rFonts w:ascii="Times" w:hAnsi="Times" w:eastAsia="Times"/>
          <w:b w:val="0"/>
          <w:i w:val="0"/>
          <w:color w:val="000000"/>
          <w:sz w:val="22"/>
        </w:rPr>
        <w:t>Did you meet Manu? How is Purushottam’s health?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work being done in Jamnadas’s school? Did you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Rajkot in connection with the movement? I hope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news from you about all such matters.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watch on Dharmakumar’s bad habits.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Durga. If she pays attention to the matter, she can do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line two of the 139th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occurs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nijanamagrahi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Narandas or some other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its meaning, understand it from them and explain it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yourself know it, so much the better.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10245; also C.W. 6693.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582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417. LETTER TO CHAND TYAGI</w:t>
      </w:r>
    </w:p>
    <w:p>
      <w:pPr>
        <w:autoSpaceDN w:val="0"/>
        <w:autoSpaceDE w:val="0"/>
        <w:widowControl/>
        <w:spacing w:line="270" w:lineRule="exact" w:before="3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1930</w:t>
      </w:r>
    </w:p>
    <w:p>
      <w:pPr>
        <w:autoSpaceDN w:val="0"/>
        <w:autoSpaceDE w:val="0"/>
        <w:widowControl/>
        <w:spacing w:line="212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TYAGIJI,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have your letter. Take milk if the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go despite a regular diet. Try cooked cereals before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Don’t be obstinate. I was sorry to learn of the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Gurukul. Is Abhayji aware of them? What was Ramdevji’s reply?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Baldev may well learn carpentry. Write to him, he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 charkha, loom,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, etc. Who is the principal in Vri[ndavan]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One who clings to the Name, which is his very 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Gu[rukul]? Tell Premrajji to write to me how all things are.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there?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ATHSHALA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ARRUKHABAD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112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5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442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never knew that your Urdu letters were like print, they are very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3266</w:t>
      </w:r>
    </w:p>
    <w:p>
      <w:pPr>
        <w:autoSpaceDN w:val="0"/>
        <w:autoSpaceDE w:val="0"/>
        <w:widowControl/>
        <w:spacing w:line="292" w:lineRule="exact" w:before="362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418.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consisted of three sheets, but they seemed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middle sheet. I did not get it. If you remember its contents,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again. Pyarelal’s health has become very good. His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122 pounds. He gets three pounds of milk, one pound of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present, both of us have become crazy about spinning.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1812</w:t>
      </w:r>
    </w:p>
    <w:p>
      <w:pPr>
        <w:autoSpaceDN w:val="0"/>
        <w:autoSpaceDE w:val="0"/>
        <w:widowControl/>
        <w:spacing w:line="292" w:lineRule="exact" w:before="36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419. LETTER TO BULAKHIDAS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BULAKHIDAS,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indeed test us in a thousand ways. But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lose heart. Both of you should devotedly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till the last.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LETTER TO MAHENDRA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 (MANSINH),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take care and write a more legible </w:t>
      </w:r>
      <w:r>
        <w:rPr>
          <w:rFonts w:ascii="Times" w:hAnsi="Times" w:eastAsia="Times"/>
          <w:b w:val="0"/>
          <w:i w:val="0"/>
          <w:color w:val="000000"/>
          <w:sz w:val="22"/>
        </w:rPr>
        <w:t>hand. How much do you spin daily?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7411. Courtesy: V. G. Desai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interpretation of the term </w:t>
      </w:r>
      <w:r>
        <w:rPr>
          <w:rFonts w:ascii="Times" w:hAnsi="Times" w:eastAsia="Times"/>
          <w:b w:val="0"/>
          <w:i/>
          <w:color w:val="000000"/>
          <w:sz w:val="22"/>
        </w:rPr>
        <w:t>abhyasa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as also of </w:t>
      </w:r>
      <w:r>
        <w:rPr>
          <w:rFonts w:ascii="Times" w:hAnsi="Times" w:eastAsia="Times"/>
          <w:b w:val="0"/>
          <w:i/>
          <w:color w:val="000000"/>
          <w:sz w:val="22"/>
        </w:rPr>
        <w:t>chittavrittinirodha. Dhyana</w:t>
      </w:r>
      <w:r>
        <w:rPr>
          <w:rFonts w:ascii="Times" w:hAnsi="Times" w:eastAsia="Times"/>
          <w:b w:val="0"/>
          <w:i w:val="0"/>
          <w:color w:val="000000"/>
          <w:sz w:val="22"/>
        </w:rPr>
        <w:t>=</w:t>
      </w:r>
      <w:r>
        <w:rPr>
          <w:rFonts w:ascii="Times" w:hAnsi="Times" w:eastAsia="Times"/>
          <w:b w:val="0"/>
          <w:i/>
          <w:color w:val="000000"/>
          <w:sz w:val="22"/>
        </w:rPr>
        <w:t>Upasana,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mately it could mean faithfully observing one’s own dharma.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here the word </w:t>
      </w:r>
      <w:r>
        <w:rPr>
          <w:rFonts w:ascii="Times" w:hAnsi="Times" w:eastAsia="Times"/>
          <w:b w:val="0"/>
          <w:i/>
          <w:color w:val="000000"/>
          <w:sz w:val="22"/>
        </w:rPr>
        <w:t>dhyana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used in a narrower sense. </w:t>
      </w:r>
      <w:r>
        <w:rPr>
          <w:rFonts w:ascii="Times" w:hAnsi="Times" w:eastAsia="Times"/>
          <w:b w:val="0"/>
          <w:i/>
          <w:color w:val="000000"/>
          <w:sz w:val="22"/>
        </w:rPr>
        <w:t>Dhyana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silent sittings at the time of our worship and prayers.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about a [sense of] dedication to the Lord, which in its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rise to a disinterested attitude. No social service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self-purification, which again develops in the course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 is all right therefore that doubts arise in your mind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fall into their currents. If they are resolved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better; if not you should have faith that they would be solved as you </w:t>
      </w:r>
      <w:r>
        <w:rPr>
          <w:rFonts w:ascii="Times" w:hAnsi="Times" w:eastAsia="Times"/>
          <w:b w:val="0"/>
          <w:i w:val="0"/>
          <w:color w:val="000000"/>
          <w:sz w:val="22"/>
        </w:rPr>
        <w:t>go on serving.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334.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422. LETTER TO SHANTA SHANKARBHAI PATEL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pay a visit to Shankarbhai. I was happy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Kamala’s self-control. If you display the virtue which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suggests and write your letters with a calm mind,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will improve. If a person cannot fast by dropping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meal, he or she should learn to do so by patient effort,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wishes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know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Premabehn fasted for seven days? During the period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moreover, she continued the daily chores, including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fetching water. And you say that, after you had missedone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meal, your hands were shaking. The cause was the condition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mind, and not of the body. Do you see?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3990</w:t>
      </w:r>
    </w:p>
    <w:p>
      <w:pPr>
        <w:autoSpaceDN w:val="0"/>
        <w:tabs>
          <w:tab w:pos="2670" w:val="left"/>
        </w:tabs>
        <w:autoSpaceDE w:val="0"/>
        <w:widowControl/>
        <w:spacing w:line="260" w:lineRule="exact" w:before="394" w:after="0"/>
        <w:ind w:left="111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LETTER TO MAHALAKSHMI MADHAVJI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THAKKAR</w:t>
      </w:r>
    </w:p>
    <w:p>
      <w:pPr>
        <w:autoSpaceDN w:val="0"/>
        <w:autoSpaceDE w:val="0"/>
        <w:widowControl/>
        <w:spacing w:line="266" w:lineRule="exact" w:before="2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true. No one ought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work for any reason whatever. This is the ideal.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unhappy if everybody cannot act up to it.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such a person even in our thoughts. We should be strict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our own weaknesses, but generous in judging others.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goodness but the correct principle to follow.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struggle which the person whose weakness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may be making. It is the effort which matters.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free from a particular weakness, but that may not be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any effort on our part. There is no merit in our refraining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flesh-eating, since we are accustomed from birth to do without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great merit in the self-denial of a person who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habitual meateater but has given up eating it now, though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break his vow. Hence the right thing is that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the best we can to follow a rule perfectly, and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others can do. You have been getting good experience.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will come out successful from the test. The diet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follow is the right one.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6806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424. LETTER TO MATHURADAS PURUSHOTTAM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had been an admiring reader of your articles.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remains, but now there is added to it the viewpoint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and a critic. I see that your book is not a self-teacher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By reading it one cannot learn carding. Even those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little would not be able to carry out the reforms you suggest.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is excellent in itself, but as a self-teacher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As far as I have understood your book I think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the method you had explained to me and have followed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one. I thought I had already adopted it. But on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again, I find that I had done nothing new at all. 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that you should send me a draft lesson as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me the method. It is not necessary to rewrite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book. How much cotton should I hold out to the string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how many pulls should it get carded? With how much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begin the carding? Should the pad be arranged anew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why should it be of half-carded cotton? And should that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be carded the same day? Should all the cotton put on the mat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be carded the same day? As we pull at the string,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also swings, doesn’t it? The left hand should be used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and lowering the carding-bow and it is moved forwards and </w:t>
      </w:r>
      <w:r>
        <w:rPr>
          <w:rFonts w:ascii="Times" w:hAnsi="Times" w:eastAsia="Times"/>
          <w:b w:val="0"/>
          <w:i w:val="0"/>
          <w:color w:val="000000"/>
          <w:sz w:val="22"/>
        </w:rPr>
        <w:t>backwards by the action of the rod; isn’t that what you mean? If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time to explain all this, don’t pay any attention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Your main work is to examine those who are learning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their proficiency. I am like a by-stander who is looking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no right to engage your attention on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This letter has two aims, one to point out the deficiencies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and the other to seek help for myself. Treat the second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importance. I have put briefly to Vithal the questions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Let him give me his time. He will learn something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3749</w:t>
      </w:r>
    </w:p>
    <w:p>
      <w:pPr>
        <w:autoSpaceDN w:val="0"/>
        <w:autoSpaceDE w:val="0"/>
        <w:widowControl/>
        <w:spacing w:line="292" w:lineRule="exact" w:before="362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425. LETTER TO RAIHANA TYABJI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are two teachers in place of one, a girl and a grey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beard. So the pupil is now done away with. Let us see what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exercise is enough, isn’t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Anyway, am I not making progress?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have Pyarelal for companion now, and he is well-versed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However, I would not take up much of his time for this,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all his time to spinning. You should, therefore,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in my spelling. You should not, in your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spend much time for me. As I have plenty of leisure, I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slowly and carefully. Mother is partial to Father.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an old man’s and yours that of a youngster. But let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Though a person may own a white beard, he may be young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may play a thousand games—teach French to someone,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from other languages and revolve all manner of plans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Others may be young in years, but old in mind.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say that you are quite that, but you will cease being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septum trouble is cured. The news of that operation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>frighten me. In fact, I am never frightened by an operation. But I am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These four sentences are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eager to have news about your health. Convey to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or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—whichever he desires. I was glad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that news about him.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Khuda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Hafiz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9624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426.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 have not been arrested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of course it would be good if you were. You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whether or not you are arrested. Go on patiently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work. I see that you have been having very useful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have Pyarelal with me now.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9295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By not attending prayers in order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help in putting out the fire, the women offered real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example of non-action in action. You fulfilled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prayers. Moreover, one can go on repeating Ramanama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even while running to the place where fire has started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help put it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 person whose life is dedicated to service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his or her egotism lives his life in the spirit of prayer. We pray </w:t>
      </w:r>
      <w:r>
        <w:rPr>
          <w:rFonts w:ascii="Times" w:hAnsi="Times" w:eastAsia="Times"/>
          <w:b w:val="0"/>
          <w:i w:val="0"/>
          <w:color w:val="000000"/>
          <w:sz w:val="22"/>
        </w:rPr>
        <w:t>morning and evening in order that we may be able to live thus, and,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a fire breaks out, or in similar circumstances, one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drop prayers. But such occasions are rare.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Pour out </w:t>
      </w:r>
      <w:r>
        <w:rPr>
          <w:rFonts w:ascii="Times" w:hAnsi="Times" w:eastAsia="Times"/>
          <w:b w:val="0"/>
          <w:i/>
          <w:color w:val="000000"/>
          <w:sz w:val="22"/>
        </w:rPr>
        <w:t>amrita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the poison which you describe. Vio-</w:t>
      </w:r>
      <w:r>
        <w:rPr>
          <w:rFonts w:ascii="Times" w:hAnsi="Times" w:eastAsia="Times"/>
          <w:b w:val="0"/>
          <w:i w:val="0"/>
          <w:color w:val="000000"/>
          <w:sz w:val="22"/>
        </w:rPr>
        <w:t>lence is conquered by non-violence, untruth by truth, lust by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control, anger by forbearance and avarice by generosity.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48; also C.W. 8767.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428. LETTER TO 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two or three persons of the name ‘Stuart’. One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and afterwards became an officer in the army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Zulu rebellion. Another was a lawyer. I had become fairly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former. Is it that same Stuart who is there? Do you also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Manilal? Will you carry with you or leave behind Sita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Dhairyabala </w:t>
      </w:r>
      <w:r>
        <w:rPr>
          <w:rFonts w:ascii="Times" w:hAnsi="Times" w:eastAsia="Times"/>
          <w:b w:val="0"/>
          <w:i/>
          <w:color w:val="000000"/>
          <w:sz w:val="22"/>
        </w:rPr>
        <w:t>alias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other names you have given her?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many women work there?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all of you,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4778</w:t>
      </w:r>
    </w:p>
    <w:p>
      <w:pPr>
        <w:autoSpaceDN w:val="0"/>
        <w:autoSpaceDE w:val="0"/>
        <w:widowControl/>
        <w:spacing w:line="292" w:lineRule="exact" w:before="362" w:after="0"/>
        <w:ind w:left="0" w:right="17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429. LETTER TO PADMA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Because Gujarati is not your mother tongue,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your handwriting be bad? What connection has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with the language in which one is writing? You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>in the Devnagari script and show me that you can write neatly. A letter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word is like a drawing. A person who knows drawing can write a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handwriting in any language.</w:t>
      </w:r>
    </w:p>
    <w:p>
      <w:pPr>
        <w:autoSpaceDN w:val="0"/>
        <w:autoSpaceDE w:val="0"/>
        <w:widowControl/>
        <w:spacing w:line="260" w:lineRule="exact" w:before="40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presses us to eat food which we never eat,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politely but firmly refuse—in the end that will please the other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meet.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should not be rude to any British officer whom we may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6116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430. LETTER TO TOTARAM SANADHYA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TOTARAMJI,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Clay may be applied on the head. A mud-cap can be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while working in the sun. I used it on many occasions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towel spread over with clay and tied on the head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cap and provides protection. How is Gangadevi’s health? Does </w:t>
      </w:r>
      <w:r>
        <w:rPr>
          <w:rFonts w:ascii="Times" w:hAnsi="Times" w:eastAsia="Times"/>
          <w:b w:val="0"/>
          <w:i w:val="0"/>
          <w:color w:val="000000"/>
          <w:sz w:val="22"/>
        </w:rPr>
        <w:t>Dhiru behave well? Is he very boisterous?</w:t>
      </w:r>
    </w:p>
    <w:p>
      <w:pPr>
        <w:autoSpaceDN w:val="0"/>
        <w:autoSpaceDE w:val="0"/>
        <w:widowControl/>
        <w:spacing w:line="220" w:lineRule="exact" w:before="8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OTARAMJI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B. B. &amp;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2540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the Dandi March.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431.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 not write to you frequently, you are always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How is Mridula? Did you meet her? How is her health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will be well. Did you meet Mani? Do they all stay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or separately?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kind. Is Bharati getting along all right?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11556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432. LETTER TO  BABALBHAI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BABALBHAI,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need to do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eaten in the company of all classes of persons in jail.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reference to cleanliness or lack of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for eating food served by a person belonging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other than one’s own. One who does not believe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should never perform </w:t>
      </w:r>
      <w:r>
        <w:rPr>
          <w:rFonts w:ascii="Times" w:hAnsi="Times" w:eastAsia="Times"/>
          <w:b w:val="0"/>
          <w:i/>
          <w:color w:val="000000"/>
          <w:sz w:val="22"/>
        </w:rPr>
        <w:t>prayashchitta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that account. About </w:t>
      </w:r>
      <w:r>
        <w:rPr>
          <w:rFonts w:ascii="Times" w:hAnsi="Times" w:eastAsia="Times"/>
          <w:b w:val="0"/>
          <w:i w:val="0"/>
          <w:color w:val="000000"/>
          <w:sz w:val="22"/>
        </w:rPr>
        <w:t>other matters, Kakasaheb will guide you.</w:t>
      </w:r>
    </w:p>
    <w:p>
      <w:pPr>
        <w:autoSpaceDN w:val="0"/>
        <w:autoSpaceDE w:val="0"/>
        <w:widowControl/>
        <w:spacing w:line="220" w:lineRule="exact" w:before="8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9455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433.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reserved your letter to the last deliberately in the hope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hearing from you before or on Monday in reply to my postcard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wrote to you on Thursday and which I hope you duly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received. It contained an inquiry about your health. This obstinate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 is disturbing. I hope when this reaches you all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attack would have worn out. I have got rid of mine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dropping proteid food for a while. I am now taking proteid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almonds. I should love not to go back to milk. Save now for a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the result has been excellent. Almonds I am taking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cautiously and I cannot sustain the strength on green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and about an ounce of almonds. I have gone to the 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last two days. I must take a cereal. I have not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take. I want to try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juwari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—whatever the jail chapati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day. If it agrees, the problem may be solved to my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But there will be no haste, certainly no obstinacy.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 feel the need, I shall go back to milk.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ten days I shall have finished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given me such a joy. I am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Save for the fact that it is an act of love,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othermerit—certainly no literary merit. But it will help you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was all I aimed at. And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finished I hope to begin the other, viz., translation of preface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I shall translate the verses, but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 of the existing translations and where it is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I shall note it and translate all the marginal notes.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 my work and save a great deal of labour. Please share this </w:t>
      </w:r>
      <w:r>
        <w:rPr>
          <w:rFonts w:ascii="Times" w:hAnsi="Times" w:eastAsia="Times"/>
          <w:b w:val="0"/>
          <w:i w:val="0"/>
          <w:color w:val="000000"/>
          <w:sz w:val="22"/>
        </w:rPr>
        <w:t>with Kaka. He will feel interested in the proposal.</w:t>
      </w:r>
    </w:p>
    <w:p>
      <w:pPr>
        <w:autoSpaceDN w:val="0"/>
        <w:tabs>
          <w:tab w:pos="550" w:val="left"/>
          <w:tab w:pos="2670" w:val="left"/>
          <w:tab w:pos="3090" w:val="left"/>
          <w:tab w:pos="3610" w:val="left"/>
          <w:tab w:pos="4510" w:val="left"/>
          <w:tab w:pos="5170" w:val="left"/>
          <w:tab w:pos="6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It now runs smoothly. It has the tension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absent. But I am not going to weary you with a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improvements. I am describing them in a letter to Keshu.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for speed it cannot now be excelled by any other wheel.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still to be tested. My assurance won’t create more yarn, I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yourself ample rest and must not work under </w:t>
      </w:r>
      <w:r>
        <w:rPr>
          <w:rFonts w:ascii="Times" w:hAnsi="Times" w:eastAsia="Times"/>
          <w:b w:val="0"/>
          <w:i w:val="0"/>
          <w:color w:val="000000"/>
          <w:sz w:val="22"/>
        </w:rPr>
        <w:t>tension. It is good for the wheel but not for human beings.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5424. Courtesy: Mirabehn; also G.N. 9658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morning, December 4/9,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evening. They pass on the packets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post them to you with great care. It seems that the packets are </w:t>
      </w:r>
      <w:r>
        <w:rPr>
          <w:rFonts w:ascii="Times" w:hAnsi="Times" w:eastAsia="Times"/>
          <w:b w:val="0"/>
          <w:i w:val="0"/>
          <w:color w:val="000000"/>
          <w:sz w:val="22"/>
        </w:rPr>
        <w:t>delayed in posting by a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wishes to come during Diwali. Does that mean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months? Or does he mean the Christian Diwali? If he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Diwali, a great many things will have happened by then.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Mahalakshmi and Madhavji are very conscious of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a pledge. Hence both of them should be pained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even the letter of a pledge. But we should be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keeps a pledge as he or she understands it and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ability, and it seems that most people do so.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them vigilant.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best about Giriraj. Since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burden, I will accept your decision as the only proper 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Krishna will always have his own way. If he keeps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health, I think he is likely to do great service in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 same about Purushottam. Let him write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improving quite well in health. I hope it will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while he is with me. His being with me is like a goat being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wolf. A goat tied in front of a wolf will grow thinner every day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feed it on the finest grass. Something of that sort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Pyarelal. I hope that is not so now. I blame myself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for what used to be. Let us see what God wills. He will get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by way of food. At present, he takes milk and curds and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vegetables and </w:t>
      </w:r>
      <w:r>
        <w:rPr>
          <w:rFonts w:ascii="Times" w:hAnsi="Times" w:eastAsia="Times"/>
          <w:b w:val="0"/>
          <w:i/>
          <w:color w:val="000000"/>
          <w:sz w:val="22"/>
        </w:rPr>
        <w:t>papaiya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imagined that Parnerkar would mismanage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as he has done. He is a worker with pure motives,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cannot cope with work. You did very well in being strict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getting the accounts in order. I hope he will take rest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 his health. Should we assume that the business at Bidaj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a loss? If you think it necessary to reduce the scale or wind </w:t>
      </w:r>
      <w:r>
        <w:rPr>
          <w:rFonts w:ascii="Times" w:hAnsi="Times" w:eastAsia="Times"/>
          <w:b w:val="0"/>
          <w:i w:val="0"/>
          <w:color w:val="000000"/>
          <w:sz w:val="22"/>
        </w:rPr>
        <w:t>up any of our activities, do so. Anyone who works in the spirit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soon discovers the measure of his ability.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too eager to do things and never undertake anything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capacity. Really speaking, he does not have to seek work.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him unsought, and he does his best to do full justice to it.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he seems a man who has no work, for his face betrays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he never complains about the burden of work. In fact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no burden. He entrusts his burdens to Lord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>dances as He wills.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had written to me saying that he would send a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done. I have not received the report. I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Kamalabehn Lundi. That is what marriage is.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its source in lust and attachment. Marriage is called a sacrament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means of controlling lust. That is how it was conceived,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But this intention is now forgotten, and so for most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has become a means of self-indulgence. I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 and Nanibehn.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watching your experiment in diet. Give me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time to time. It will certainly benefit you if you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small quantity of groundnuts. You may not even need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milk and curds. There is certainly some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which research-workers now give against eating many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time. All the foods are not simultaneously digested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to the same degree and, therefore, a mixture of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disturbs the stomach. The description of compassion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indeed. You say that you have sent the printed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discourses; that may also mean that they are being dispatched now.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received them.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 morning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all details about my health and my diet in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Kakasaheb, and so I do not repeat them here. I had assumed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send for Keshu and hear his complaint, and that was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write about it in my letter. But I give a summary now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I remember what it was.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You get angry with him without any reason.</w:t>
      </w:r>
    </w:p>
    <w:p>
      <w:pPr>
        <w:autoSpaceDN w:val="0"/>
        <w:autoSpaceDE w:val="0"/>
        <w:widowControl/>
        <w:spacing w:line="260" w:lineRule="exact" w:before="40" w:after="0"/>
        <w:ind w:left="1090" w:right="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 Once he tried to explain matters to you, but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him and shouted at him so loudly that all could </w:t>
      </w:r>
      <w:r>
        <w:rPr>
          <w:rFonts w:ascii="Times" w:hAnsi="Times" w:eastAsia="Times"/>
          <w:b w:val="0"/>
          <w:i w:val="0"/>
          <w:color w:val="000000"/>
          <w:sz w:val="22"/>
        </w:rPr>
        <w:t>hear you and you said many improper things.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You are very partial to Kusum, Navin and Dhiru and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not even listen to any complaints against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 have taken away from him the management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factory without any reason.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Damodardas left the Ashram out of disgust at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partiality.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Keshu and told him that just as I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Maganlal’s spell and saw no faults in him, so am I under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no fault in you, and will not, therefore, be ready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you which I have not myself observed. I,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to open his heart to you and tell you everything.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said in reply that he was not satisfied by my letter. After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quiet since he was to have a talk with Mahadev.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yourself, call him and show to him his complaints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described. If I have misunderstood him, he will correct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If I have left out anything, he should add that. You may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satisfy him if you can. I have written to him and advised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some work, no matter what it is. I have told Kakasaheb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have advised him, too, that he should see Kakasaheb.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it will do him no good whatever to remain without work.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Harilal Desai wants to take up service in the Ashram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there will be no harm in giving him a job do give him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unmethodical in work but he is a young man of transparent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of purpose. I think it will be worth while having him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workers. Did you read the long letter which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produce no effect on me unless he tells me something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a pure-hearted girl.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observed by himself. I believe . . 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produced on me the impression of being pure in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who would speak the truth. I had a happy experience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during the march. He had spread the fragrance of his character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Kashi Vidyapith too. It is true that he has been guiding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raise her level, but I have seen in him nothing but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of a brother and teacher.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 afternoon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soon a piece of leather to repair the soles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sandals. I find that the soles of the new pair, too, are none too strong. </w:t>
      </w:r>
      <w:r>
        <w:rPr>
          <w:rFonts w:ascii="Times" w:hAnsi="Times" w:eastAsia="Times"/>
          <w:b w:val="0"/>
          <w:i w:val="0"/>
          <w:color w:val="000000"/>
          <w:sz w:val="22"/>
        </w:rPr>
        <w:t>Signs of its wearing out could be seen today. About my health and</w:t>
      </w:r>
    </w:p>
    <w:p>
      <w:pPr>
        <w:autoSpaceDN w:val="0"/>
        <w:autoSpaceDE w:val="0"/>
        <w:widowControl/>
        <w:spacing w:line="220" w:lineRule="exact" w:before="2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you will find something in the letter to Mirabehn and a little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to Kakasaheb too. Hence I say nothing 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seem to be able to observe small things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and so I cannot help noticing the character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in the different letters received in the packets sent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improve my bad handwriting. You must have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every letter of mine. Bad handwriting is of course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discourtesy. Discourtesy in every form is violence, but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direct violence too. Anything which causes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to our neighbour or to any living creature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have twice as much experience as others of what pain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are caused to the reader by bad handwriting. I have,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place, the experience of having to read letters written in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by others and also the experience of the pain caused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handwriting. My aim in saying this is to advise all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men and women, boys and girls, to take great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good hand. This requires no time but only some thought.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love for the other party. Let all of them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rules: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They should leave enough space between the words.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They should avoid flourishes in the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They should never leave a letter half-written.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They should not let the letters flow into one another.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5. As far as possible, they should write to no one in pencil.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follow these rules, they will certainly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handwriting legible. Haste signifies attachment. Let no one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haste. Everyone should be content with what he or she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>slowly and patiently.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83 letters today, but No. 36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and so, really speaking, there are 80 only. The 81st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of the late Mangaldas Sheth. Have it delivered to him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separate sheets of the discourses are included in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discourse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”—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Ch. 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435.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letters from you for some time. I do feel worried.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believe that everything must be all right. God will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3383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436.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Kamalabehn. May she prosper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sense!! ‘This correspondence’ need not cease.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 if you will further cross-question me. Many things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become clear through sheer lapse of time and consequent,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 observation.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10083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437.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left not one single letter of yours unanswered. I hardly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they have been intercepted. I have answered all your questions.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hope you will get them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avoiding constipation try green leafy vegetables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tomatoes only without any protein food for two or three days.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plan has worked well with me. Alternatively try stewed French plums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anything else.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 but am not taking fresh fruit.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1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438.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 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observe no harmful effect on my health.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changes have done me nothing but good. Do not worry on </w:t>
      </w:r>
      <w:r>
        <w:rPr>
          <w:rFonts w:ascii="Times" w:hAnsi="Times" w:eastAsia="Times"/>
          <w:b w:val="0"/>
          <w:i w:val="0"/>
          <w:color w:val="000000"/>
          <w:sz w:val="22"/>
        </w:rPr>
        <w:t>my account at all.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time is taken up as under: 375 rounds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100 rounds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making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slivers. This work leaves him very little free time.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two hours of his time. I, too, do almost the same work. I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rounds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am satisfied with 275 on the 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comes to 375.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girls is correct. Write to me more </w:t>
      </w:r>
      <w:r>
        <w:rPr>
          <w:rFonts w:ascii="Times" w:hAnsi="Times" w:eastAsia="Times"/>
          <w:b w:val="0"/>
          <w:i w:val="0"/>
          <w:color w:val="000000"/>
          <w:sz w:val="22"/>
        </w:rPr>
        <w:t>plainly.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439 LETTER TO JAYAPRAKASH NARAYAN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What you have thought about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right. I shall say nothing more about it. I hope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with Ghanshyamdas.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motherland being considered as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flaw in your thought. Just as loving one’s mother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one should not love another’s mother, so also loving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does not mean hating other countries.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 motherland love of the world is an illusion. And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has a greater right over us, being proud of the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ill will for other countries is only proper. I cannot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the children of the whole world. But if I care lovingly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are in my keeping I shall to that extent be doing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children of the world. The case of the motherland is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similar. After all it does matter in which land and in which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born. Ahimsa has its origin in this thought. In so far as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universal love it can have direct application in our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creatures who are nearest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now take Prabhavati to the Ashram.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4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440. LETTER TO PRABHUDAS GANDHI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does not like a particular name, he should himself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one. If Dhiru suggests a better one, we will keep it.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concerned, I like the name ‘Magan’ for your spinning-wheel.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reasons given by you are even more appropriate.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 all think about how long you will have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Almora. You know of my desire of setting up an ashram there. Just </w:t>
      </w:r>
      <w:r>
        <w:rPr>
          <w:rFonts w:ascii="Times" w:hAnsi="Times" w:eastAsia="Times"/>
          <w:b w:val="0"/>
          <w:i w:val="0"/>
          <w:color w:val="000000"/>
          <w:sz w:val="22"/>
        </w:rPr>
        <w:t>take it that you are running an ashram on a rented place. A person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runs an ashram is not different from others. Any place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an ashram are followed, is like an ashram. You are 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eight persons. You have with you there </w:t>
      </w:r>
      <w:r>
        <w:rPr>
          <w:rFonts w:ascii="Times" w:hAnsi="Times" w:eastAsia="Times"/>
          <w:b w:val="0"/>
          <w:i/>
          <w:color w:val="000000"/>
          <w:sz w:val="22"/>
        </w:rPr>
        <w:t>the Gita,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spinning-wheel. What more do you want? For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it is necessary to have some persons. Just take it that you three </w:t>
      </w:r>
      <w:r>
        <w:rPr>
          <w:rFonts w:ascii="Times" w:hAnsi="Times" w:eastAsia="Times"/>
          <w:b w:val="0"/>
          <w:i w:val="0"/>
          <w:color w:val="000000"/>
          <w:sz w:val="22"/>
        </w:rPr>
        <w:t>are the ones sent there for the purpose.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of Tulsidas was the devotion of the future 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in a human form did not exist in Tulsidas’s time. His utterances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imaginary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Rama in a human form did exist in 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origin as God in human form took place in a later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the seventh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grief of Rama. “I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Creator of all the three qualities.” Wherever we find deceit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in God, we need not accept Tulsidas’s saying that God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and that we should not do as He does. We have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proper conduct. We cannot abide by the text of the inimitable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of Tulsidas, but have to abide by its inner meaning.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to us should be set aside. One experiences the mind’s </w:t>
      </w:r>
      <w:r>
        <w:rPr>
          <w:rFonts w:ascii="Times" w:hAnsi="Times" w:eastAsia="Times"/>
          <w:b w:val="0"/>
          <w:i w:val="0"/>
          <w:color w:val="000000"/>
          <w:sz w:val="22"/>
        </w:rPr>
        <w:t>quality of forgetfulness every minute. Think over it.</w:t>
      </w:r>
    </w:p>
    <w:p>
      <w:pPr>
        <w:autoSpaceDN w:val="0"/>
        <w:autoSpaceDE w:val="0"/>
        <w:widowControl/>
        <w:spacing w:line="220" w:lineRule="exact" w:before="8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S.N. 32944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441.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gave up fresh fruit on learning of the sufferings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Now Pyarelal is with me. Eating, drinking, [spinning]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all karma or actions. An action that does not deserve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is </w:t>
      </w:r>
      <w:r>
        <w:rPr>
          <w:rFonts w:ascii="Times" w:hAnsi="Times" w:eastAsia="Times"/>
          <w:b w:val="0"/>
          <w:i/>
          <w:color w:val="000000"/>
          <w:sz w:val="22"/>
        </w:rPr>
        <w:t>vikarma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perverse action. </w:t>
      </w:r>
      <w:r>
        <w:rPr>
          <w:rFonts w:ascii="Times" w:hAnsi="Times" w:eastAsia="Times"/>
          <w:b w:val="0"/>
          <w:i/>
          <w:color w:val="000000"/>
          <w:sz w:val="22"/>
        </w:rPr>
        <w:t>Akarma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absence of action,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i.e., action undertaken by man without attachment or desire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fruit. A perverse action cannot be undertaken without attachment.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if you have any doubts. Your health must be good when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out [of jail].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both are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442.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p.c. was duly received. The absence of any further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 I take to mean perfect restoration. After each illness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soon well, because the treatment followed is natural, but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leaves behind it a legacy of weakness unless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full rest and the mind relieved of tension. I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control is the most difficult. For this the sovereign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Each time mind suffers a shock,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in application. Let good news as well as bad pass over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over a duck’s back. When we hear any, our duty is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whether any action is necessary and if it is, to do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in the hands of Nature without being affected by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result. This detachment appears a scientific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remember that in bringing about a result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is employed. Who shall dare say ‘I have done it’[?]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this. Nevertheless, I drive the truth home, so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brain it may percolate to the heart. So long as it remains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only, it is a dead weight on it. Any truth received by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immediately be sent down to the heart. When it is not, it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abortion and then it lies on the brain as so much poisonous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poisons the brain poisons the whole system. Hence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using the brain as it should be merely as a transmitting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there received is either transmitted to the heart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action or it is rejected there and then as being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transmission. Failure of the brain to perform this function properly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almost all the ills that flesh is heir to as also for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exhaustion. If the brain simply performed its function, there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any brain-fag. So whenever we suffer from illness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only a dietetic error but there is also failure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brain to function properly.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evidently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gave the world the sovereign remedy in the clearest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Whenever therefore anything preys upon your mind,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meditate on the central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throw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Let us hope there never will be a recurrence of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constipation.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Kumarappa if you have enough charity and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him all the criticism you receive leaving the result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itself. It is a duty you owe to him to let him have the criticisms.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use Kaka too for the purpose of sending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messages.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milkless experiment continues as yet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result. The weight has suffered a further decrease of 3 Ib.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vitality remains. One cause of the decrease in weight is that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cautious about increasing the quantity of cereals and almonds I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remain at 3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juwari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quarter,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about 2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time, i.e., at 11 and 5. I may soon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Anyway the condition of the bowels is extraordinarily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 that the enema as a habit is a bad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got rid of, if at all possible. It has been possible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dropping of milk as it had become when, on going to Wardha,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recall, I had dropped milk. Indeed but for my folly in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Gopalrao I might still have been flourishing on the diet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then adopted. The present diet is a slight modification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are ill, you will not hesitate to write to me at once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waiting for the weekly letter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9283. Courtesy: Mirabehn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443.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all your letters together. It is good that the women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arrested. I give all the news about myself in the common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therefore, say nothing in letters to individual persons. My health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right. I have given up milk at present and eat a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vegetables and 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almonds. And in addition, lemons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and sometimes dates. This diet has helped me to get rid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need for enemas. But I must wait and see whether I can keep it up.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weight has gone down, but I do not worry about that at all.</w:t>
      </w:r>
    </w:p>
    <w:p>
      <w:pPr>
        <w:autoSpaceDN w:val="0"/>
        <w:autoSpaceDE w:val="0"/>
        <w:widowControl/>
        <w:spacing w:line="220" w:lineRule="exact" w:before="86" w:after="3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4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20" w:lineRule="exact" w:before="10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Gujarati: S.N. 9296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VOL.50 : 23 AUGUST, 1930 - 5 JANUARY, 1931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4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444. LETTER TO NIRMALA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remember any letter of yours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reply. Why did Mother go back? Did she not feel happy </w:t>
      </w:r>
      <w:r>
        <w:rPr>
          <w:rFonts w:ascii="Times" w:hAnsi="Times" w:eastAsia="Times"/>
          <w:b w:val="0"/>
          <w:i w:val="0"/>
          <w:color w:val="000000"/>
          <w:sz w:val="22"/>
        </w:rPr>
        <w:t>there? Or had she come only for a few days? How is your leg now?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9457</w:t>
      </w:r>
    </w:p>
    <w:p>
      <w:pPr>
        <w:autoSpaceDN w:val="0"/>
        <w:autoSpaceDE w:val="0"/>
        <w:widowControl/>
        <w:spacing w:line="292" w:lineRule="exact" w:before="2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445. LETTER TO RAMACHANDRA TRIVEDI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RAMACHANDRA,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in ink and shape the letters well.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have arrived at the Ashram. Tell Jiji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up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live in peace. There is no dharma in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5265</w:t>
      </w:r>
    </w:p>
    <w:p>
      <w:pPr>
        <w:autoSpaceDN w:val="0"/>
        <w:autoSpaceDE w:val="0"/>
        <w:widowControl/>
        <w:spacing w:line="292" w:lineRule="exact" w:before="28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446. LETTER TO SHARDA C. SHAH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that I have not replied to your letter.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surprising if I had forgotten in my hurry. You are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harassed by asthma. Why don’t you drive it out?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 with your diet or you may be getting excited. One </w:t>
      </w:r>
      <w:r>
        <w:rPr>
          <w:rFonts w:ascii="Times" w:hAnsi="Times" w:eastAsia="Times"/>
          <w:b w:val="0"/>
          <w:i w:val="0"/>
          <w:color w:val="000000"/>
          <w:sz w:val="22"/>
        </w:rPr>
        <w:t>does get asthma when one’s feelings are excited.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9895. Courtesy: Shardabehn G. Chokhawa1a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‘elder sister’, here addressee’s mother who was then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 about punishing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Your argument is an old one. It is a vicious circle.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did you good and so you think you should punish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When the children grow up, they will do the same.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argument by which people justify their faith in 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aim to rise above this misleading experience. I admit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patience. We have come together in the Ashram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patience. Our aim is not just to impart education to children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discipline, but to build character in them.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etc., are means to that end. If the result of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in them is that education and discipline .are neglected,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 so. I understand your argument, though. I also see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ill will behind your use of the rod. But there are certainly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impatience behind them. May I make a suggestion?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children. If any of them say, ‘You may punish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manner, if we play mischief or disobey you’, you may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manner which they suggest. You should not punish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want youto punish them. If you try this method,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need to punish them. You should keep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Do not give up arguing out of impatience or despair.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is convinced of what I say, you should follow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I know that you are dedicated to truth and, therefore,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realize the truth ultimately.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diet seems to be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not describe your visit to Rajkot.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10246; also C.W. 6694.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448. LETTER 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time the handwriting was better.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still further. I was happy to learn that there was nothing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tumour. All the same, take care of your health.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write every detail in the diary. To what term has Sarojinidevi </w:t>
      </w:r>
      <w:r>
        <w:rPr>
          <w:rFonts w:ascii="Times" w:hAnsi="Times" w:eastAsia="Times"/>
          <w:b w:val="0"/>
          <w:i w:val="0"/>
          <w:color w:val="000000"/>
          <w:sz w:val="22"/>
        </w:rPr>
        <w:t>been sentenced?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6117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449. LETTER TO VANAMALA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used quite a big slip of paper for me, I have preserved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Dhiru uses bad language, you should lovingly persuade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 You should also inform Premabehn.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5756</w:t>
      </w:r>
    </w:p>
    <w:p>
      <w:pPr>
        <w:autoSpaceDN w:val="0"/>
        <w:autoSpaceDE w:val="0"/>
        <w:widowControl/>
        <w:spacing w:line="292" w:lineRule="exact" w:before="4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450. LETTER TO NANABHAI I. MASHRUWALA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 (AKOLA),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got a worthy son-in-law indeed.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away to live in a rest-house. And now Sushila will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Tara. Surendra also has been pressing his name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candidate. I feel happy. This is true dharma. Till now,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>enjoy pleasures in the name of religion. If Tara can stand it, let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sun-baths. You also will benefit considerably from them.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you should take hip-baths in the prescribed manner. And </w:t>
      </w:r>
      <w:r>
        <w:rPr>
          <w:rFonts w:ascii="Times" w:hAnsi="Times" w:eastAsia="Times"/>
          <w:b w:val="0"/>
          <w:i w:val="0"/>
          <w:color w:val="000000"/>
          <w:sz w:val="22"/>
        </w:rPr>
        <w:t>the food should be simple.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4779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451. LETTER TO KUNVARJI MEHTA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KUNVARJI,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full of information. Ask Jugatram too to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all right wherever I am, whether in or out of jail. God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>string and I dance as He pulls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Kanjibhai’s self-sacrifice is great, and his courage greater still. </w:t>
      </w:r>
      <w:r>
        <w:rPr>
          <w:rFonts w:ascii="Times" w:hAnsi="Times" w:eastAsia="Times"/>
          <w:b w:val="0"/>
          <w:i w:val="0"/>
          <w:color w:val="000000"/>
          <w:sz w:val="22"/>
        </w:rPr>
        <w:t>Convey my compliments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Napoleon.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2689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452.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(SARDARIJI),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out of prison, I expect to get from you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filled with details of your experience. How do you do?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75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Chhotabhai Kalyanji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453. LETTER TO KASHINATH TRIVEDI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tabs>
          <w:tab w:pos="490" w:val="left"/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already replied to Kalavati.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being given to Mother seems to be all right.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constipation is the root cause of many diseases.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for your information the experiment I am making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succeeded in curing my constipation at least. For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I took boiled leafy vegetables, together with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boiled unripe tomatoes. That by itself cured the constipation.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started adding crushed almonds, gradually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to 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I have been taking a few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flour. This seems to keep up my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can say nothing definitely. I can do that if I can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for two or three months. Anyone who wishes to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should do so with great care. Both Santok and Radha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two types of bath described in Kuhne’s book.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very beneficial for Kalavati. We do not have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mouth hygiene.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compliments to Dr. Sarjuprasadji. I wish him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his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I deserve any blessing for the low prices of grain?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the cultivators, for their part, curse me? There are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the prevailing low prices. As far as I am concerned,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making extracts from my letters provided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taken with Narandas’s consent.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happy and cheerful. He has two editions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him, and he is not therefore, anxious to have other </w:t>
      </w:r>
      <w:r>
        <w:rPr>
          <w:rFonts w:ascii="Times" w:hAnsi="Times" w:eastAsia="Times"/>
          <w:b w:val="0"/>
          <w:i w:val="0"/>
          <w:color w:val="000000"/>
          <w:sz w:val="22"/>
        </w:rPr>
        <w:t>books now. After coming here, he had perforce to stop his reading.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5266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</w:t>
      </w:r>
      <w:r>
        <w:rPr>
          <w:rFonts w:ascii="Times" w:hAnsi="Times" w:eastAsia="Times"/>
          <w:b w:val="0"/>
          <w:i/>
          <w:color w:val="000000"/>
          <w:sz w:val="18"/>
        </w:rPr>
        <w:t>Mukhacharyavijnana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That 1,000 copies of the Bengali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sold augurs well. In winter mornings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expose as much of the body as possible to the sun 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9 and 10. It is also beneficial to take some raw onion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medicine during winter. Onion has many qualities,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drawbacks too. The main drawback is that of smell, but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avoided by taking a small quantity.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1679</w:t>
      </w:r>
    </w:p>
    <w:p>
      <w:pPr>
        <w:autoSpaceDN w:val="0"/>
        <w:autoSpaceDE w:val="0"/>
        <w:widowControl/>
        <w:spacing w:line="292" w:lineRule="exact" w:before="362" w:after="0"/>
        <w:ind w:left="0" w:right="16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455. LETTER TO SHANTA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Looking after Jiji is also a kind of national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performed without attachment. Jiji needs to be 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nobody else who can do it. We have no self-interest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456. LETTER TO RAMACHANDRA TRIVEDI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bears no signature, but it is certainly from you.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effort in improving your writing is good. Keep it up. Tell Jiji that,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 to observance of dharma the question of Father’s pleasure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displeasure does not arise. Ultimately everyone is reconciled if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 dharma. We have the example of Mirabai before us. Jiji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practise untouchability if she regards it a sin, as she ought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5291</w:t>
      </w:r>
    </w:p>
    <w:p>
      <w:pPr>
        <w:autoSpaceDN w:val="0"/>
        <w:autoSpaceDE w:val="0"/>
        <w:widowControl/>
        <w:spacing w:line="292" w:lineRule="exact" w:before="362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Jayaprakash’s letter, it seems you must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now. It has been arranged now that letters from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handed over to me as soon as they are received. But I got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or letter either today or yesterday. If you have still not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 Ashram, do so immediately. Even after you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should write to me daily for some time. Your fainting 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stop, and I think they will in the Ashram. If you require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don’t hesitate to ask for it. And don’t plunge into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You have done enough work in the Ashram in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you should take complete rest now. Don’t burden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with worries. Everything will happen as God wills it. Meditate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hymn </w:t>
      </w:r>
      <w:r>
        <w:rPr>
          <w:rFonts w:ascii="Times" w:hAnsi="Times" w:eastAsia="Times"/>
          <w:b w:val="0"/>
          <w:i/>
          <w:color w:val="000000"/>
          <w:sz w:val="22"/>
        </w:rPr>
        <w:t>Premal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Jyoti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3384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 it appears this letter was written after the letter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addressee dated December 13, 1930. The Sunday following it was December 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rendering, by Narasinhrao Divetia, of Newman’s </w:t>
      </w:r>
      <w:r>
        <w:rPr>
          <w:rFonts w:ascii="Times" w:hAnsi="Times" w:eastAsia="Times"/>
          <w:b w:val="0"/>
          <w:i/>
          <w:color w:val="000000"/>
          <w:sz w:val="18"/>
        </w:rPr>
        <w:t>Lead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Kindly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“ASHRAM BHAJANAVALI”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¬˝ÊÃ— S◊⁄UÊÁ◊ UqÔUÁŒ ‚¢S»§È⁄UŒÊà◊Ãûfl◊˜Ô˜Ô</w:t>
      </w:r>
    </w:p>
    <w:p>
      <w:pPr>
        <w:autoSpaceDN w:val="0"/>
        <w:autoSpaceDE w:val="0"/>
        <w:widowControl/>
        <w:spacing w:line="260" w:lineRule="exact" w:before="62" w:after="4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morning I call to mind that Being which is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which is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eternal), </w:t>
      </w:r>
      <w:r>
        <w:rPr>
          <w:rFonts w:ascii="Times" w:hAnsi="Times" w:eastAsia="Times"/>
          <w:b w:val="0"/>
          <w:i/>
          <w:color w:val="000000"/>
          <w:sz w:val="22"/>
        </w:rPr>
        <w:t>chit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(knowledge)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sukham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(bliss), which is the state reached by perfect men and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super-state. I am that immaculate Brahma which ever notes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dream, wakefulness and deep sleep, not this body, the compound </w:t>
      </w:r>
      <w:r>
        <w:rPr>
          <w:rFonts w:ascii="Times" w:hAnsi="Times" w:eastAsia="Times"/>
          <w:b w:val="0"/>
          <w:i w:val="0"/>
          <w:color w:val="000000"/>
          <w:sz w:val="22"/>
        </w:rPr>
        <w:t>made of the elements—earth, water, space, light and air.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2169"/>
        <w:gridCol w:w="2169"/>
        <w:gridCol w:w="2169"/>
      </w:tblGrid>
      <w:tr>
        <w:trPr>
          <w:trHeight w:hRule="exact" w:val="588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10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20-12-1930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354" w:lineRule="exact" w:before="32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¬˝ÊÃèÊ¸¡ÊÁ◊ ◊Ÿ‚Êflø‚Ê◊ªêÿ◊˜Ô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morning I worship Him who is beyond the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speech and yet by whose grace all speech is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 whom the Vedas describe as 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(not this, not this).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they, the sages, have called God of gods, the unborn, the unfallen, </w:t>
      </w:r>
      <w:r>
        <w:rPr>
          <w:rFonts w:ascii="Times" w:hAnsi="Times" w:eastAsia="Times"/>
          <w:b w:val="0"/>
          <w:i w:val="0"/>
          <w:color w:val="000000"/>
          <w:sz w:val="22"/>
        </w:rPr>
        <w:t>the source of all.</w:t>
      </w:r>
    </w:p>
    <w:p>
      <w:pPr>
        <w:autoSpaceDN w:val="0"/>
        <w:autoSpaceDE w:val="0"/>
        <w:widowControl/>
        <w:spacing w:line="270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7-5-1930</w:t>
      </w:r>
    </w:p>
    <w:p>
      <w:pPr>
        <w:autoSpaceDN w:val="0"/>
        <w:autoSpaceDE w:val="0"/>
        <w:widowControl/>
        <w:spacing w:line="220" w:lineRule="exact" w:before="5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Ashram</w:t>
      </w:r>
      <w:r>
        <w:rPr>
          <w:rFonts w:ascii="Times" w:hAnsi="Times" w:eastAsia="Times"/>
          <w:b w:val="0"/>
          <w:i/>
          <w:color w:val="000000"/>
          <w:sz w:val="18"/>
        </w:rPr>
        <w:t>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collection of devotional songs which formed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morning and evening prayers at Gandhiji’s ashrams. They were in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and taken from various sources, some of them obscure, but all fairly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in Hindu religious tradition. Gandhiji rendered these into English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Mirabehn’s benefit, in the first place, during his imprisonment in Yeravda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Prison. The work of translation was begun on May 6, 1930 and the last hymn was </w:t>
      </w:r>
      <w:r>
        <w:rPr>
          <w:rFonts w:ascii="Times" w:hAnsi="Times" w:eastAsia="Times"/>
          <w:b w:val="0"/>
          <w:i w:val="0"/>
          <w:color w:val="000000"/>
          <w:sz w:val="18"/>
        </w:rPr>
        <w:t>translated on December 15.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1934 George Allen &amp; Unwin Ltd. brought out an adaptation of the work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John S. Hoyland. (For Gandhiji’s permission for its publication,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Hoyland”, 15-12-1933.) But in order to make the poems acceptable to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readers, Hoyland omitted a great deal, “chiefly Indian names and symbolism” but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else so that at places it is difficult to recognize the original in the adaptation.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for instance Gandhiji’s translation of verse 8 and Hoyland’s adaptation of it (p. </w:t>
      </w:r>
      <w:r>
        <w:rPr>
          <w:rFonts w:ascii="Times" w:hAnsi="Times" w:eastAsia="Times"/>
          <w:b w:val="0"/>
          <w:i w:val="0"/>
          <w:color w:val="000000"/>
          <w:sz w:val="18"/>
        </w:rPr>
        <w:t>388).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version reproduced here is taken from a photostat of the original work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hand (C. W. 4903).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Note by Gandhiji: “1st verse rewritten on 20-12-1930.” Gandhiji first wrote </w:t>
      </w:r>
      <w:r>
        <w:rPr>
          <w:rFonts w:ascii="Times" w:hAnsi="Times" w:eastAsia="Times"/>
          <w:b w:val="0"/>
          <w:i w:val="0"/>
          <w:color w:val="000000"/>
          <w:sz w:val="18"/>
        </w:rPr>
        <w:t>it on May 6, again on November 20 and then finally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4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autoSpaceDN w:val="0"/>
        <w:tabs>
          <w:tab w:pos="2050" w:val="left"/>
        </w:tabs>
        <w:autoSpaceDE w:val="0"/>
        <w:widowControl/>
        <w:spacing w:line="242" w:lineRule="exact" w:before="13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¬˝ÊÃŸ¸◊ÊÁ◊ Ã◊‚— ¬⁄U◊∑§¸flÁÊ¸◊˜Ô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In the early morning I bow to Him who is beyond darkness,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like the sun, who is perfect, ancient, called Purushottama, (the best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men) and in whom (through the veil of darkness) we fancy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universe as appearing even as (in darkness) we imagine a rope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a snake.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‚◊Èº˝fl‚Ÿ  ŒÁfl ¬fl¸ÃSÃŸ◊Á«U‹ –</w:t>
      </w:r>
    </w:p>
    <w:p>
      <w:pPr>
        <w:autoSpaceDN w:val="0"/>
        <w:autoSpaceDE w:val="0"/>
        <w:widowControl/>
        <w:spacing w:line="24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O! Goddess Earth with the ocean for thy garment, mountains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breasts, thou consort of Vishnu (the Preserver), I bow to thee; </w:t>
      </w:r>
      <w:r>
        <w:rPr>
          <w:rFonts w:ascii="Times" w:hAnsi="Times" w:eastAsia="Times"/>
          <w:b w:val="0"/>
          <w:i w:val="0"/>
          <w:color w:val="000000"/>
          <w:sz w:val="22"/>
        </w:rPr>
        <w:t>forgive the touch of my feet.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Bowing to the earth, we learn to be humble as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supports the beings that tread upon it. Earth therefore is rightly </w:t>
      </w:r>
      <w:r>
        <w:rPr>
          <w:rFonts w:ascii="Times" w:hAnsi="Times" w:eastAsia="Times"/>
          <w:b w:val="0"/>
          <w:i w:val="0"/>
          <w:color w:val="000000"/>
          <w:sz w:val="22"/>
        </w:rPr>
        <w:t>the consort of the Preserver.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autoSpaceDN w:val="0"/>
        <w:autoSpaceDE w:val="0"/>
        <w:widowControl/>
        <w:spacing w:line="354" w:lineRule="exact" w:before="144" w:after="0"/>
        <w:ind w:left="0" w:right="1232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ÿÊ ∑ ãŒãŒÈÃÈcÊ⁄U„UÊ⁄UäÊfl‹Ê ÿÊ ‡ÊÈèÊ˝flSòÊÊflÎÃÊ</w:t>
      </w:r>
    </w:p>
    <w:p>
      <w:pPr>
        <w:autoSpaceDN w:val="0"/>
        <w:autoSpaceDE w:val="0"/>
        <w:widowControl/>
        <w:spacing w:line="24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Goddess Saraswati (of learning), the destroyer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pletely of black ignorance, protect me. She who is white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mogra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 or the moon and a garland of snow, who has worn white robes,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hands are adorned with the beautiful bamboo of her </w:t>
      </w:r>
      <w:r>
        <w:rPr>
          <w:rFonts w:ascii="Times" w:hAnsi="Times" w:eastAsia="Times"/>
          <w:b w:val="0"/>
          <w:i/>
          <w:color w:val="000000"/>
          <w:sz w:val="22"/>
        </w:rPr>
        <w:t>veena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violin), who is seated on a white lotus and who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adored by Brahma, Vishnu, Siva and the other gods.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10-5-1930</w:t>
      </w:r>
    </w:p>
    <w:p>
      <w:pPr>
        <w:autoSpaceDN w:val="0"/>
        <w:autoSpaceDE w:val="0"/>
        <w:widowControl/>
        <w:spacing w:line="294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flRÃÈá«U ◊„UÊ∑§Êÿ ‚Íÿ¸∑§ÊÁ≈U‚◊¬˝èÊ –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 with a curved mouth, big body, refulgent like ten million </w:t>
      </w:r>
      <w:r>
        <w:rPr>
          <w:rFonts w:ascii="Times" w:hAnsi="Times" w:eastAsia="Times"/>
          <w:b w:val="0"/>
          <w:i w:val="0"/>
          <w:color w:val="000000"/>
          <w:sz w:val="22"/>
        </w:rPr>
        <w:t>suns, keep me ever free from harm whilst doing beneficent acts.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>. This is addressed to God represented by the mystic letter</w:t>
      </w: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rPr>
          <w:rFonts w:ascii="Chanakya" w:hAnsi="Chanakya" w:eastAsia="Chanakya"/>
          <w:b w:val="0"/>
          <w:i w:val="0"/>
          <w:color w:val="000000"/>
          <w:sz w:val="22"/>
        </w:rPr>
        <w:t>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pronounced ‘Om’. Mark its curved mouth and big body. Its </w:t>
      </w:r>
      <w:r>
        <w:rPr>
          <w:rFonts w:ascii="Times" w:hAnsi="Times" w:eastAsia="Times"/>
          <w:b w:val="0"/>
          <w:i w:val="0"/>
          <w:color w:val="000000"/>
          <w:sz w:val="22"/>
        </w:rPr>
        <w:t>mystic splendour has been sung by the Upanishads.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11-5-1930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354" w:lineRule="exact" w:before="6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ªÈLU ’¸sÔÊ ªÈLU ÁflcáÊÈªÈ¸LU Œ¸flÊ ◊„U‡fl⁄U—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(teacher)  is  Brahma,  he is Vishnu, he  is  Mahadev,  he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geat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itself.  I bow to that  guru.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refers of course to the spiritual teacher.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or artificial relationship. The teacher is not all these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but he is all that to the disciple who finds his full satisfaction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imputes perfection to him who gave him a living faith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God. Such a guru is a rarity, at least nowadays. The best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God Himself as one’s Guru or await the Light in faith.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12-5-1930</w:t>
      </w:r>
    </w:p>
    <w:p>
      <w:pPr>
        <w:autoSpaceDN w:val="0"/>
        <w:autoSpaceDE w:val="0"/>
        <w:widowControl/>
        <w:spacing w:line="29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[≥ÊÊãÃÊ∑§Ê⁄¢U èÊÈ¡ª≥ÊÿŸ¢ ¬kŸÊèÊ¢ ‚È⁄≥Ê◊˜]</w:t>
      </w:r>
    </w:p>
    <w:p>
      <w:pPr>
        <w:autoSpaceDN w:val="0"/>
        <w:autoSpaceDE w:val="0"/>
        <w:widowControl/>
        <w:spacing w:line="28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bow to Vishnu, who is peace incarnate, who lies on a snaky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from whose navel grows the lotus, who is the supreme lord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gods, who sustains the universe, who is like unto the sky,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of clouds, whose body is blissful, who is the lord of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(goddess of good fortune), who has lotus-like eyes, who is knowable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yogis through meditation, who dispels the fear of the wheel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and who is the sole Ruler of all the worlds.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13-5-1930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autoSpaceDN w:val="0"/>
        <w:autoSpaceDE w:val="0"/>
        <w:widowControl/>
        <w:spacing w:line="354" w:lineRule="exact" w:before="6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[∑§⁄Uø⁄UáÊ∑§ÎÃ¢ flÊÄ∑§Êÿ¡¢ ∑§◊¸¡¢ flÊ]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Forgive, O merciful and blessed Mahadev, all those sins of mine, </w:t>
      </w:r>
      <w:r>
        <w:rPr>
          <w:rFonts w:ascii="Times" w:hAnsi="Times" w:eastAsia="Times"/>
          <w:b w:val="0"/>
          <w:i w:val="0"/>
          <w:color w:val="000000"/>
          <w:sz w:val="22"/>
        </w:rPr>
        <w:t>of commission or omission, mental or actual and whether done</w:t>
      </w:r>
    </w:p>
    <w:p>
      <w:pPr>
        <w:autoSpaceDN w:val="0"/>
        <w:autoSpaceDE w:val="0"/>
        <w:widowControl/>
        <w:spacing w:line="220" w:lineRule="exact" w:before="608" w:after="0"/>
        <w:ind w:left="596" w:right="2160" w:hanging="46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Hoyland’s adaptation of this reads: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bow to Thee, O Saviour-God: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universe is stayed in place by Thee;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those who seek Thee Thou dost show Thyself;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Known in the heart’s most secret meditation: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 drivest far the fear of death, the fear of life: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Thou, Thou only,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Commandest by Thy sovereign sway all worlds;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Thee I bow, O Saviour-God.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hands or the feet, the speech, the ears or the eyes. Let Thy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[Ÿàfl„¢U ∑§Ê◊ÿ ⁄UÊÖÿ¢ Ÿ Sflª¸ ŸÊ¬ÈŸèÊ¸fl◊˜]Ô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neither earthly kingdom nor paradise, no,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from birth and death. I desire only the release of afflicted life </w:t>
      </w:r>
      <w:r>
        <w:rPr>
          <w:rFonts w:ascii="Times" w:hAnsi="Times" w:eastAsia="Times"/>
          <w:b w:val="0"/>
          <w:i w:val="0"/>
          <w:color w:val="000000"/>
          <w:sz w:val="22"/>
        </w:rPr>
        <w:t>from misery.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15-5-1930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autoSpaceDN w:val="0"/>
        <w:autoSpaceDE w:val="0"/>
        <w:widowControl/>
        <w:spacing w:line="354" w:lineRule="exact" w:before="6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[SflÁSÃ ¬˝¡ÊÈŸ— ¬Á⁄U¬Ê‹ŸÃÃÊ◊˜Ô]</w:t>
      </w:r>
    </w:p>
    <w:p>
      <w:pPr>
        <w:autoSpaceDN w:val="0"/>
        <w:autoSpaceDE w:val="0"/>
        <w:widowControl/>
        <w:spacing w:line="260" w:lineRule="exact" w:before="62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be the people; may the rulers protect their kingdoms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just means, may it be always well with the cow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Brahmin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>may all the peoples be happy.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[Ÿ◊SÃ ‚Ã Ã ¡ªà∑§Ê⁄UáÊÊÿ]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bow to Thee the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see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 verse), the cause of the universe,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to Thee the </w:t>
      </w:r>
      <w:r>
        <w:rPr>
          <w:rFonts w:ascii="Times" w:hAnsi="Times" w:eastAsia="Times"/>
          <w:b w:val="0"/>
          <w:i/>
          <w:color w:val="000000"/>
          <w:sz w:val="22"/>
        </w:rPr>
        <w:t>chit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(1st verse), the refuge of the world, I bow to Thee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without a second, the giver of salvation, I bow to Thee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Brahman, the all-pervading, the eternal.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17-5-1935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13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[àfl◊∑¢§ ≥Ê⁄Uáÿ¢ àfl◊∑¢§ fl⁄Uáÿ◊˜Ô]</w:t>
      </w:r>
    </w:p>
    <w:p>
      <w:pPr>
        <w:autoSpaceDN w:val="0"/>
        <w:autoSpaceDE w:val="0"/>
        <w:widowControl/>
        <w:spacing w:line="260" w:lineRule="exact" w:before="6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only refuge, Thou art the only one to be desired,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sole protector of the universe, Thou art self-revealed,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sole creator, preserver and destroyer of the universe, </w:t>
      </w:r>
      <w:r>
        <w:rPr>
          <w:rFonts w:ascii="Times" w:hAnsi="Times" w:eastAsia="Times"/>
          <w:b w:val="0"/>
          <w:i w:val="0"/>
          <w:color w:val="000000"/>
          <w:sz w:val="22"/>
        </w:rPr>
        <w:t>Thou alone art supreme, immovable, unchangeable.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18-5-1930</w:t>
      </w:r>
    </w:p>
    <w:p>
      <w:pPr>
        <w:autoSpaceDN w:val="0"/>
        <w:autoSpaceDE w:val="0"/>
        <w:widowControl/>
        <w:spacing w:line="220" w:lineRule="exact" w:before="49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 “Cow=agriculture”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Note by Gandhiji: “Brahmin=education”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[èÊÿÊŸÊ¢ èÊÿ¢ èÊËcÊáÊ¢ èÊËcÊáÊÊŸÊ◊˜Ô]</w:t>
      </w:r>
    </w:p>
    <w:p>
      <w:pPr>
        <w:autoSpaceDN w:val="0"/>
        <w:autoSpaceDE w:val="0"/>
        <w:widowControl/>
        <w:spacing w:line="28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fears, Thou art the chief, of all that is terrible Thou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terrible, Thou art the motion of all life, Thou art the holy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holies, Thou art the sole regulator of the mightiest places, Thou art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among the great. Thou art the chief among all protections.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19-5-1930</w:t>
      </w:r>
    </w:p>
    <w:p>
      <w:pPr>
        <w:autoSpaceDN w:val="0"/>
        <w:autoSpaceDE w:val="0"/>
        <w:widowControl/>
        <w:spacing w:line="29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autoSpaceDN w:val="0"/>
        <w:autoSpaceDE w:val="0"/>
        <w:widowControl/>
        <w:spacing w:line="354" w:lineRule="exact" w:before="2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[flÿ¢ àflÊ¢ S◊⁄UÊ◊Ê flÿ¢ àflÊ¢ èÊ¡Ê◊Ê]</w:t>
      </w:r>
    </w:p>
    <w:p>
      <w:pPr>
        <w:autoSpaceDN w:val="0"/>
        <w:autoSpaceDE w:val="0"/>
        <w:widowControl/>
        <w:spacing w:line="28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of Thee, we worship Thee, we bow to Thee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of this universe, we seek refuge in Thee the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our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yet Thyself needing none, the ruler, the barque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>of this ocean of endless birth and death.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20-5-1930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</w:t>
      </w:r>
    </w:p>
    <w:p>
      <w:pPr>
        <w:autoSpaceDN w:val="0"/>
        <w:autoSpaceDE w:val="0"/>
        <w:widowControl/>
        <w:spacing w:line="354" w:lineRule="exact" w:before="2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[Áfl¬ŒÊ ŸÒfl Áfl¬Œ— ‚¢¬ŒÊ ŸÒfl ‚¢¬Œ—]</w:t>
      </w:r>
    </w:p>
    <w:p>
      <w:pPr>
        <w:autoSpaceDN w:val="0"/>
        <w:autoSpaceDE w:val="0"/>
        <w:widowControl/>
        <w:spacing w:line="28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goes by the name of adversity is not such; nor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which goes by that name. To forget God is adversity; ever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Him is prosperity.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21-5-1930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autoSpaceDN w:val="0"/>
        <w:autoSpaceDE w:val="0"/>
        <w:widowControl/>
        <w:spacing w:line="354" w:lineRule="exact" w:before="284" w:after="0"/>
        <w:ind w:left="1570" w:right="0" w:firstLine="0"/>
        <w:jc w:val="left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[ÁflcáÊÈflÊ¸ ÁòÊ¬È⁄UÊãÃ∑§Ê èÊflÃÈ flÊ ’˝sÔÊ ‚È⁄Uãº˝Ê˘âÊflÊ]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be whosoever he may be whether Vishnu or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 or Indra, Sun or Moon, Lord Buddha or Mahavir, obeisance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ever only to him who is free from the poisonous effect of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anger, who is filled with compassion for all life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>purified by a perfectly virtuous life.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22-5-1930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</w:t>
      </w:r>
    </w:p>
    <w:p>
      <w:pPr>
        <w:autoSpaceDN w:val="0"/>
        <w:autoSpaceDE w:val="0"/>
        <w:widowControl/>
        <w:spacing w:line="354" w:lineRule="exact" w:before="224" w:after="0"/>
        <w:ind w:left="0" w:right="1356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[Á„U⁄Uá◊ÿŸ ¬ÊòÊáÊ ‚àÿSÿÊÁ¬Á„UÃ¢ ◊Èπ◊˜Ô]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truth is overlaid with a golden lid, O God, remove it </w:t>
      </w:r>
      <w:r>
        <w:rPr>
          <w:rFonts w:ascii="Times" w:hAnsi="Times" w:eastAsia="Times"/>
          <w:b w:val="0"/>
          <w:i w:val="0"/>
          <w:color w:val="000000"/>
          <w:sz w:val="22"/>
        </w:rPr>
        <w:t>so that I may see the true light.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23-5-1930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[•ÇŸ Ÿÿ ‚È¬âÊÊ ⁄Êÿ •S◊ÊŸ˜Ô]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the Knower of all the ways, lead us along the right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enable us to reach the goal; wrestle with our dark sins; we </w:t>
      </w:r>
      <w:r>
        <w:rPr>
          <w:rFonts w:ascii="Times" w:hAnsi="Times" w:eastAsia="Times"/>
          <w:b w:val="0"/>
          <w:i w:val="0"/>
          <w:color w:val="000000"/>
          <w:sz w:val="22"/>
        </w:rPr>
        <w:t>make obeisance to Thee again and again.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24-5-1930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[üÊÿ≥ø ¬˝ÿ≥ø ◊ŸÈcÿ◊Ã—]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that which is good and that which is pleasing face man.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man will discriminate and will certainly prefer the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whereas the foolish one will prefer the pleasing thinking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profitable.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25-5-1930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[‚fl¢¸ flŒÊ ÿà¬Œ¢ •Ê◊ŸÁãÃ]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tell thee in one word that state which all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establish, to which all the austerities are dedicated and desiring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26-5-1930</w:t>
      </w:r>
    </w:p>
    <w:p>
      <w:pPr>
        <w:autoSpaceDN w:val="0"/>
        <w:autoSpaceDE w:val="0"/>
        <w:widowControl/>
        <w:spacing w:line="220" w:lineRule="exact" w:before="41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Ishopanishad,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Ishopanishad,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Kathopanishad, I. ii.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Note by Gandhiji: “4, page 24, 6th 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 ÃòÊ ‚ÍÿÊ¸ èÊÊÁÃ Ÿ øãº˝ÃÊ⁄U∑§◊˜Ô]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 does not carry its light there, nor the moon,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stars, not even lightning can penetrate there, how then can this fire?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derive their light from It and all this (universe) is 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splendour.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27-5-1930</w:t>
      </w:r>
    </w:p>
    <w:p>
      <w:pPr>
        <w:autoSpaceDN w:val="0"/>
        <w:autoSpaceDE w:val="0"/>
        <w:widowControl/>
        <w:spacing w:line="294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autoSpaceDN w:val="0"/>
        <w:autoSpaceDE w:val="0"/>
        <w:widowControl/>
        <w:spacing w:line="354" w:lineRule="exact" w:before="3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[Ã¬—üÊf ÿ sÔÈ¬fl‚ãàÿ⁄Uáÿ]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knowing ones who with austerities and faith live the forest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peace begging for their food becoming sinless enter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sunny gate that abode where dwells that well-known immortal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changeless Being.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28-5-1930</w:t>
      </w:r>
    </w:p>
    <w:p>
      <w:pPr>
        <w:autoSpaceDN w:val="0"/>
        <w:autoSpaceDE w:val="0"/>
        <w:widowControl/>
        <w:spacing w:line="294" w:lineRule="exact" w:before="128" w:after="0"/>
        <w:ind w:left="0" w:right="2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24</w:t>
      </w:r>
    </w:p>
    <w:p>
      <w:pPr>
        <w:autoSpaceDN w:val="0"/>
        <w:autoSpaceDE w:val="0"/>
        <w:widowControl/>
        <w:spacing w:line="354" w:lineRule="exact" w:before="3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[•Êà◊ÊŸ¢ ⁄UÁâÊŸ¢ ÁflÁf ‡Ê⁄UË⁄¢U ⁄UâÊ◊fl ÃÈ]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soul as the warrior, body as his chariot, reason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charioteer, mind as the reins; they call senses horses, sense-objects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meadows; wise men have said that the soul acts through the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70" w:lineRule="exact" w:before="18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29-5-1930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Kathopanishadm II. ii. 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Note by Gandhiji: “This should have been later.  It is the translation of verse </w:t>
      </w:r>
      <w:r>
        <w:rPr>
          <w:rFonts w:ascii="Times" w:hAnsi="Times" w:eastAsia="Times"/>
          <w:b w:val="0"/>
          <w:i w:val="0"/>
          <w:color w:val="000000"/>
          <w:sz w:val="18"/>
        </w:rPr>
        <w:t>14, p. 28, 6th edition.”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 ii.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Note by Gandhiji: “Verse 15, p. 28, 6th 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Kathopanishad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 iii. 3-4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Note by Gandhiji: “5-6, p. 24”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69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autoSpaceDN w:val="0"/>
        <w:autoSpaceDE w:val="0"/>
        <w:widowControl/>
        <w:spacing w:line="414" w:lineRule="exact" w:before="64" w:after="0"/>
        <w:ind w:left="0" w:right="143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[ÁflôÊÊŸ‚Ê⁄UÁâÊÿ¸SÃÈ ◊Ÿ—¬˝ª˝„UflÊãŸ⁄U—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whose reason is like an experienced charioteer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under control like the reins crosses over safely and safely </w:t>
      </w:r>
      <w:r>
        <w:rPr>
          <w:rFonts w:ascii="Times" w:hAnsi="Times" w:eastAsia="Times"/>
          <w:b w:val="0"/>
          <w:i w:val="0"/>
          <w:color w:val="000000"/>
          <w:sz w:val="22"/>
        </w:rPr>
        <w:t>comes to the journey’s end, the excellent abode of Vishnu.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30-5-1930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26</w:t>
      </w:r>
    </w:p>
    <w:p>
      <w:pPr>
        <w:autoSpaceDN w:val="0"/>
        <w:autoSpaceDE w:val="0"/>
        <w:widowControl/>
        <w:spacing w:line="354" w:lineRule="exact" w:before="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[©UÁûÊc∆UÃ ¡Êª˝Ã ¬˝Êåÿ fl⁄UÊÁãŸ’ÊäÊÃ]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Awake, arise, and learn wisdom from the wise. The sages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traverse this way (through life) is as difficult as it is to walk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>edge of a razor.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31-5-1930</w:t>
      </w:r>
    </w:p>
    <w:p>
      <w:pPr>
        <w:autoSpaceDN w:val="0"/>
        <w:autoSpaceDE w:val="0"/>
        <w:widowControl/>
        <w:spacing w:line="294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autoSpaceDN w:val="0"/>
        <w:autoSpaceDE w:val="0"/>
        <w:widowControl/>
        <w:spacing w:line="41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[•ÁÇŸÿ¸âÊÒ∑§Ê èÊÈflŸ¢ ¬˝Áflc≈UÊ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fire though always the same assumes different forms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 through different media, so does the indwelling spritt,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always the same, appear different passing through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media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1-5-1930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28</w:t>
      </w:r>
    </w:p>
    <w:p>
      <w:pPr>
        <w:autoSpaceDN w:val="0"/>
        <w:autoSpaceDE w:val="0"/>
        <w:widowControl/>
        <w:spacing w:line="41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[flÊÿÈÿ¸âÊÒ∑§Ê èÊÈflŸ¢ ¬˝Áflc≈UÊ 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air though always the same assumes different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passes through different media so does the indwelling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essentially always the same, appear different passing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media.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2-6-1930</w:t>
      </w:r>
    </w:p>
    <w:p>
      <w:pPr>
        <w:autoSpaceDN w:val="0"/>
        <w:autoSpaceDE w:val="0"/>
        <w:widowControl/>
        <w:spacing w:line="220" w:lineRule="exact" w:before="53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Kathopanishad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 iii.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Kathopanishad, II. ii. 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9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autoSpaceDN w:val="0"/>
        <w:autoSpaceDE w:val="0"/>
        <w:widowControl/>
        <w:spacing w:line="41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[‚ÍÿÊ¸ ÿâÊÊ ‚fl¸‹Ê∑§Sÿ øˇÊÈ⁄U˜</w:t>
      </w:r>
      <w:r>
        <w:rPr>
          <w:rFonts w:ascii="Times" w:hAnsi="Times" w:eastAsia="Times"/>
          <w:b w:val="0"/>
          <w:i w:val="0"/>
          <w:color w:val="000000"/>
          <w:sz w:val="2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as the sun which gives light to all the eyes remains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external defects of these eyes so is the oversoul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in all that lives not affected by the, external woes of </w:t>
      </w:r>
      <w:r>
        <w:rPr>
          <w:rFonts w:ascii="Times" w:hAnsi="Times" w:eastAsia="Times"/>
          <w:b w:val="0"/>
          <w:i w:val="0"/>
          <w:color w:val="000000"/>
          <w:sz w:val="22"/>
        </w:rPr>
        <w:t>mankind.</w:t>
      </w:r>
    </w:p>
    <w:p>
      <w:pPr>
        <w:autoSpaceDN w:val="0"/>
        <w:autoSpaceDE w:val="0"/>
        <w:widowControl/>
        <w:spacing w:line="27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3-6-1930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30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[∞∑§Ê fl‡ÊË ‚fl¸èÊÍÃÊãÃ⁄UÊà◊Ê]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wise men alone, not others, attain eternal happiness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dwelling in themselves that one all-controlling power which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pervades all life and though one appears as many.</w:t>
      </w:r>
    </w:p>
    <w:p>
      <w:pPr>
        <w:autoSpaceDN w:val="0"/>
        <w:autoSpaceDE w:val="0"/>
        <w:widowControl/>
        <w:spacing w:line="270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[ÁŸàÿÊ˘ÁŸàÿÊŸÊ¢ øÃŸ‡øÃŸÊŸÊ◊˜]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Chanakya" w:hAnsi="Chanakya" w:eastAsia="Chanakya"/>
          <w:b w:val="0"/>
          <w:i w:val="0"/>
          <w:color w:val="000000"/>
          <w:sz w:val="18"/>
        </w:rPr>
        <w:t>Ô</w:t>
      </w:r>
    </w:p>
    <w:p>
      <w:pPr>
        <w:autoSpaceDN w:val="0"/>
        <w:autoSpaceDE w:val="0"/>
        <w:widowControl/>
        <w:spacing w:line="240" w:lineRule="exact" w:before="14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wise men alone, not others, attain eternal peace who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in themselves that God who is the permanent essence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impermanent, who is the life in all that lives and who though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fulfils the desires of many.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5-6-1930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32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[¬⁄UËˇÿÔ ‹Ê∑§ÊŸ˜Ô ∑§◊¸ÁøÃÊŸ˜]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Chanakya" w:hAnsi="Chanakya" w:eastAsia="Chanakya"/>
          <w:b w:val="0"/>
          <w:i w:val="0"/>
          <w:color w:val="000000"/>
          <w:sz w:val="18"/>
        </w:rPr>
        <w:t>Ô</w:t>
      </w:r>
    </w:p>
    <w:p>
      <w:pPr>
        <w:autoSpaceDN w:val="0"/>
        <w:autoSpaceDE w:val="0"/>
        <w:widowControl/>
        <w:spacing w:line="240" w:lineRule="exact" w:before="1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realized (the impermanence of) the status to be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works, a Brahmin should cultivate detachment. Stability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activity. To know that he should reverently approach a </w:t>
      </w:r>
      <w:r>
        <w:rPr>
          <w:rFonts w:ascii="Times" w:hAnsi="Times" w:eastAsia="Times"/>
          <w:b w:val="0"/>
          <w:i w:val="0"/>
          <w:color w:val="000000"/>
          <w:sz w:val="22"/>
        </w:rPr>
        <w:t>teacher who knows the Vedas and is intent on God.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6-6-1930</w:t>
      </w:r>
    </w:p>
    <w:p>
      <w:pPr>
        <w:autoSpaceDN w:val="0"/>
        <w:autoSpaceDE w:val="0"/>
        <w:widowControl/>
        <w:spacing w:line="240" w:lineRule="exact" w:before="4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Kathopanishad, II. ii. 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“who”.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Kathopanishad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II. ii. 13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by Gandhiji: “For 14 &amp; 15 verses </w:t>
      </w:r>
      <w:r>
        <w:rPr>
          <w:rFonts w:ascii="Times" w:hAnsi="Times" w:eastAsia="Times"/>
          <w:b w:val="0"/>
          <w:i/>
          <w:color w:val="000000"/>
          <w:sz w:val="18"/>
        </w:rPr>
        <w:t>see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 8.”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I. ii. 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[ÃS◊Ò ‚ ÁflmÊŸ˜Ô ©U¬‚ãŸÊÿ ‚êÿ∑§˜Ô]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Chanakya" w:hAnsi="Chanakya" w:eastAsia="Chanakya"/>
          <w:b w:val="0"/>
          <w:i w:val="0"/>
          <w:color w:val="000000"/>
          <w:sz w:val="18"/>
        </w:rPr>
        <w:t>Ô</w:t>
      </w:r>
    </w:p>
    <w:p>
      <w:pPr>
        <w:autoSpaceDN w:val="0"/>
        <w:autoSpaceDE w:val="0"/>
        <w:widowControl/>
        <w:spacing w:line="260" w:lineRule="exact" w:before="142" w:after="5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thus come with due reverence, calm of mind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control, the wise teacher imparts divine knowledge whereby one </w:t>
      </w:r>
      <w:r>
        <w:rPr>
          <w:rFonts w:ascii="Times" w:hAnsi="Times" w:eastAsia="Times"/>
          <w:b w:val="0"/>
          <w:i w:val="0"/>
          <w:color w:val="000000"/>
          <w:sz w:val="22"/>
        </w:rPr>
        <w:t>really knows that permanent Being who is truth incarnate.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7-6-1930</w:t>
            </w:r>
          </w:p>
        </w:tc>
      </w:tr>
    </w:tbl>
    <w:p>
      <w:pPr>
        <w:autoSpaceDN w:val="0"/>
        <w:autoSpaceDE w:val="0"/>
        <w:widowControl/>
        <w:spacing w:line="354" w:lineRule="exact" w:before="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Ô [¬˝áÊflÊ äÊŸÈ— ‡Ê⁄UÊsÔÊà◊Ê ’˝sÃÀ‹ˇÿ◊ÈëÿÃ]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Chanakya" w:hAnsi="Chanakya" w:eastAsia="Chanakya"/>
          <w:b w:val="0"/>
          <w:i w:val="0"/>
          <w:color w:val="000000"/>
          <w:sz w:val="18"/>
        </w:rPr>
        <w:t>Ô</w:t>
      </w:r>
    </w:p>
    <w:p>
      <w:pPr>
        <w:autoSpaceDN w:val="0"/>
        <w:autoSpaceDE w:val="0"/>
        <w:widowControl/>
        <w:spacing w:line="26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Pranav (Om) is the bow, the spirit is the arrow and Brahm[an]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target; therefore one must shoot unerringly so that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one with Brahm[an] like the arrow (with the target).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8-6-1930</w:t>
      </w:r>
    </w:p>
    <w:p>
      <w:pPr>
        <w:autoSpaceDN w:val="0"/>
        <w:autoSpaceDE w:val="0"/>
        <w:widowControl/>
        <w:spacing w:line="294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autoSpaceDN w:val="0"/>
        <w:autoSpaceDE w:val="0"/>
        <w:widowControl/>
        <w:spacing w:line="354" w:lineRule="exact" w:before="304" w:after="108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[ÁèÊlÃ qŒÿª˝ÁãâÊ Á¿ÔlãÃ ‚fl¸‚¢‡ÊÿÊ—ÔUÔ]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pgSz w:w="9360" w:h="12960"/>
          <w:pgMar w:top="654" w:right="1404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realizes Godhead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doubts vanish and works do not bind.</w:t>
      </w:r>
    </w:p>
    <w:p>
      <w:pPr>
        <w:autoSpaceDN w:val="0"/>
        <w:autoSpaceDE w:val="0"/>
        <w:widowControl/>
        <w:spacing w:line="294" w:lineRule="exact" w:before="506" w:after="0"/>
        <w:ind w:left="0" w:right="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36</w:t>
      </w:r>
    </w:p>
    <w:p>
      <w:pPr>
        <w:sectPr>
          <w:type w:val="continuous"/>
          <w:pgSz w:w="9360" w:h="12960"/>
          <w:pgMar w:top="654" w:right="1404" w:bottom="508" w:left="1440" w:header="720" w:footer="720" w:gutter="0"/>
          <w:cols w:num="2" w:equalWidth="0">
            <w:col w:w="3844" w:space="0"/>
            <w:col w:w="2672" w:space="0"/>
          </w:cols>
          <w:docGrid w:linePitch="360"/>
        </w:sectPr>
      </w:pPr>
    </w:p>
    <w:p>
      <w:pPr>
        <w:autoSpaceDN w:val="0"/>
        <w:autoSpaceDE w:val="0"/>
        <w:widowControl/>
        <w:spacing w:line="466" w:lineRule="exact" w:before="0" w:after="726"/>
        <w:ind w:left="1766" w:right="0" w:hanging="17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heart is rid of difficulties, </w:t>
      </w:r>
      <w:r>
        <w:rPr>
          <w:rFonts w:ascii="Times" w:hAnsi="Times" w:eastAsia="Times"/>
          <w:b w:val="0"/>
          <w:i/>
          <w:color w:val="000000"/>
          <w:sz w:val="22"/>
        </w:rPr>
        <w:t>9-6-1930</w:t>
      </w:r>
    </w:p>
    <w:p>
      <w:pPr>
        <w:sectPr>
          <w:type w:val="nextColumn"/>
          <w:pgSz w:w="9360" w:h="12960"/>
          <w:pgMar w:top="654" w:right="1404" w:bottom="508" w:left="1440" w:header="720" w:footer="720" w:gutter="0"/>
          <w:cols w:num="2" w:equalWidth="0">
            <w:col w:w="3844" w:space="0"/>
            <w:col w:w="2672" w:space="0"/>
          </w:cols>
          <w:docGrid w:linePitch="360"/>
        </w:sectPr>
      </w:pPr>
    </w:p>
    <w:p>
      <w:pPr>
        <w:autoSpaceDN w:val="0"/>
        <w:autoSpaceDE w:val="0"/>
        <w:widowControl/>
        <w:spacing w:line="354" w:lineRule="exact" w:before="0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[’˝rÊÔÒflŒ¢ •◊ÎÃ¢ ¬È⁄USÃÊÃ˜Ô]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1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eternal Brahm[an] is before and behind, is in the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left, is below and above, pervades everywhere, is the universe, is </w:t>
      </w:r>
      <w:r>
        <w:rPr>
          <w:rFonts w:ascii="Times" w:hAnsi="Times" w:eastAsia="Times"/>
          <w:b w:val="0"/>
          <w:i w:val="0"/>
          <w:color w:val="000000"/>
          <w:sz w:val="22"/>
        </w:rPr>
        <w:t>above all.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10-6-1930</w:t>
      </w:r>
    </w:p>
    <w:p>
      <w:pPr>
        <w:autoSpaceDN w:val="0"/>
        <w:autoSpaceDE w:val="0"/>
        <w:widowControl/>
        <w:spacing w:line="220" w:lineRule="exact" w:before="47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 ii.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‘‘his”.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II. ii. 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[‚àÿŸ ‹èÿSÃ¬‚Ê sÔcÊ •Êà◊Ê]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 comes always through truth,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(austerity),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knowledge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Seekers who have become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sins realize the immaculate refulgent spirit within themselves.</w:t>
      </w:r>
    </w:p>
    <w:p>
      <w:pPr>
        <w:autoSpaceDN w:val="0"/>
        <w:autoSpaceDE w:val="0"/>
        <w:widowControl/>
        <w:spacing w:line="270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38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[‚àÿ◊fl ¡ÿÃ ŸÊŸÎÃ◊˜Ô]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alone triumphs, never untruth. That way which the 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purpose is fulfilled traverse, which is the way of the gods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the great abode of truth opens (for us) through truth.</w:t>
      </w:r>
    </w:p>
    <w:p>
      <w:pPr>
        <w:autoSpaceDN w:val="0"/>
        <w:autoSpaceDE w:val="0"/>
        <w:widowControl/>
        <w:spacing w:line="270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[ŸÊÿ◊Êà◊Ê ¬˝fløŸŸ ‹èÿÊ]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spirit is not attainable by the Vedic study or by feats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or by attending discourses. It is attainable only by him who </w:t>
      </w:r>
      <w:r>
        <w:rPr>
          <w:rFonts w:ascii="Times" w:hAnsi="Times" w:eastAsia="Times"/>
          <w:b w:val="0"/>
          <w:i w:val="0"/>
          <w:color w:val="000000"/>
          <w:sz w:val="22"/>
        </w:rPr>
        <w:t>woos it. It reveals itself to such a one.</w:t>
      </w:r>
    </w:p>
    <w:p>
      <w:pPr>
        <w:autoSpaceDN w:val="0"/>
        <w:autoSpaceDE w:val="0"/>
        <w:widowControl/>
        <w:spacing w:line="270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40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[ŸÊÿ◊Êà◊Ê fl‹„UËŸŸ ‹èÿÊ]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realization is not possible for the weak or the indolent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resort to unmeaning austerities. But the soul of the wise </w:t>
      </w:r>
      <w:r>
        <w:rPr>
          <w:rFonts w:ascii="Times" w:hAnsi="Times" w:eastAsia="Times"/>
          <w:b w:val="0"/>
          <w:i w:val="0"/>
          <w:color w:val="000000"/>
          <w:sz w:val="22"/>
        </w:rPr>
        <w:t>man who remedies these defects enters the abode of Brahm[an].</w:t>
      </w:r>
    </w:p>
    <w:p>
      <w:pPr>
        <w:autoSpaceDN w:val="0"/>
        <w:autoSpaceDE w:val="0"/>
        <w:widowControl/>
        <w:spacing w:line="270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13-6-1930</w:t>
      </w:r>
    </w:p>
    <w:p>
      <w:pPr>
        <w:autoSpaceDN w:val="0"/>
        <w:autoSpaceDE w:val="0"/>
        <w:widowControl/>
        <w:spacing w:line="220" w:lineRule="exact" w:before="57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II. ii. II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lbid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66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[‚ê¬˝ÊåÿÒŸ¢ ´§cÊÿÊ ôÊÊŸÃÎåÃÊ—]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well understood the meaning of life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Vedant and science, whose hearts are purified through sannyasa,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the immortal, on death enter </w:t>
      </w:r>
      <w:r>
        <w:rPr>
          <w:rFonts w:ascii="Times" w:hAnsi="Times" w:eastAsia="Times"/>
          <w:b w:val="0"/>
          <w:i/>
          <w:color w:val="000000"/>
          <w:sz w:val="22"/>
        </w:rPr>
        <w:t>Brahmaloka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become free.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42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[flŒÊãÃÁflôÊÊŸ‚ÈÁŸÁ‡øÃÊâÊÊ¸—]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well understood the meaning of life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Vedant and science, whose hearts are purified through sannyasa,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the immortal, on death enter </w:t>
      </w:r>
      <w:r>
        <w:rPr>
          <w:rFonts w:ascii="Times" w:hAnsi="Times" w:eastAsia="Times"/>
          <w:b w:val="0"/>
          <w:i/>
          <w:color w:val="000000"/>
          <w:sz w:val="22"/>
        </w:rPr>
        <w:t>Brahmaloka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become free.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[ÿâÊÊ Ÿl— SÿãŒ◊ÊŸÊ— ‚◊Èº˝]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rivers rushing towards the sea leave their names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and merge in the sea, even so do wise men leave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>and forms and merge in the paramount divine Being.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44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[‚ ÿÊ „U flÒ ÃÃ˜Ô. ¬⁄U◊¢ ’˝sÔ flŒ, ’˝sÔÒfl èÊflÁÃ]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that great Brahm[an] I becomes It. In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ignorant of Brahm[an] is possible. He passes grief and sin. He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free from the bonds of the heart and becomes immortal.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17-6-1930</w:t>
      </w:r>
    </w:p>
    <w:p>
      <w:pPr>
        <w:autoSpaceDN w:val="0"/>
        <w:autoSpaceDE w:val="0"/>
        <w:widowControl/>
        <w:spacing w:line="220" w:lineRule="exact" w:before="59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Mundakopanishad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III. ii.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autoSpaceDN w:val="0"/>
        <w:autoSpaceDE w:val="0"/>
        <w:widowControl/>
        <w:spacing w:line="354" w:lineRule="exact" w:before="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[ÿÃÊ flÊøÊ ÁŸflÃ¸ãÃ •¬˝Êåÿ ◊ÊŸ‚Ê ‚„]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that Brahm[an] which not reaching both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 return, fears nothing. He does not burn thinking, ‘Why have </w:t>
      </w:r>
      <w:r>
        <w:rPr>
          <w:rFonts w:ascii="Times" w:hAnsi="Times" w:eastAsia="Times"/>
          <w:b w:val="0"/>
          <w:i w:val="0"/>
          <w:color w:val="000000"/>
          <w:sz w:val="22"/>
        </w:rPr>
        <w:t>I not done this good thing? Why have I committed that sin?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18-6-1930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46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[ÿÈflÊ SÿÊÃ˜Ô ‚ÊäÊÈ ÿÈflÊäÿÊÿ∑§— •ÊÁ‡Êc∆UÊ º˝Á…UcÉ∆UÊ ’Á‹c∆U—]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should have character, should be studious,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determination and strength. For him all this earth should be full </w:t>
      </w:r>
      <w:r>
        <w:rPr>
          <w:rFonts w:ascii="Times" w:hAnsi="Times" w:eastAsia="Times"/>
          <w:b w:val="0"/>
          <w:i w:val="0"/>
          <w:color w:val="000000"/>
          <w:sz w:val="22"/>
        </w:rPr>
        <w:t>of riches.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19-6-1930</w:t>
      </w:r>
    </w:p>
    <w:p>
      <w:pPr>
        <w:autoSpaceDN w:val="0"/>
        <w:autoSpaceDE w:val="0"/>
        <w:widowControl/>
        <w:spacing w:line="294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autoSpaceDN w:val="0"/>
        <w:autoSpaceDE w:val="0"/>
        <w:widowControl/>
        <w:spacing w:line="260" w:lineRule="exact" w:before="3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witness dances, he may not attend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and revel, he may not gossip, he should cultivate a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solitude, he may not resent incorrect conduct by the teacher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he may not engage in talks with women except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he should be gentle, calm, modest and determined,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shun idleness, anger, envy; he should fetch a pitcherful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the teacher both morning and evening and fetch wood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forest.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20-6-1930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48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[’‹¢ flÊfl ÁflôÊÊŸÊjÿÊ˘Á¬ „U]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is superior even to science, for one man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will shake one hundred learned men. When one has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he is ready to go to a teacher, he serves him, then he becomes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near him, he ponders over what he has heard; he becomes wise, </w:t>
      </w:r>
      <w:r>
        <w:rPr>
          <w:rFonts w:ascii="Times" w:hAnsi="Times" w:eastAsia="Times"/>
          <w:b w:val="0"/>
          <w:i w:val="0"/>
          <w:color w:val="000000"/>
          <w:sz w:val="22"/>
        </w:rPr>
        <w:t>he does his duty, he has experience. The earth keeps its place through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Taittiriyopanishad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II. 9.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Taittiriyopanishad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VIII. 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Chhandogyopanishad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VII. viii. 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68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force, the heavens retain their place through it, the mountains,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gods, mankind, the brute creation, birds, grass, plants, game, insects,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moths, ants, etc., all life are sustained by that force. Therefore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that force.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21-6-1930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[◊äÊÈflÊÃÊ ´§ÃÊÿÃ]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winds, the waters, the plant life, the evening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dawn, the dust of the earth, the heavenly vault which is like father, the </w:t>
      </w:r>
      <w:r>
        <w:rPr>
          <w:rFonts w:ascii="Times" w:hAnsi="Times" w:eastAsia="Times"/>
          <w:b w:val="0"/>
          <w:i w:val="0"/>
          <w:color w:val="000000"/>
          <w:sz w:val="22"/>
        </w:rPr>
        <w:t>trees, the sun and the cows be a blessing to us.</w:t>
      </w:r>
    </w:p>
    <w:p>
      <w:pPr>
        <w:autoSpaceDN w:val="0"/>
        <w:tabs>
          <w:tab w:pos="5490" w:val="left"/>
        </w:tabs>
        <w:autoSpaceDE w:val="0"/>
        <w:widowControl/>
        <w:spacing w:line="242" w:lineRule="exact" w:before="28" w:after="0"/>
        <w:ind w:left="31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22-6-1930 </w:t>
      </w:r>
      <w:r>
        <w:rPr>
          <w:rFonts w:ascii="Times" w:hAnsi="Times" w:eastAsia="Times"/>
          <w:b w:val="0"/>
          <w:i w:val="0"/>
          <w:color w:val="000000"/>
          <w:sz w:val="22"/>
        </w:rPr>
        <w:t>50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[¡ ¡ÊÃÈ ∑§Ê◊ÊÃ˜Ô Ÿ èÊÿÊÃ˜Ô Ÿ ‹ÊèÊÊÃ˜Ô]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abandon one’s faith for the satisfaction of a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from fear or ambition, not even for saving one’s life.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permanent, happiness and unhappiness are fleeting things.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is immortal, the result of its actions—the body—is evanescent.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23-6-1930</w:t>
      </w:r>
    </w:p>
    <w:p>
      <w:pPr>
        <w:autoSpaceDN w:val="0"/>
        <w:autoSpaceDE w:val="0"/>
        <w:widowControl/>
        <w:spacing w:line="294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autoSpaceDN w:val="0"/>
        <w:autoSpaceDE w:val="0"/>
        <w:widowControl/>
        <w:spacing w:line="354" w:lineRule="exact" w:before="1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[ÿŒfl ÁfllÿÊ ∑§⁄UÊÁÃ üÊfÿÊ¬Á⁄UcÊŒÊ ÃŒŒ flËÿ¸flûÊ⁄U èÊflÁÃ]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with knowledge and faith and in a prayerful spirit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most effective strength.</w:t>
      </w:r>
    </w:p>
    <w:p>
      <w:pPr>
        <w:autoSpaceDN w:val="0"/>
        <w:tabs>
          <w:tab w:pos="5490" w:val="left"/>
        </w:tabs>
        <w:autoSpaceDE w:val="0"/>
        <w:widowControl/>
        <w:spacing w:line="242" w:lineRule="exact" w:before="28" w:after="0"/>
        <w:ind w:left="31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24-6-1930 </w:t>
      </w:r>
      <w:r>
        <w:rPr>
          <w:rFonts w:ascii="Times" w:hAnsi="Times" w:eastAsia="Times"/>
          <w:b w:val="0"/>
          <w:i w:val="0"/>
          <w:color w:val="000000"/>
          <w:sz w:val="22"/>
        </w:rPr>
        <w:t>52</w:t>
      </w:r>
    </w:p>
    <w:p>
      <w:pPr>
        <w:autoSpaceDN w:val="0"/>
        <w:autoSpaceDE w:val="0"/>
        <w:widowControl/>
        <w:spacing w:line="354" w:lineRule="exact" w:before="144" w:after="0"/>
        <w:ind w:left="1622" w:right="0" w:firstLine="0"/>
        <w:jc w:val="left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[ÿ¢ ’˝sÔÊL§º˝◊L§Ã— SÃÈãflÁãÃ ÁŒ√ÿÒ— SÃflÒ —]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bow to that God whom Brahma, Varuna, Indra and the Maruts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 with divine hymns, of whom the Vedic singers sing in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>angas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padas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kramas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Upanishads,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yogis see in their meditations with minds fixed on Him and whose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devas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asuras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see.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25-6-1930</w:t>
      </w:r>
    </w:p>
    <w:p>
      <w:pPr>
        <w:autoSpaceDN w:val="0"/>
        <w:autoSpaceDE w:val="0"/>
        <w:widowControl/>
        <w:spacing w:line="220" w:lineRule="exact" w:before="49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Brihadaranyakopanishad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VI. iii.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Chhandogyopanishad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I. i. 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KUMAR MANDIR PRAYER</w:t>
      </w:r>
    </w:p>
    <w:p>
      <w:pPr>
        <w:autoSpaceDN w:val="0"/>
        <w:autoSpaceDE w:val="0"/>
        <w:widowControl/>
        <w:spacing w:line="354" w:lineRule="exact" w:before="10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 ˙ ‚„U ŸÊflflÃÈ – ‚„U ŸÊÒ èÊÈŸÄÃÈ]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Om! may God protect us, may He support us, may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progress, may our studies be fruitful, may we never harbour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against one another. Om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54</w:t>
      </w:r>
    </w:p>
    <w:p>
      <w:pPr>
        <w:autoSpaceDN w:val="0"/>
        <w:autoSpaceDE w:val="0"/>
        <w:widowControl/>
        <w:spacing w:line="354" w:lineRule="exact" w:before="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[˙ •‚ÃÊ ◊Ê ‚ŒU˜Ôª◊ÿ – ‚◊‚Ê ◊Ê ÖÿÊÁÃª¸◊ÿ–]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Om! From untruth lead me unto truth, from darkness lead me </w:t>
      </w:r>
      <w:r>
        <w:rPr>
          <w:rFonts w:ascii="Times" w:hAnsi="Times" w:eastAsia="Times"/>
          <w:b w:val="0"/>
          <w:i w:val="0"/>
          <w:color w:val="000000"/>
          <w:sz w:val="22"/>
        </w:rPr>
        <w:t>unto light, from death lead me unto life everlasting.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54" w:lineRule="exact" w:before="20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[ÿÊ˘ãÃ— ¬˝Áfl‡ÿ ◊◊ flÊøÁ◊◊Ê¢ ¬˝‚ÈåÃÊ◊˜Ô 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bow to thee, O God, who being almighty and having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heart, gives by His power life to the silent tongue, the hands, feet, </w:t>
      </w:r>
      <w:r>
        <w:rPr>
          <w:rFonts w:ascii="Times" w:hAnsi="Times" w:eastAsia="Times"/>
          <w:b w:val="0"/>
          <w:i w:val="0"/>
          <w:color w:val="000000"/>
          <w:sz w:val="22"/>
        </w:rPr>
        <w:t>ears, skin and other members of the body.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28-6-1930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56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WOMEN’S PRAYER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54" w:lineRule="exact" w:before="19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[ªÊÁflãŒ mÊÁ⁄U∑§ÊflÊÁ‚Ÿ˜Ô . . . ∑È§L§◊äÿ˘fl‚ËŒÃË◊˜Ô 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Govind, dweller of Dwarika, Krishna, Thou beloved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Gopis, O Keshav, dost Thou not know that the Kauravas have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surrounded me?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Lord, Thou Lord of Lakshmi, protector of Vraja, deliverer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affliction, O Janardana, save me [from] the ocean of misery in </w:t>
      </w:r>
      <w:r>
        <w:rPr>
          <w:rFonts w:ascii="Times" w:hAnsi="Times" w:eastAsia="Times"/>
          <w:b w:val="0"/>
          <w:i w:val="0"/>
          <w:color w:val="000000"/>
          <w:sz w:val="22"/>
        </w:rPr>
        <w:t>the shape of the Kauravas.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Krishna, Thou great Yogi, soul and protector of the universe,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Govind, deliver me lying hopeless in the midst of the Kauravas and </w:t>
      </w:r>
      <w:r>
        <w:rPr>
          <w:rFonts w:ascii="Times" w:hAnsi="Times" w:eastAsia="Times"/>
          <w:b w:val="0"/>
          <w:i w:val="0"/>
          <w:color w:val="000000"/>
          <w:sz w:val="22"/>
        </w:rPr>
        <w:t>seeking thy support.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29-6-1930</w:t>
      </w:r>
    </w:p>
    <w:p>
      <w:pPr>
        <w:autoSpaceDN w:val="0"/>
        <w:autoSpaceDE w:val="0"/>
        <w:widowControl/>
        <w:spacing w:line="220" w:lineRule="exact" w:before="47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Taittiriyopanishad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 (</w:t>
      </w:r>
      <w:r>
        <w:rPr>
          <w:rFonts w:ascii="Times" w:hAnsi="Times" w:eastAsia="Times"/>
          <w:b w:val="0"/>
          <w:i/>
          <w:color w:val="000000"/>
          <w:sz w:val="18"/>
        </w:rPr>
        <w:t>Shantipath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Brihadaranyakopanishad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III. 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9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autoSpaceDN w:val="0"/>
        <w:tabs>
          <w:tab w:pos="550" w:val="left"/>
          <w:tab w:pos="1656" w:val="left"/>
        </w:tabs>
        <w:autoSpaceDE w:val="0"/>
        <w:widowControl/>
        <w:spacing w:line="210" w:lineRule="exact" w:before="24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[œ◊¸ ø⁄UÃ ◊Ê˘äÊ◊¸◊˜Ô  v ‚àÿ¢ flŒÃ ŸÊŸÎÃ◊˜Ô 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righteously, never unrighteously; speak truth, never untruth; </w:t>
      </w:r>
      <w:r>
        <w:rPr>
          <w:rFonts w:ascii="Times" w:hAnsi="Times" w:eastAsia="Times"/>
          <w:b w:val="0"/>
          <w:i w:val="0"/>
          <w:color w:val="000000"/>
          <w:sz w:val="22"/>
        </w:rPr>
        <w:t>look far ahead, never shortsightedly; look above; never below.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30-6-1930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58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10" w:lineRule="exact" w:before="24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[•Á„¢U‚Ê‚àÿ◊SÃÿ¢ ‡ÊÊÒøÁ◊Áãº˝ÿÁŸª˝„U—]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truth, non-stealing, purity and self-control, these, said </w:t>
      </w:r>
      <w:r>
        <w:rPr>
          <w:rFonts w:ascii="Times" w:hAnsi="Times" w:eastAsia="Times"/>
          <w:b w:val="0"/>
          <w:i w:val="0"/>
          <w:color w:val="000000"/>
          <w:sz w:val="22"/>
        </w:rPr>
        <w:t>Manu, are the common duty of all the four divisions.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1-7-1930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54" w:lineRule="exact" w:before="20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[•Á„¢U‚Ê ‚àÿ◊SÃÿ¢ •∑§Ê◊∑§Êœ‹ÊèÊÃÊ]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truth, non-stealing, freedom from passion,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greed, wishing the well-being and good of all that lives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>common to all the divisions.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2-7-1930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60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54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[ÁflmÊÁj— ‚ÁflÃ— ‚ÁjÁ¸Ÿàÿ◊mcÊ⁄UÁªÁèÊ—]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to be religion which the wise,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are free from likes and dislikes follow and which is I felt in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heart.</w:t>
      </w:r>
    </w:p>
    <w:p>
      <w:pPr>
        <w:autoSpaceDN w:val="0"/>
        <w:autoSpaceDE w:val="0"/>
        <w:widowControl/>
        <w:spacing w:line="294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3-7-1930</w:t>
      </w:r>
    </w:p>
    <w:p>
      <w:pPr>
        <w:autoSpaceDN w:val="0"/>
        <w:autoSpaceDE w:val="0"/>
        <w:widowControl/>
        <w:spacing w:line="294" w:lineRule="exact" w:before="6" w:after="0"/>
        <w:ind w:left="0" w:right="2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54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[üÊÍÿÃÊ¢ äÊ◊¸‚fl¸¸Sfl . . . ¬Ê¬Êÿ ¬⁄U¬Ë«UŸ◊˜Ô 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essence of religion and assimilate it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heart: one should never do to others which one would not wish done </w:t>
      </w:r>
      <w:r>
        <w:rPr>
          <w:rFonts w:ascii="Times" w:hAnsi="Times" w:eastAsia="Times"/>
          <w:b w:val="0"/>
          <w:i w:val="0"/>
          <w:color w:val="000000"/>
          <w:sz w:val="22"/>
        </w:rPr>
        <w:t>to oneself.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has been said in countless books I shall say in half a </w:t>
      </w:r>
      <w:r>
        <w:rPr>
          <w:rFonts w:ascii="Times" w:hAnsi="Times" w:eastAsia="Times"/>
          <w:b w:val="0"/>
          <w:i w:val="0"/>
          <w:color w:val="000000"/>
          <w:sz w:val="22"/>
        </w:rPr>
        <w:t>verse: service of others is virtue, injury to others is sin.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4-7-1930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62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[•ÊÁŒàÿøãº˝ÊflÁŸ‹Ê˘Ÿ‹‡ø]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sun, the moon, the wind, the fire, the sky, the earth,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waters, the heart, the god of judgment, the day, the night, the evening,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and dharma itself are witnesses to man’s actions, i.e., he </w:t>
      </w:r>
      <w:r>
        <w:rPr>
          <w:rFonts w:ascii="Times" w:hAnsi="Times" w:eastAsia="Times"/>
          <w:b w:val="0"/>
          <w:i w:val="0"/>
          <w:color w:val="000000"/>
          <w:sz w:val="22"/>
        </w:rPr>
        <w:t>can conceal nothing.</w:t>
      </w:r>
    </w:p>
    <w:p>
      <w:pPr>
        <w:autoSpaceDN w:val="0"/>
        <w:autoSpaceDE w:val="0"/>
        <w:widowControl/>
        <w:spacing w:line="270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5-7-1930</w:t>
      </w:r>
    </w:p>
    <w:p>
      <w:pPr>
        <w:autoSpaceDN w:val="0"/>
        <w:autoSpaceDE w:val="0"/>
        <w:widowControl/>
        <w:spacing w:line="294" w:lineRule="exact" w:before="8" w:after="0"/>
        <w:ind w:left="0" w:right="2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“DWADASHAPANJARIKA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-STOTRA”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54" w:lineRule="exact" w:before="26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[◊Í…U ¡„UËÁ„U œŸÊª◊ÃÎcáÊÊ◊˜Ô]</w:t>
      </w:r>
    </w:p>
    <w:p>
      <w:pPr>
        <w:autoSpaceDN w:val="0"/>
        <w:autoSpaceDE w:val="0"/>
        <w:widowControl/>
        <w:spacing w:line="240" w:lineRule="exact" w:before="122" w:after="5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foolish one, give up the desire for amassing wealth, make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pure and free from desire, .satisfy thy mind with what thou </w:t>
      </w:r>
      <w:r>
        <w:rPr>
          <w:rFonts w:ascii="Times" w:hAnsi="Times" w:eastAsia="Times"/>
          <w:b w:val="0"/>
          <w:i w:val="0"/>
          <w:color w:val="000000"/>
          <w:sz w:val="22"/>
        </w:rPr>
        <w:t>may’st obtain through thy own labour.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253"/>
        <w:gridCol w:w="3253"/>
      </w:tblGrid>
      <w:tr>
        <w:trPr>
          <w:trHeight w:hRule="exact" w:val="66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6-7-1930</w:t>
            </w:r>
          </w:p>
        </w:tc>
      </w:tr>
    </w:tbl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[•âÊ¸◊ŸâÊ¸ èÊflÿ ÁŸàÿ◊˜Ô]</w:t>
      </w:r>
    </w:p>
    <w:p>
      <w:pPr>
        <w:autoSpaceDN w:val="0"/>
        <w:autoSpaceDE w:val="0"/>
        <w:widowControl/>
        <w:spacing w:line="260" w:lineRule="exact" w:before="122" w:after="4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believe that wealth is illth. It is simple truth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happiness coming from its possession. It is known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rich people fear even their own children.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253"/>
        <w:gridCol w:w="3253"/>
      </w:tblGrid>
      <w:tr>
        <w:trPr>
          <w:trHeight w:hRule="exact" w:val="672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65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7-7-1930</w:t>
            </w:r>
          </w:p>
        </w:tc>
      </w:tr>
    </w:tbl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[∑§Ê◊¢ ¢R ÊäÊ¢ ‹ÊèÊ¢ ◊Ê„U◊˜Ô]</w:t>
      </w:r>
    </w:p>
    <w:p>
      <w:pPr>
        <w:autoSpaceDN w:val="0"/>
        <w:autoSpaceDE w:val="0"/>
        <w:widowControl/>
        <w:spacing w:line="240" w:lineRule="exact" w:before="122" w:after="54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Shun desire, anger, greed, possession and ask thyself ‘who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I’. Those foolish ones who don’t strive for self-realization go to </w:t>
      </w:r>
      <w:r>
        <w:rPr>
          <w:rFonts w:ascii="Times" w:hAnsi="Times" w:eastAsia="Times"/>
          <w:b w:val="0"/>
          <w:i w:val="0"/>
          <w:color w:val="000000"/>
          <w:sz w:val="22"/>
        </w:rPr>
        <w:t>perdition.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253"/>
        <w:gridCol w:w="3253"/>
      </w:tblGrid>
      <w:tr>
        <w:trPr>
          <w:trHeight w:hRule="exact" w:val="66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1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8-7-1930</w:t>
            </w:r>
          </w:p>
        </w:tc>
      </w:tr>
    </w:tbl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[àflÁÿ ◊Áÿ øÊãÿòÊÒ∑§Ê ÁflcáÊÈ—]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thee, me and others there is but one God who suffers us all;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angered for nothing. See thyself in all and everywhere,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thy ignorance in the shape of differentiation.</w:t>
      </w:r>
    </w:p>
    <w:p>
      <w:pPr>
        <w:autoSpaceDN w:val="0"/>
        <w:autoSpaceDE w:val="0"/>
        <w:widowControl/>
        <w:spacing w:line="270" w:lineRule="exact" w:before="10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9-7-1930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autoSpaceDN w:val="0"/>
        <w:tabs>
          <w:tab w:pos="2050" w:val="left"/>
        </w:tabs>
        <w:autoSpaceDE w:val="0"/>
        <w:widowControl/>
        <w:spacing w:line="242" w:lineRule="exact" w:before="13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[ŸÁ‹ŸËŒ‹ªÃ‚Á‹‹¢ Ã⁄U‹◊˜Ô]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Like the precarious drops on a lotus leaf this life is fleeting.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this world to be full of disease, egotism and affliction.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68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FROM “PANDAVAGITA”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36" w:lineRule="exact" w:before="20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[¬˝tÔU⁄ÊŒŸÊ⁄UŒ⁄UÊ‡Ê⁄U¬Èá«U⁄UË∑§]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ANDAV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think reverently of the holy ones: Prahlad, Narad,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Parashar Pundarika, Vyasa, Ambarisha, Shuka, Shaunaka, Bhima,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Dalbhya, Rukmangada, Arjuna, Vasishtha, Bibhishana and other great </w:t>
      </w:r>
      <w:r>
        <w:rPr>
          <w:rFonts w:ascii="Times" w:hAnsi="Times" w:eastAsia="Times"/>
          <w:b w:val="0"/>
          <w:i w:val="0"/>
          <w:color w:val="000000"/>
          <w:sz w:val="22"/>
        </w:rPr>
        <w:t>saints.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11-7-1930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52" w:lineRule="exact" w:before="126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[Sfl∑§◊¸»§‹ÁŸÁŒ¸c≈UÊ¢ ÿÊ¢ ÿÊ¢ ÿÊÁŸ¢ ’˝¡Êèÿ„U◊˜Ô]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KUNTI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 Krishna, no matter in what species I am born due o </w:t>
      </w:r>
      <w:r>
        <w:rPr>
          <w:rFonts w:ascii="Times" w:hAnsi="Times" w:eastAsia="Times"/>
          <w:b w:val="0"/>
          <w:i w:val="0"/>
          <w:color w:val="000000"/>
          <w:sz w:val="22"/>
        </w:rPr>
        <w:t>my actions, may my devotion to you grow in strength.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12-7-1930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70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54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[ÿ ÿ „UÃÊ‡øòÊäÊ⁄UáÊ ⁄UÊ¡Ÿ˜Ô]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DRONA: O King, those who were killed by the Wielder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Discus, the Lord of the three worlds, Janardana, have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abode of Vishnu. For even the wrath of God is like his boon.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autoSpaceDN w:val="0"/>
        <w:autoSpaceDE w:val="0"/>
        <w:widowControl/>
        <w:spacing w:line="232" w:lineRule="exact" w:before="226" w:after="0"/>
        <w:ind w:left="10" w:right="0" w:firstLine="1980"/>
        <w:jc w:val="left"/>
      </w:pP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 àfl◊fl ◊ÊÃÊ ø Á¬ÃÊ àfl◊fl]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GANDHARI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 Thou God of gods, Thou alone art my all, mother, </w:t>
      </w:r>
      <w:r>
        <w:rPr>
          <w:rFonts w:ascii="Times" w:hAnsi="Times" w:eastAsia="Times"/>
          <w:b w:val="0"/>
          <w:i w:val="0"/>
          <w:color w:val="000000"/>
          <w:sz w:val="22"/>
        </w:rPr>
        <w:t>father, brother, friend, knowledge, wealth.</w:t>
      </w:r>
    </w:p>
    <w:p>
      <w:pPr>
        <w:autoSpaceDN w:val="0"/>
        <w:tabs>
          <w:tab w:pos="5490" w:val="left"/>
        </w:tabs>
        <w:autoSpaceDE w:val="0"/>
        <w:widowControl/>
        <w:spacing w:line="262" w:lineRule="exact" w:before="8" w:after="0"/>
        <w:ind w:left="31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14-7-1930 </w:t>
      </w:r>
      <w:r>
        <w:rPr>
          <w:rFonts w:ascii="Times" w:hAnsi="Times" w:eastAsia="Times"/>
          <w:b w:val="0"/>
          <w:i w:val="0"/>
          <w:color w:val="000000"/>
          <w:sz w:val="22"/>
        </w:rPr>
        <w:t>72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42" w:lineRule="exact" w:before="136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[Ÿ◊Ê ’˝sÔáÿŒflÊÿ . . . ∑§‡Êfl¢ ¬˝ÁÃªë«¿UÁÃ]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VIRATA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Ten thousand ten obeisances to the great God Krishna, </w:t>
      </w:r>
      <w:r>
        <w:rPr>
          <w:rFonts w:ascii="Times" w:hAnsi="Times" w:eastAsia="Times"/>
          <w:b w:val="0"/>
          <w:i w:val="0"/>
          <w:color w:val="000000"/>
          <w:sz w:val="22"/>
        </w:rPr>
        <w:t>Govind the benefactor of the cow, the Brahmin, the whole universe.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PRAHLAD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 Lord ! O Changeless One ! may my devotion unto </w:t>
      </w:r>
      <w:r>
        <w:rPr>
          <w:rFonts w:ascii="Times" w:hAnsi="Times" w:eastAsia="Times"/>
          <w:b w:val="0"/>
          <w:i w:val="0"/>
          <w:color w:val="000000"/>
          <w:sz w:val="22"/>
        </w:rPr>
        <w:t>Thee remain for ever constant, no matter where among the thousands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species I may take birth. May my love for Thee be pure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intense as the love of the worldly man for his sensepursuits and </w:t>
      </w:r>
      <w:r>
        <w:rPr>
          <w:rFonts w:ascii="Times" w:hAnsi="Times" w:eastAsia="Times"/>
          <w:b w:val="0"/>
          <w:i w:val="0"/>
          <w:color w:val="000000"/>
          <w:sz w:val="22"/>
        </w:rPr>
        <w:t>may it never fade from my heart ever intent upon Thee.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BHARADWAJA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Good fortune and victory, never defeat, attend </w:t>
      </w:r>
      <w:r>
        <w:rPr>
          <w:rFonts w:ascii="Times" w:hAnsi="Times" w:eastAsia="Times"/>
          <w:b w:val="0"/>
          <w:i w:val="0"/>
          <w:color w:val="000000"/>
          <w:sz w:val="22"/>
        </w:rPr>
        <w:t>upon those whose hearts are ruled by lotus-like Janardana.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MARKANDEYA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moment or occasion when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Vasudeva means as much waste, loss, ignorance, folly, </w:t>
      </w:r>
      <w:r>
        <w:rPr>
          <w:rFonts w:ascii="Times" w:hAnsi="Times" w:eastAsia="Times"/>
          <w:b w:val="0"/>
          <w:i w:val="0"/>
          <w:color w:val="000000"/>
          <w:sz w:val="22"/>
        </w:rPr>
        <w:t>stupidity.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SHAUNAKA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Devotees of Vishnu needlessly worry over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clothing. Surely He who sustains the whole universe is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neglect His devotees.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SANATKUMAR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Even as the waters dropping from the heavens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received into the ocean, so is the worship of the different gods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unto Keshav.</w:t>
      </w:r>
    </w:p>
    <w:p>
      <w:pPr>
        <w:autoSpaceDN w:val="0"/>
        <w:autoSpaceDE w:val="0"/>
        <w:widowControl/>
        <w:spacing w:line="270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autoSpaceDN w:val="0"/>
        <w:autoSpaceDE w:val="0"/>
        <w:widowControl/>
        <w:spacing w:line="294" w:lineRule="exact" w:before="86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SELECTIONS FROM “MUKUNDAMALA”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36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[üÊËflÀ‹èÊÁÃ fl⁄UŒÁÃ ŒÿÊ¬⁄UÁÃ]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Mukunda, grant that I may always say: O Vallabh, O Giver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boons, O Fount of Mercy, O Lover of devotees, O Destroyerof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of birth and death, O Lord, O Thou with a serpentine bed, O </w:t>
      </w:r>
      <w:r>
        <w:rPr>
          <w:rFonts w:ascii="Times" w:hAnsi="Times" w:eastAsia="Times"/>
          <w:b w:val="0"/>
          <w:i w:val="0"/>
          <w:color w:val="000000"/>
          <w:sz w:val="22"/>
        </w:rPr>
        <w:t>Thou Refuge of the Universe.</w:t>
      </w:r>
    </w:p>
    <w:p>
      <w:pPr>
        <w:autoSpaceDN w:val="0"/>
        <w:autoSpaceDE w:val="0"/>
        <w:widowControl/>
        <w:spacing w:line="270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74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54" w:lineRule="exact" w:before="20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[◊È∑È§ãŒ ◊ÍÉŸÊ¸ . . . ◊⁄UáÊ˘Á¬ ÁøãÃÿÊÁ◊]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Mukunda! With head bowed down I ask of Thee only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Thy grace I may never from birth to birth lose sight of Thy lotus </w:t>
      </w:r>
      <w:r>
        <w:rPr>
          <w:rFonts w:ascii="Times" w:hAnsi="Times" w:eastAsia="Times"/>
          <w:b w:val="0"/>
          <w:i w:val="0"/>
          <w:color w:val="000000"/>
          <w:sz w:val="22"/>
        </w:rPr>
        <w:t>feet.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God! I have no relish for dharma, nor for wealth nor yet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enjoyments; let whatever is to happen happen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past actions; only this prayer I regard as of utmost importance: </w:t>
      </w:r>
      <w:r>
        <w:rPr>
          <w:rFonts w:ascii="Times" w:hAnsi="Times" w:eastAsia="Times"/>
          <w:b w:val="0"/>
          <w:i w:val="0"/>
          <w:color w:val="000000"/>
          <w:sz w:val="22"/>
        </w:rPr>
        <w:t>may my attachment to Thy lotus feet be unshakable.</w:t>
      </w:r>
    </w:p>
    <w:p>
      <w:pPr>
        <w:autoSpaceDN w:val="0"/>
        <w:autoSpaceDE w:val="0"/>
        <w:widowControl/>
        <w:spacing w:line="280" w:lineRule="exact" w:before="40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Thou Destroyer of hell! I do not care where my lot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cast, whether in heaven or on earth or in hell; only grant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ever think of Thy feet more beautiful than the lotus during the rains.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76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[èÊfl¡‹ÁœªÃÊŸÊ¢ mÀmflÊÃÊ„UÃÊŸÊ◊˜Ô]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 becomes like a ship protecting men sailing on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 and death, tossed to and fro as by the wind, by the pairs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opposites such as happiness and misery, borne down by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guarding sons, daughters, wives and the like and sinking in the storms </w:t>
      </w:r>
      <w:r>
        <w:rPr>
          <w:rFonts w:ascii="Times" w:hAnsi="Times" w:eastAsia="Times"/>
          <w:b w:val="0"/>
          <w:i w:val="0"/>
          <w:color w:val="000000"/>
          <w:sz w:val="22"/>
        </w:rPr>
        <w:t>of violent passions.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autoSpaceDN w:val="0"/>
        <w:tabs>
          <w:tab w:pos="730" w:val="left"/>
          <w:tab w:pos="1570" w:val="left"/>
        </w:tabs>
        <w:autoSpaceDE w:val="0"/>
        <w:widowControl/>
        <w:spacing w:line="276" w:lineRule="exact" w:before="18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[èÊfl¡‹ÁäÊ◊ªÊœ¢ . . . ∑Î§cáÊ⁄U‚ÊÿŸ¢ Á¬’]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O, my heart, you need not be afraid that you cannot cross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unfathomable and difficult ocean of birth and death;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 devotion to the lotus-eyed, hell-destroying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save thee.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Lotus-eyed One! with hands folded, head bowed,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moved, throat choked, eyes bathed in hot tears, may our life close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in the nectar in the form of the meditation of Thy lotus-like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O Cupid! Get thee gone from my heart which is the seat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lotus-like feet of Mukunda; thou art already scorched by the fire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Siva’s eyes; why will you not remember the might of Vishnu’s </w:t>
      </w:r>
      <w:r>
        <w:rPr>
          <w:rFonts w:ascii="Times" w:hAnsi="Times" w:eastAsia="Times"/>
          <w:b w:val="0"/>
          <w:i w:val="0"/>
          <w:color w:val="000000"/>
          <w:sz w:val="22"/>
        </w:rPr>
        <w:t>discus?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thou wrong-headed fool ! Why dost thou afflict with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which has hundreds of weak joints, which is liable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 and which is subject to constant change? Drink in the one </w:t>
      </w:r>
      <w:r>
        <w:rPr>
          <w:rFonts w:ascii="Times" w:hAnsi="Times" w:eastAsia="Times"/>
          <w:b w:val="0"/>
          <w:i w:val="0"/>
          <w:color w:val="000000"/>
          <w:sz w:val="22"/>
        </w:rPr>
        <w:t>life-giving potion—the name of Krishna.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76</w:t>
      </w:r>
    </w:p>
    <w:p>
      <w:pPr>
        <w:autoSpaceDN w:val="0"/>
        <w:tabs>
          <w:tab w:pos="550" w:val="left"/>
          <w:tab w:pos="810" w:val="left"/>
        </w:tabs>
        <w:autoSpaceDE w:val="0"/>
        <w:widowControl/>
        <w:spacing w:line="274" w:lineRule="exact" w:before="18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[Ÿ◊ÊÁ◊ ŸÊ⁄UÊÿáÊ¬ÊŒ¬æU˜Ô∑§¡◊˜Ô . . . ¡ŸÊŸÊ¢ √ÿ‚ŸÊÁèÊ◊ÈÅÿ◊˜]Ô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touch the lotus feet of Narayana, I worship Narayana always;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holy name of Narayana, I remember the changeless essence </w:t>
      </w:r>
      <w:r>
        <w:rPr>
          <w:rFonts w:ascii="Times" w:hAnsi="Times" w:eastAsia="Times"/>
          <w:b w:val="0"/>
          <w:i w:val="0"/>
          <w:color w:val="000000"/>
          <w:sz w:val="22"/>
        </w:rPr>
        <w:t>called Narayana.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how passion deadens man’s senses; for though he can take,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does take any of the many names of God such as Ananta, </w:t>
      </w:r>
      <w:r>
        <w:rPr>
          <w:rFonts w:ascii="Times" w:hAnsi="Times" w:eastAsia="Times"/>
          <w:b w:val="0"/>
          <w:i w:val="0"/>
          <w:color w:val="000000"/>
          <w:sz w:val="22"/>
        </w:rPr>
        <w:t>Vaikuntha, Mukunda, Krishna, Govind, Damodar, Madhav.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18-7-1930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2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autoSpaceDN w:val="0"/>
        <w:autoSpaceDE w:val="0"/>
        <w:widowControl/>
        <w:spacing w:line="294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BHAJANS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76" w:lineRule="exact" w:before="10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[¡Á„U ‚ÈÁ◊⁄UÃ Á‚ÁäÊ „UÊß, ªáÊŸÊÿ∑§ ∑§Á⁄Ufl⁄UflŒŸ]Ô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elephant-mouthed one, the chief of </w:t>
      </w:r>
      <w:r>
        <w:rPr>
          <w:rFonts w:ascii="Times" w:hAnsi="Times" w:eastAsia="Times"/>
          <w:b w:val="0"/>
          <w:i/>
          <w:color w:val="000000"/>
          <w:sz w:val="22"/>
        </w:rPr>
        <w:t>ganas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thinking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one attains salvation and who is a storehouse of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virtues, may Thy grace descend upon me; O merciful one by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the dumb speak, the lame ascend steep hills and who washes off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scorching dirt of Kali—shower thy blessings upon me.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78</w:t>
      </w:r>
    </w:p>
    <w:p>
      <w:pPr>
        <w:autoSpaceDN w:val="0"/>
        <w:tabs>
          <w:tab w:pos="550" w:val="left"/>
          <w:tab w:pos="1710" w:val="left"/>
          <w:tab w:pos="5490" w:val="left"/>
        </w:tabs>
        <w:autoSpaceDE w:val="0"/>
        <w:widowControl/>
        <w:spacing w:line="276" w:lineRule="exact" w:before="18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[ŒËŸ ∑§Ê ŒÿÊ‹È ŒÊÁŸ, ŒÍ‚⁄UÊ Ÿ ∑§Ê™§]Ô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in want there is no other than Thou so merciful,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generous! What is the use of my carrying my wants to others?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as much in want as myself. Gods, men, sages, demons,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serpents and others exercise sway only during Thy pleasure.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eternity, the four Vedas proclaim that Rama is the beginning,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and the middle; Thine is the Kingdom. To ask of Thee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Thy devotee comes to Thee for Thy well-known nature;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 Thou not taken under Thy protection stone, beast, trees, bird?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Thou, son of Lord Dasharatha, Thou hast turned beggars into kings,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refuge of the distressed. I am Thy slave. O merciful God, </w:t>
      </w:r>
      <w:r>
        <w:rPr>
          <w:rFonts w:ascii="Times" w:hAnsi="Times" w:eastAsia="Times"/>
          <w:b w:val="0"/>
          <w:i w:val="0"/>
          <w:color w:val="000000"/>
          <w:sz w:val="22"/>
        </w:rPr>
        <w:t>say if only once: “Tulsidas is Mine.”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20-7-1930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[ÃÍ ŒÿÊ‹È, ŒËŸ „UÊÒ¢, ÃÍ ŒÊÁŸ, „UÊÒ¢ ÁèÊπÊ⁄UË]</w:t>
      </w:r>
    </w:p>
    <w:p>
      <w:pPr>
        <w:autoSpaceDN w:val="0"/>
        <w:autoSpaceDE w:val="0"/>
        <w:widowControl/>
        <w:spacing w:line="28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merciful, I am in distress; Thou art the giver,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beggar; I am a known sinner, Thou art the forgiver of mountains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sins; Thou art the help of the helpless and who can be so helpless as 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so afflicted like me, there is no deliverer like unto Thee;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creator, I am a little creature; Thou art the lord,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slave; Thou art father, brother, teacher, friend, all in all to me;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faith, I know that there is much between Thee and me; may Tulsi </w:t>
      </w:r>
      <w:r>
        <w:rPr>
          <w:rFonts w:ascii="Times" w:hAnsi="Times" w:eastAsia="Times"/>
          <w:b w:val="0"/>
          <w:i w:val="0"/>
          <w:color w:val="000000"/>
          <w:sz w:val="22"/>
        </w:rPr>
        <w:t>somehow feel the protecting power of Thy holy feet.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21-7-1930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80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∑§’„ÈU∑§ „UÊÒ¢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shall I conduct myself thus by the grace of the merciful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that I shall cultivate the nature of good and true men;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satisfied with whatever accrues to me in the ordinary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expect nothing from anybody; that I shall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serve others in thought, deed and word; that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with the scorching fire of the unbearably harsh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when I chance to hear it; that I shall be free from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mind equipoised and not delight in narrating the defects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that I shall give up all anxiety about the body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elated by happiness and downcast by misery?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declares: being steadfast along the foregoing path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attain the boon of unchangeable devotion.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22- 7-1930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∞‚Ë ◊Í…UÃÊ ÿÊ ◊Ÿ∑§Ë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soul! How foolish art thou, thou leavest the celestial waters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Ramabhakti and runnest after the mirage even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thirsty mistakes a volume of smoke for a cloud but finds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coolness nor water and damages its eyes into the bargain;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as the hungry hawk seeing its own reflection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floor falls upoh it forgetting the injury done to its own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merciful God, how long need I relate my misdeeds?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knowest the minds of Thy devotees. Tulsidas says: Lord, think of Thy </w:t>
      </w:r>
      <w:r>
        <w:rPr>
          <w:rFonts w:ascii="Times" w:hAnsi="Times" w:eastAsia="Times"/>
          <w:b w:val="0"/>
          <w:i w:val="0"/>
          <w:color w:val="000000"/>
          <w:sz w:val="22"/>
        </w:rPr>
        <w:t>promise and deliver Thy servant from the insufferable misery.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23-7-1930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82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ÿ„U ÁflŸÃË ⁄UÉÊÈflË⁄U ªÈ‚Êß¸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Lord! Hear this my prayer. Remove my ignorance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[me] cherish expectations of and faith in others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Thee. I want neither heaven nor good intellect, nor riches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nor greatness. I want an ever-growing devotion to Thee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expectation of reward. May Thy grace save me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>tortoise its eggs from succumbing to the weakness of my irresistible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evil nature; Tulsidas prays for deliverance from all egotism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attachments of the body.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24-7-1930</w:t>
      </w:r>
    </w:p>
    <w:p>
      <w:pPr>
        <w:autoSpaceDN w:val="0"/>
        <w:autoSpaceDE w:val="0"/>
        <w:widowControl/>
        <w:spacing w:line="294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◊Êœfl ◊Ê„U-¬Ê‚ ÄÿÊ¥ ≈UÍ≈UÒ 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Madhav, how can this bondage of infatuation be broken?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million external remedies will remove the internal malady.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fire underneath a cauldron will destroy the moon reflected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cauldron filled with ghee. The bird living in the hollow of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killed by cutting the tree (from above). Even so a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disciplined thinking will never be purified by any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When the heart within is impure and full of evil passions,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external cleansing of the body will purify it. Can the snake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its mound be killed by destroying the mound? Tulsidas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the grace of God there is no clear discrimination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no one may hope to cross the deep ocean named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84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◊Ò¢ ∑§Á„U ∑§„UÊÒ¢ Áfl¬ÁÃ •ÁÃ èÊÊ⁄UË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Raghuvir, help of the distressed, to whom shall I take the 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great misery? My heart, O my God, is Thy abode,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have entered therein and although I am beseeching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imploring them to leave it, they are using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force; ignorance, delusion, greed, pride, arrogance, anger, passion—all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of free knowledge are causing much trouble, O Lord,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me to be helpless are crushing me, I am alone, the thievesare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no one hears my cries; Lord, there is no escape from this either;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 of the Raghus, protect me. Tulsidas says: Listen, O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are looting Thy house; my great anxiety is lest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discredit on Thee !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26-7-1930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∞‚Ë ∑§Ê ©UŒÊ⁄U ¡ª ◊Ê„UË¥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is so generous in this world as Rama who is merciful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without requiring any service in return. There is no one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That state which even sages fail to attain after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self-denial he bestowed upon the Vulture and Sabari and then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>he had not given much. The kingdom that Ravana got from Sivji after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offered his head Rama gave to Bibhishana as if it was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says: O my mind, if thou wouldst have the real good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Rama who out of the abundance of his grace will answer thy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27-7-1930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86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¡Ê∑§ Á¬˝ÿ Ÿ ⁄UÊ◊ flÒŒ„UË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 those people as enemies who are not devoted to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Sita, be they ever so good friends. (For Him), Prahlad left his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Bibhishana his brother, Bharata his mother, Bali his teacher,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Vraj their husbands and they all rejoiced (in their sacrifice).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is desirable only so long as he is attached and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What more need I say, what is the use of the eye-powder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the eyes? Tulsi says: In my opinion, he who is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of Rama is in every respect my friend worthy of love and dear as </w:t>
      </w:r>
      <w:r>
        <w:rPr>
          <w:rFonts w:ascii="Times" w:hAnsi="Times" w:eastAsia="Times"/>
          <w:b w:val="0"/>
          <w:i w:val="0"/>
          <w:color w:val="000000"/>
          <w:sz w:val="22"/>
        </w:rPr>
        <w:t>life itself.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28-7-1930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autoSpaceDN w:val="0"/>
        <w:tabs>
          <w:tab w:pos="550" w:val="left"/>
          <w:tab w:pos="2170" w:val="left"/>
          <w:tab w:pos="2270" w:val="left"/>
          <w:tab w:pos="2690" w:val="left"/>
          <w:tab w:pos="3750" w:val="left"/>
          <w:tab w:pos="4190" w:val="left"/>
          <w:tab w:pos="5390" w:val="left"/>
          <w:tab w:pos="621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∑§ÊÒŸ ¡ÃŸ ÁflŸÃË ∑§Á⁄Uÿ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 to be able to pray? I am afraid, for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conduct I realize my defeat; I obstinately refrain from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make God merciful towards His devotees and I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that leads me into the trap of misfortune and daily misery.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should be safe if I gave myself in thought, word and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service of fellow creatures but on the contraryI am vainly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 when I see others happy. The Vedas, the Puranas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proclaim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companionship of the good but my pride, passion and jealousy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away from them. I always delight in that which will lead me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misery. Now tell me, O Lord! how may I be delivered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misery? I can only be saved if Thou according to Thy nature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on me; Tulsidas has no other hope; how long shall he remain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mire?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29-7-1930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88</w:t>
      </w:r>
    </w:p>
    <w:p>
      <w:pPr>
        <w:autoSpaceDN w:val="0"/>
        <w:tabs>
          <w:tab w:pos="239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¡ÊŸÃ ¬˝ËÃ⁄UËÃ ⁄UÉÊÈ⁄UÊß¸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Raghunath knows what love is. He sets aside all other bonds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accepts only real love. Dasharatha expressed paternal affection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giving up life and made his fame immortal. But look at the greatness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Rama—he held the Vulture as superior to such a father. He even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his beloved Sita when he saw his friend Sugriva grief-stricken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separation of his wife. Here was his brother lying senseless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battle-field but he was thinking, at the time, of Bibhishana.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at home, or the teacher’s house, or the home of friends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father-in-law’s, wherever he was treated, he never experienced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richness of those feasts as that of the wild berries provided by Sabari.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sages begin to narrate His original nature they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their inability to do justice to the theme and are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themselves friends of the Bhil or take pride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companions of monkeys. Tulsidas says: If thou,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this nature and this love of Rama, hast not devotion in thine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then, O fool, thy mother in giving thee birth uselessly threw </w:t>
      </w:r>
      <w:r>
        <w:rPr>
          <w:rFonts w:ascii="Times" w:hAnsi="Times" w:eastAsia="Times"/>
          <w:b w:val="0"/>
          <w:i w:val="0"/>
          <w:color w:val="000000"/>
          <w:sz w:val="22"/>
        </w:rPr>
        <w:t>away her youth.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⁄UÉÊÈfl⁄U ! ÃÈ◊∑§Ê ◊⁄UË ‹Ê¡ –</w:t>
      </w:r>
    </w:p>
    <w:p>
      <w:pPr>
        <w:autoSpaceDN w:val="0"/>
        <w:autoSpaceDE w:val="0"/>
        <w:widowControl/>
        <w:spacing w:line="28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Raghuvir, my shame is Thy shame. I am ever seeking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Thou art noted as protector of the weak. I have heard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Thee that it is Thy promise that Thou wouldst save sinners.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an old sinner; take my ship ashore. To destroy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devotees and to remove their distress is Thy only task. Be </w:t>
      </w:r>
      <w:r>
        <w:rPr>
          <w:rFonts w:ascii="Times" w:hAnsi="Times" w:eastAsia="Times"/>
          <w:b w:val="0"/>
          <w:i w:val="0"/>
          <w:color w:val="000000"/>
          <w:sz w:val="22"/>
        </w:rPr>
        <w:t>merciful, O Lord, to Tulsidas, and give him the boon of Thy worship.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90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¡ÊÁªÿ ⁄UäÊÈŸÊâÊ ∑È§Ú¢fl⁄U</w:t>
      </w:r>
    </w:p>
    <w:p>
      <w:pPr>
        <w:autoSpaceDN w:val="0"/>
        <w:autoSpaceDE w:val="0"/>
        <w:widowControl/>
        <w:spacing w:line="280" w:lineRule="exact" w:before="10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Prince of the Raghus, wake up; the birds are singing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grove. The moon will disappear presently, the chakravaka bird is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her lord. The threefold breeze is gently blowing, the leaves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rustling. The morning sun is on the horizon, darkness of the night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The bees are humming, the lotus has opened its leaf. Brahma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in meditation; the gods, common people and sages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hymns of praise. Thus when it was rising time Rama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eyes. Tulsidas is overjoyed to see the lotus face of Rama who gives </w:t>
      </w:r>
      <w:r>
        <w:rPr>
          <w:rFonts w:ascii="Times" w:hAnsi="Times" w:eastAsia="Times"/>
          <w:b w:val="0"/>
          <w:i w:val="0"/>
          <w:color w:val="000000"/>
          <w:sz w:val="22"/>
        </w:rPr>
        <w:t>valuables as gifts to the poor.</w:t>
      </w:r>
    </w:p>
    <w:p>
      <w:pPr>
        <w:autoSpaceDN w:val="0"/>
        <w:autoSpaceDE w:val="0"/>
        <w:widowControl/>
        <w:spacing w:line="270" w:lineRule="exact" w:before="1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30-7-1930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◊⁄UË ◊Ÿ „UÁ⁄U¡Í „U∆U Ÿ Ã¡Ò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Lord, my mind will not give up its waywardness. I try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control it but it will not change its nature. As a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she recognizes the pains of labour, foolishly forgets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goes to her foolish husband or as a greedy dog, even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knocks on the head, meanly continues to visit the same haunts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ashamed, even so is this mind of mine wilful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unconquerable, I own defeat in spite of various efforts. Tulsidas says: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come under subjection only when God the inspirer of all takes </w:t>
      </w:r>
      <w:r>
        <w:rPr>
          <w:rFonts w:ascii="Times" w:hAnsi="Times" w:eastAsia="Times"/>
          <w:b w:val="0"/>
          <w:i w:val="0"/>
          <w:color w:val="000000"/>
          <w:sz w:val="22"/>
        </w:rPr>
        <w:t>it up in hand.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31-7-1930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92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∑È§≈UÈ¢’ ÃÁ¡ ‡Ê⁄UáÊ ⁄UÊ◊ ! Ã⁄UË •ÊÿÊ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Rama, he (Bibhishana) left family, fort Lanka, palaces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hearing Thy name rushed to Thee for protection. Seated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full court Ravana kicked him and the foolish one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though he was warned again and again. Thou embracedst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Bibhishana as soon as he came to Thee and crowned him 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Lanka. As soon as he met Thee the insults of ages were wiped out.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Raghunath, friend of the friendless, Thou owned him knowing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helpless. Tulsidas says: He received the boon of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and devotion to the Lord of the Raghus.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èÊ¡ ◊Ÿ ⁄UÊ◊ø⁄UŸ ‚ÈπŒÊß¸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mind, worship the beneficent feet of Rama.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issued forth the Ganga and was caught by Siva in his ample 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hair. It was therefore named Jatashankari; it came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worlds. Bharata treasured as a token of love the sandals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 imprints of these feet. The Bhil chief would not steer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boat without being allowed to wash those feet. Saintly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worship these beneficent feet. The wife of the sage Gautama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salvation by the touch of those feet. Rama hallowed (with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feet) the Dandak forest and removed the distress of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to relate) this very Rama the lord of the three worlds ran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golden deer. He gave the palm of victory to the monkey Sugriva,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afflicted by the fear of his brother. Bibhishana, the brother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 (Ravana), got the crown of Lanka through the touch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feet. Siva, Sanak, Brahma, etc., also the thousand-mouthed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 sing his praises but, says Tulsidas, his lips utter the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>Hanuman the monkey.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94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•’ ‹ÊÒ¢ Ÿ‚ÊŸË •’ Ÿ Ÿ‚Ò„UÊÒ¢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spoiled everything hitherto but will do so no longer.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grace of God the night is past, I am awake and shall no more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I have the talisman in the shape of God’s name; it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 from my heart. The beautiful and holy face of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stone. The gold of my heart shall be tested on it. My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finding me without control have mocked me.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self-control, they shall no more deride me. Tulsi says: My </w:t>
      </w:r>
      <w:r>
        <w:rPr>
          <w:rFonts w:ascii="Times" w:hAnsi="Times" w:eastAsia="Times"/>
          <w:b w:val="0"/>
          <w:i w:val="0"/>
          <w:color w:val="000000"/>
          <w:sz w:val="22"/>
        </w:rPr>
        <w:t>mind like the bee on the lotus shall lean on the lotus feet of Rama.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◊Ÿ ¬Á¿UÃÒ „Ò •fl‚⁄U ’ËÃ –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mind, what is the use of repentance after the occasion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gone?  Having attained the difficult human status, devote thyself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heart to the feet of Hari. Sahasrarjuna, Ravana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save themselves from the claws of all-powerful death.Thou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triest to protect wealth and possessions saying this is mine, this is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last thou hast to go empty-handed. Know that wife,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constitute bonds of the flesh; do not be entrapped by them.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miser, they will all leave thee when thou diest, why not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now? Be devoted to the Lord, O foolish one, and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hope with all thy heart. Tulsi says: The fire of passion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quenched by the oil of indulgence.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96</w:t>
      </w:r>
    </w:p>
    <w:p>
      <w:pPr>
        <w:autoSpaceDN w:val="0"/>
        <w:tabs>
          <w:tab w:pos="199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◊Êœfl ! ◊Ê ‚◊ÊŸ ¡ª ◊Ê„UË –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 Madhav! there is none on this earth in every way so low,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corrupt, beggarly and steeped in vice like me and I am in distress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left Thee, God, so merciful without cause, so friendly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afflicted; why dost Thou not show mercy to me?  It is not Thy fault,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it is all of my doing. O Lord, thou gavest me a body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could know Thee but notwithstanding that I did not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Thee, The bamboo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karil </w:t>
      </w:r>
      <w:r>
        <w:rPr>
          <w:rFonts w:ascii="Times" w:hAnsi="Times" w:eastAsia="Times"/>
          <w:b w:val="0"/>
          <w:i w:val="0"/>
          <w:color w:val="000000"/>
          <w:sz w:val="22"/>
        </w:rPr>
        <w:t>vainly blame the sandal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spring (the one for want of scent and the other for want of leaves),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unworthy and unfortunate how could the one have scent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leaves? I am convinced that I am hard of heart in every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Thou, O Lord, art tender. Tulsidas says: God! my bondage can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broken only by Thy mercy.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autoSpaceDN w:val="0"/>
        <w:tabs>
          <w:tab w:pos="215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∑§Á‹ ŸÊ◊ ∑§Ê◊ÃL§ ⁄UÊ◊ ∑§Ê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In the Kaliyuga Ramanama is the all-yielding tree. It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destroyer of scorching miseries caused by bad times, pauperism, etc.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Repeating the name purifies the mind and banishes misfortune.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Valmiki and Shanker sing the virtues of taking the name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correctly or with the letters transposed. It is well here and hereafter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those who are armed with the beautiful power (of the name).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Tulsi says: I am able to live in the world peacefully by the power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name, I have no anxiety whether I live or die.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98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40" w:lineRule="exact" w:before="21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¡ÿ ⁄UÊ◊ ⁄U◊Ê⁄U◊áÊ¢ ‚◊Ÿ◊˜Ô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Hail to Thee, O Rama, the Lord of Sita and deliverer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feverish wheel of birth and death, protect Thy servant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strickenwith fear. O Ruler of Avadh, God of gods, Lord of Sita,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Thy ward seeks Thy protection; Thou destroyer of Ravana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ten heads and twenty arms, hast ridden this big earth of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maladies. The crowd of devils who stalk abroad during the night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 many fire-flies. The scorching splendour of the fire of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arrows has burnt them to ashes. Thou art the excellent ornament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earthly system. Thou art the shining sun to dispel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of the night of arrogance, infatuation and immense egotism.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Cupid is hunting down the helpless people who will not give up 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lust and who have lost the true path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self-gratification. O Lord, save them. People are afflicted with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bereavement. This is the result of want of devotion to Thy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Those who are not attached to Thy lotus feet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eternal wheel of life and death. Those who are not so devoted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helpless, sorrowful and miserable. Those who delight in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and who always like the company of wise and holy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passion nor greed nor pride nor arrogance; prosperity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 are the same to them. It is for this reason that sages leaving </w:t>
      </w:r>
      <w:r>
        <w:rPr>
          <w:rFonts w:ascii="Times" w:hAnsi="Times" w:eastAsia="Times"/>
          <w:b w:val="0"/>
          <w:i w:val="0"/>
          <w:color w:val="000000"/>
          <w:sz w:val="22"/>
        </w:rPr>
        <w:t>aside dependence on yoga rejoice in becoming Thy servants.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holy people take vows, offer eternal devotion to Thee, with true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Thy lotus feet, regard alike insults or honours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roam about the earth. Thou art like the bee to the lotus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sages. O Thou steadfast and unconquerable warrior,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Thy name, I bow to Thee Lord. Thou art the enemy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of death and life cycle, infatuation and arrogance. Thou 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house of virtues, Thou art the great seat of mercy;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to Thee O Lord of Sita. O Son of Raghu remove this darkness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pairs of opposites. O Lord of the earth, look at Thy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O Lord of Lakshmi, I repeatedly ask of thee this boon: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everlasting devotion to Thy lotus feet and the company of holy </w:t>
      </w:r>
      <w:r>
        <w:rPr>
          <w:rFonts w:ascii="Times" w:hAnsi="Times" w:eastAsia="Times"/>
          <w:b w:val="0"/>
          <w:i w:val="0"/>
          <w:color w:val="000000"/>
          <w:sz w:val="22"/>
        </w:rPr>
        <w:t>men always.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ÃÈ‹‚Ë ’ÊäÊ-◊ÊÒÁÄÃ∑§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religion like the service of others, and O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sin like doing evil to others. Since the Puranas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proclaim that good and evil are to be found in our hearts,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happiness where there is good and misery for certain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Blessed is the king who walks along the right path, blessed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who will not swerve from the faith, blessed is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in the company of the holy ones, blessed is the life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the unbroken worship of God.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holy men are beautiful like cotton; though tasteless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white and durable. Those who bear the hardships of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relieve them attain fame on this earth and are adorable.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one gets what one’s heart is truly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Nothing on this earth is difficult for him whose mind is </w:t>
      </w:r>
      <w:r>
        <w:rPr>
          <w:rFonts w:ascii="Times" w:hAnsi="Times" w:eastAsia="Times"/>
          <w:b w:val="0"/>
          <w:i w:val="0"/>
          <w:color w:val="000000"/>
          <w:sz w:val="22"/>
        </w:rPr>
        <w:t>saturated with the thought of serving others.</w:t>
      </w:r>
    </w:p>
    <w:p>
      <w:pPr>
        <w:autoSpaceDN w:val="0"/>
        <w:autoSpaceDE w:val="0"/>
        <w:widowControl/>
        <w:spacing w:line="29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tradition of the Raghu clan handed down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that they would stake their life rather than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plighted word. Sins mountain-high cannot be heavier than untruth,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crores of  </w:t>
      </w:r>
      <w:r>
        <w:rPr>
          <w:rFonts w:ascii="Chanakya" w:hAnsi="Chanakya" w:eastAsia="Chanakya"/>
          <w:b w:val="0"/>
          <w:i w:val="0"/>
          <w:color w:val="000000"/>
          <w:sz w:val="22"/>
        </w:rPr>
        <w:t>øáÊÊ∆UË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outweigh a mountain?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sages proclaim and the Vedas and the Puranas witness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good deeds depend for their merit on truth.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Coral bead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so helpless as I and there is none so merciful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Thou; therefore Thou jewel of the Raghu race, deliver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intolerable cycle of birth and death.</w:t>
      </w:r>
    </w:p>
    <w:p>
      <w:pPr>
        <w:autoSpaceDN w:val="0"/>
        <w:tabs>
          <w:tab w:pos="5550" w:val="left"/>
        </w:tabs>
        <w:autoSpaceDE w:val="0"/>
        <w:widowControl/>
        <w:spacing w:line="262" w:lineRule="exact" w:before="8" w:after="0"/>
        <w:ind w:left="3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7-8- 1930 </w:t>
      </w:r>
      <w:r>
        <w:rPr>
          <w:rFonts w:ascii="Times" w:hAnsi="Times" w:eastAsia="Times"/>
          <w:b w:val="0"/>
          <w:i w:val="0"/>
          <w:color w:val="000000"/>
          <w:sz w:val="22"/>
        </w:rPr>
        <w:t>100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56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ø⁄UŸ-∑§◊‹ ’ãŒÊÒ „UÁ⁄U ⁄Êß¸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bow to the lotus feet of the great Hari. Surdas says: I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 to the feet of that merciful God whose mercy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lame to ascend mountains, the blind to see everything, the deaf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hear, the dumb to speak and the pauper to have people holding </w:t>
      </w:r>
      <w:r>
        <w:rPr>
          <w:rFonts w:ascii="Times" w:hAnsi="Times" w:eastAsia="Times"/>
          <w:b w:val="0"/>
          <w:i w:val="0"/>
          <w:color w:val="000000"/>
          <w:sz w:val="22"/>
        </w:rPr>
        <w:t>umbrella over him.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8-8-1930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¡Ò‚ ⁄UÊπ„ÈU flÒ‚ Á„U ⁄U„UÊÒ¢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Lord, keep me as Thou wilt. Thou knowest the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sorrows of the people; what need can there be for me to relate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 God of mercy, sometimes I get enough to eat, other 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pangs of hunger; sometimes I ride horses or stately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elephants, other times I myself carry loads; Surdas says: O Lotus-eyed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Ghanashyam, lovable God, may I be ever Thy servant,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Thy feet.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9-8-1930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102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78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ŒËŸŸ ŒÈπ-„U⁄UŸ Œfl ‚¢ÃŸ Á„UÃ∑§Ê⁄UË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Thou removest the woes of the afflicted and comforteth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ones. Take Ajamil, the Vulture, the Hunter, which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sadhu? Simply because the Prostitute taught a parrot Thy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savedst her. Thou gavest a kingdom to Dhruva, Thou savedst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Prahlad, for the sake of Thy devotees Thou built a bridge and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Lanka to ashes. A handful of raw rice pleased Thee, Thou wast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mere vegetable leaves. Thou thoughtst nothing of berries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half bitten or unripe or sour. When the alligator seized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and Dushasana began to strip Draupadi naked and [she]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out Krishna, Krishna, Thou respondedst and (savedst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elephant) and multiplied Draupadi’s clothing. Surdas the blind </w:t>
      </w:r>
      <w:r>
        <w:rPr>
          <w:rFonts w:ascii="Times" w:hAnsi="Times" w:eastAsia="Times"/>
          <w:b w:val="0"/>
          <w:i w:val="0"/>
          <w:color w:val="000000"/>
          <w:sz w:val="22"/>
        </w:rPr>
        <w:t>beggar knocks at the door, O Lord.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10-8-1930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‚ÈŸ ⁄UË ◊Ò¢Ÿ ÁŸ’¸‹ ∑§ ’‹ ⁄UÊ◊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Rama is the help of the helpless. I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those saintly people who were helped by him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adversity. So long as the elephant relied upon his own strength,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hopeless, but when in his helplessness he invoked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Rama, he responded when hardly his name was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pronounced. When Draupadi felt helpless, He felt the call in his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 having multiplied her clothing Dushasana grew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 trying to strip her naked. Man relies on his own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austerities or the strength of his arms or fourthly his wealth. Surdas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when a man has exhausted all his resources and invokes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God, His grace descends upon him.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104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„U◊ èÊÄÃŸ ∑§ èÊÄÃ „U◊Ê⁄U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belong to my devotees—and they to me. O Arjuna, hear my </w:t>
      </w:r>
      <w:r>
        <w:rPr>
          <w:rFonts w:ascii="Times" w:hAnsi="Times" w:eastAsia="Times"/>
          <w:b w:val="0"/>
          <w:i w:val="0"/>
          <w:color w:val="000000"/>
          <w:sz w:val="22"/>
        </w:rPr>
        <w:t>promise, it can never be recalled; taking heed of my devotees’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necessities, I rush to their assistance barefoot. I deliver my devotees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are in difflculty. He who is against my devotees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Having well considered your welfare, I am driving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chariot. My devotees’ victory is my victory, their defeat ismy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 says: God destroys with his Sudarshana those who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of devotees.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•’∑§Ë ≈U∑§ „U◊Ê⁄UË – ‹Ê¡ ⁄UÊπ ÁªÁ⁄äÊÊ⁄UË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my fixed resolve; keep Thou my honour, O Lord!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during the Bharat war Thou keptst Arjuna’s honour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Thy Sudarshana Chakra and driving Arjuna’s chariot,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didst not let Thy devotee’s honour be sullied or even as Thou keptst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Draupadi’s honour and didst not let her be stripped naked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Dushasana made repeated attempts till he was tired out, Thou didst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her saris; keep Thou Surdas’s honour, he has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protector; O Thou Lord of Lakshmi and Radha the daughter [of] </w:t>
      </w:r>
      <w:r>
        <w:rPr>
          <w:rFonts w:ascii="Times" w:hAnsi="Times" w:eastAsia="Times"/>
          <w:b w:val="0"/>
          <w:i w:val="0"/>
          <w:color w:val="000000"/>
          <w:sz w:val="22"/>
        </w:rPr>
        <w:t>Brikhbhan, he seeks Thy protection.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106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◊Ê ‚◊ ∑§ÊÒŸ ∑È§Á∆≈U‹ π‹ ∑§Ê◊Ë –</w:t>
      </w:r>
    </w:p>
    <w:p>
      <w:pPr>
        <w:autoSpaceDN w:val="0"/>
        <w:autoSpaceDE w:val="0"/>
        <w:widowControl/>
        <w:spacing w:line="28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be so crooked, bad or dissolute as I?  I am so faithless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forgotten the very God who gave me this body. Even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dog I have been fattening myself and running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I have given up the company of God’s people and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slave for those who revile Him. Who can be a greater sinner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I am the chief among them. Surdas says: O God, listen,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resting place for a sinner like me?</w:t>
      </w:r>
    </w:p>
    <w:p>
      <w:pPr>
        <w:autoSpaceDN w:val="0"/>
        <w:autoSpaceDE w:val="0"/>
        <w:widowControl/>
        <w:spacing w:line="270" w:lineRule="exact" w:before="16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¬˝èÊÈ ◊Ê⁄U •flªÈŸ ÁøÃ Ÿ äÊ⁄UÊ –</w:t>
      </w:r>
    </w:p>
    <w:p>
      <w:pPr>
        <w:autoSpaceDN w:val="0"/>
        <w:autoSpaceDE w:val="0"/>
        <w:widowControl/>
        <w:spacing w:line="28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do not lay to heart my faults. Thou art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equi-minded towards all. Thou canst save me if Thou wilt.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of water is called a river, another which contains dirt is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but when they meet and become one they are called the Ganga.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piece of iron is used for worship, another in the hands of a thief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stealing,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makes no distinction and turns by its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gold. Surdas says: this is all 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>of Brahm[an].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14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 Lord, save me and let not Thy promise go in vain.</w:t>
      </w:r>
    </w:p>
    <w:p>
      <w:pPr>
        <w:autoSpaceDN w:val="0"/>
        <w:autoSpaceDE w:val="0"/>
        <w:widowControl/>
        <w:spacing w:line="270" w:lineRule="exact" w:before="16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13-8-1930</w:t>
      </w:r>
    </w:p>
    <w:p>
      <w:pPr>
        <w:autoSpaceDN w:val="0"/>
        <w:autoSpaceDE w:val="0"/>
        <w:widowControl/>
        <w:spacing w:line="294" w:lineRule="exact" w:before="5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108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•ÁπÿÊÚ¢ „UÁ⁄UŒ⁄U‚Ÿ∑§Ë åÿÊ‚Ë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pining to see God as the divine child (Krishna).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see the lotus-eyed One and not being able to do so I feel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 day and night. O Uddhav ! This child of Brindaban with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Philosopher’s stone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saffron mark on his forehead and a pearl necklace round his neck—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conquered our love and then forsook us. What do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of the pangs of the forsaken ones, they will only laugh.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 says: O God, without seeing Thy face there is nothing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me but to go to Kashi and seek deliverance by death.</w:t>
      </w:r>
    </w:p>
    <w:p>
      <w:pPr>
        <w:autoSpaceDN w:val="0"/>
        <w:autoSpaceDE w:val="0"/>
        <w:widowControl/>
        <w:spacing w:line="270" w:lineRule="exact" w:before="16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14-8-1930</w:t>
      </w:r>
    </w:p>
    <w:p>
      <w:pPr>
        <w:autoSpaceDN w:val="0"/>
        <w:autoSpaceDE w:val="0"/>
        <w:widowControl/>
        <w:spacing w:line="29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autoSpaceDN w:val="0"/>
        <w:autoSpaceDE w:val="0"/>
        <w:widowControl/>
        <w:spacing w:line="354" w:lineRule="exact" w:before="3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‚’‚ ™§Ú¢øË ¬˝◊ ‚ªÊß¸ –</w:t>
      </w:r>
    </w:p>
    <w:p>
      <w:pPr>
        <w:autoSpaceDN w:val="0"/>
        <w:autoSpaceDE w:val="0"/>
        <w:widowControl/>
        <w:spacing w:line="280" w:lineRule="exact" w:before="1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tie is the tie of love. God partook of Vidura’s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 Duryodhana’s dainties. He ate with relish the berries tasted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Sabari. His love prompted [Him] to serve the king for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Yudhishthira performed the royal sacrifice He served as a menial.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minding His high status, He drove Arjuna’s chariot. His love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for Brindaban that He danced with the Gopis. Surdas says: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wretch unworthy of such love; how much shall I praise Thee, O </w:t>
      </w:r>
      <w:r>
        <w:rPr>
          <w:rFonts w:ascii="Times" w:hAnsi="Times" w:eastAsia="Times"/>
          <w:b w:val="0"/>
          <w:i w:val="0"/>
          <w:color w:val="000000"/>
          <w:sz w:val="22"/>
        </w:rPr>
        <w:t>Lord?</w:t>
      </w:r>
    </w:p>
    <w:p>
      <w:pPr>
        <w:autoSpaceDN w:val="0"/>
        <w:autoSpaceDE w:val="0"/>
        <w:widowControl/>
        <w:spacing w:line="270" w:lineRule="exact" w:before="1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15-8-1930</w:t>
      </w:r>
    </w:p>
    <w:p>
      <w:pPr>
        <w:autoSpaceDN w:val="0"/>
        <w:autoSpaceDE w:val="0"/>
        <w:widowControl/>
        <w:spacing w:line="29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110</w:t>
      </w:r>
    </w:p>
    <w:p>
      <w:pPr>
        <w:autoSpaceDN w:val="0"/>
        <w:autoSpaceDE w:val="0"/>
        <w:widowControl/>
        <w:spacing w:line="354" w:lineRule="exact" w:before="34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‚’ ◊Ò¢ ŸÊëÿÊ ’„ÈUÃ ªÊ¬Ê‹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Gopal, I have danced away my life in self-indulgence.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anger were my garment, passions were my garland, infatuation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ankle-bells, backbiting was the sweet sounding tune, poisoned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was the tabor, evil company was the step, insatiableness was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measure of various kind,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waist-band,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was the mark on my forehead and I showed much cunning.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 I forgot all about time or place. Surdas says: O </w:t>
      </w:r>
      <w:r>
        <w:rPr>
          <w:rFonts w:ascii="Times" w:hAnsi="Times" w:eastAsia="Times"/>
          <w:b w:val="0"/>
          <w:i w:val="0"/>
          <w:color w:val="000000"/>
          <w:sz w:val="22"/>
        </w:rPr>
        <w:t>Nandalal, remove all this ignorance of mine.</w:t>
      </w:r>
    </w:p>
    <w:p>
      <w:pPr>
        <w:autoSpaceDN w:val="0"/>
        <w:autoSpaceDE w:val="0"/>
        <w:widowControl/>
        <w:spacing w:line="270" w:lineRule="exact" w:before="14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16-8-1930</w:t>
      </w:r>
    </w:p>
    <w:p>
      <w:pPr>
        <w:autoSpaceDN w:val="0"/>
        <w:autoSpaceDE w:val="0"/>
        <w:widowControl/>
        <w:spacing w:line="240" w:lineRule="exact" w:before="4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3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autoSpaceDN w:val="0"/>
        <w:tabs>
          <w:tab w:pos="1810" w:val="left"/>
        </w:tabs>
        <w:autoSpaceDE w:val="0"/>
        <w:widowControl/>
        <w:spacing w:line="242" w:lineRule="exact" w:before="216" w:after="0"/>
        <w:ind w:left="6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•’ Ã⁄U ¬˝ª≈U èÊß¸ ¡ª ¡ÊŸË –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Now is the thing known all over. Eternal devotion to God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 be kept secret from anyone. That beautiful face is ever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eyes.  Try what I will that face is unforgettable. I am filled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love. It is  inseparable even as milk and water are. Surdas says: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who knows  the hearts of us all knew those of the gopis.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112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‹Ö¡Ê ◊Ê⁄UË ⁄UÊπÊ ‡ÿÊ◊ „U⁄UË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guard me against insult. Dushasana has held me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 and is molesting me and in the presence of the assembly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 is intent upon stripping me naked. The five Pandavas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help me. Bhishma, Drona and Vidura are dumbfounded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silent. Now I have neither mother nor father nor son nor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my all. Merciful God then made her sari endless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 host of Duryodhana was defeated. Surdas says: When God </w:t>
      </w:r>
      <w:r>
        <w:rPr>
          <w:rFonts w:ascii="Times" w:hAnsi="Times" w:eastAsia="Times"/>
          <w:b w:val="0"/>
          <w:i w:val="0"/>
          <w:color w:val="000000"/>
          <w:sz w:val="22"/>
        </w:rPr>
        <w:t>appears as  protector what need for his lambs to fear?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18-8-1930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Œ ¬ÍÃŸÊ ÁflcÊ ⁄U •◊˜ÔÃ ¬ÊÿÊ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Putna administered poison (to Krishna) she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salvation; the Vedas have sung in vain that man reaps as he sows.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Bali performed a hundred sacrifices and yet was tied up and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nether world. King Nriga donated one lac cows and yet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a serpent. Friend Sudama was born a pauper and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himself in a golden palace. Surdas says: O God, strange are </w:t>
      </w:r>
      <w:r>
        <w:rPr>
          <w:rFonts w:ascii="Times" w:hAnsi="Times" w:eastAsia="Times"/>
          <w:b w:val="0"/>
          <w:i w:val="0"/>
          <w:color w:val="000000"/>
          <w:sz w:val="22"/>
        </w:rPr>
        <w:t>Thy  ways, well have the Vedas said, ‘not this, not this’.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114</w:t>
      </w:r>
    </w:p>
    <w:p>
      <w:pPr>
        <w:autoSpaceDN w:val="0"/>
        <w:tabs>
          <w:tab w:pos="217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•’∑§ ŸÊâÊ ◊ÊÁ„U ©UäÊÊÁ⁄U –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 Lord, save me now. O Fount of mercy, there is no pathway 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ocean of the universe.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>is its deep waters, ambition are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waves. Passion like the alligator is dragging me in deeper waters.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senses bite like fishes and there is a load of sin on the head. In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4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the feet are unsteady and get entangled in the seaweed.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passion, anger, desire like the winds toss me to and fro.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do not let me think of Thy name as my sheet-anchor.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seat of Mercy, I am fatigued, powerless and distressed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mid-ocean. O Lord, take me by the arm and pull me up to the shore.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253"/>
        <w:gridCol w:w="3253"/>
      </w:tblGrid>
      <w:tr>
        <w:trPr>
          <w:trHeight w:hRule="exact" w:val="64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115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20-8-1930</w:t>
            </w:r>
          </w:p>
        </w:tc>
      </w:tr>
    </w:tbl>
    <w:p>
      <w:pPr>
        <w:autoSpaceDN w:val="0"/>
        <w:tabs>
          <w:tab w:pos="550" w:val="left"/>
          <w:tab w:pos="2010" w:val="left"/>
        </w:tabs>
        <w:autoSpaceDE w:val="0"/>
        <w:widowControl/>
        <w:spacing w:line="278" w:lineRule="exact" w:before="128" w:after="44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⁄U ◊Ÿ ! ◊Í⁄Uπ ¡Ÿ◊ ªÚ¢flÊÿÊ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foolish soul, thy life has been wasted; in thy pride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 dissipated thy life and forgotten the Giver of life. Having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earthly life beautiful like the </w:t>
      </w:r>
      <w:r>
        <w:rPr>
          <w:rFonts w:ascii="Times" w:hAnsi="Times" w:eastAsia="Times"/>
          <w:b w:val="0"/>
          <w:i/>
          <w:color w:val="000000"/>
          <w:sz w:val="22"/>
        </w:rPr>
        <w:t>semar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flower thou hast forgotten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self. But as thou wast about to taste it, it was not, thou foundest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What is the use now of thinking of the lost past? Thou didst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thy duty whilst there was time. Surdas says: Thou didst not </w:t>
      </w:r>
      <w:r>
        <w:rPr>
          <w:rFonts w:ascii="Times" w:hAnsi="Times" w:eastAsia="Times"/>
          <w:b w:val="0"/>
          <w:i w:val="0"/>
          <w:color w:val="000000"/>
          <w:sz w:val="22"/>
        </w:rPr>
        <w:t>serve God and hadst to repent.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253"/>
        <w:gridCol w:w="3253"/>
      </w:tblGrid>
      <w:tr>
        <w:trPr>
          <w:trHeight w:hRule="exact" w:val="65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116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21-8-1930</w:t>
            </w:r>
          </w:p>
        </w:tc>
      </w:tr>
    </w:tbl>
    <w:p>
      <w:pPr>
        <w:autoSpaceDN w:val="0"/>
        <w:tabs>
          <w:tab w:pos="550" w:val="left"/>
          <w:tab w:pos="2030" w:val="left"/>
        </w:tabs>
        <w:autoSpaceDE w:val="0"/>
        <w:widowControl/>
        <w:spacing w:line="278" w:lineRule="exact" w:before="21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36"/>
        </w:rPr>
        <w:t xml:space="preserve">Ô </w:t>
      </w:r>
      <w:r>
        <w:rPr>
          <w:rFonts w:ascii="Chanakya" w:hAnsi="Chanakya" w:eastAsia="Chanakya"/>
          <w:b w:val="0"/>
          <w:i w:val="0"/>
          <w:color w:val="000000"/>
          <w:sz w:val="28"/>
        </w:rPr>
        <w:t>ŸÊâÊ ◊ÊÁ„¢U •’∑§Ë ’⁄U ©U’Ê⁄UÊ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Lord, save me this once; Thou art Lord of lords, Thou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the Giver, and I am without luck, blind from birth,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unworthy than I? Thou art the protector of the three worlds,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Thy slave; Thou hast saved people both worthy and unworthy;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gracious unto me. I am the chief among the fallen,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sinners, thousands of sinners put together hardly equal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Ajamil is nothing compared to me. God Yama, having heard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gates of hell even locked. There is now no room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anywhere; remember Thou Thy promise (to such like me). O Lord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Lakshmi, Thou hast saved many a sinner, do not withhold Thy grace. </w:t>
      </w:r>
      <w:r>
        <w:rPr>
          <w:rFonts w:ascii="Times" w:hAnsi="Times" w:eastAsia="Times"/>
          <w:b w:val="0"/>
          <w:i w:val="0"/>
          <w:color w:val="000000"/>
          <w:sz w:val="22"/>
        </w:rPr>
        <w:t>Surdas will count Thee true when Thou hast saved him.</w:t>
      </w:r>
    </w:p>
    <w:p>
      <w:pPr>
        <w:autoSpaceDN w:val="0"/>
        <w:tabs>
          <w:tab w:pos="5490" w:val="left"/>
        </w:tabs>
        <w:autoSpaceDE w:val="0"/>
        <w:widowControl/>
        <w:spacing w:line="276" w:lineRule="exact" w:before="0" w:after="0"/>
        <w:ind w:left="3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22-8-1930 </w:t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74" w:lineRule="exact" w:before="10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ÉÊÚ¢ÍÉÊ≈U∑§Ê ¬≈U πÊ‹ ⁄U ÃÊ∑§Ê ¬Ëfl Á◊‹¥ª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thy face, thou wilt see thy beloved. He is in everyone;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 nothing bitter of anyone. Do not brag about thy riches </w:t>
      </w:r>
      <w:r>
        <w:rPr>
          <w:rFonts w:ascii="Times" w:hAnsi="Times" w:eastAsia="Times"/>
          <w:b w:val="0"/>
          <w:i w:val="0"/>
          <w:color w:val="000000"/>
          <w:sz w:val="22"/>
        </w:rPr>
        <w:t>or youth; this case made of five elements will play false to thee (one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day). Light up thy dark heart and do not move from thy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in this temple for thou hast got the priceless treasure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Kabir says: Let there be rejoicing for the Lord’s voice is heard </w:t>
      </w:r>
      <w:r>
        <w:rPr>
          <w:rFonts w:ascii="Times" w:hAnsi="Times" w:eastAsia="Times"/>
          <w:b w:val="0"/>
          <w:i w:val="0"/>
          <w:color w:val="000000"/>
          <w:sz w:val="22"/>
        </w:rPr>
        <w:t>within.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23-8-1930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118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‚ÊŒÊ ‚¡„U ‚◊ÊÁäÊ  ÷‹Ë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 good man, natural meditation (lekf/k)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best. Ever since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hanifestation by the grace of God, it has waxed. Wherever I rander,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circuit (round a temple), whatever I do is for service,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down, it is my prostration (before God). I worship to other god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Whatever I utter, it is God’s name, whatever I hear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remembrance of God. My eating and drinking 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(worship),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home is established or it is destroyed is the same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I do not allow any other feeling to possess me. I do not shut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nor stuff my ears, I do not porture the body. I open my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to see God and contemplate His beauty. My mind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 on Him; all corupt thought has left me. I am so much engrossed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thought of Him that I think of Him whatever I am doing. Kabir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This is the excellent life and I have sung of it; there is a state </w:t>
      </w:r>
      <w:r>
        <w:rPr>
          <w:rFonts w:ascii="Times" w:hAnsi="Times" w:eastAsia="Times"/>
          <w:b w:val="0"/>
          <w:i w:val="0"/>
          <w:color w:val="000000"/>
          <w:sz w:val="22"/>
        </w:rPr>
        <w:t>beyond misery and happiness, my mind is fixed on it.</w:t>
      </w:r>
    </w:p>
    <w:p>
      <w:pPr>
        <w:autoSpaceDN w:val="0"/>
        <w:autoSpaceDE w:val="0"/>
        <w:widowControl/>
        <w:spacing w:line="270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24-8-1930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◊Ÿ ◊SÃ „ÈU•Ê Ã’ ÄÿÊ¥ ’Ê‹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soul is saturated with the Holy Spirit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speech. When a man finds a diamond he puts it in a safe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 it now and again to look at it. When here is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a thing it is weighed but how should a thing in itself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weighing? One who is intoxicated with love drinks it not in drops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in scales. When the swan reaches the divine lake,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 about in search of lakelets. Thy Lord is within thee, why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eyes to see Him outside? Kabir says: Hear O good people,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 Lord for the search.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25-8-1930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120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56" w:lineRule="exact" w:before="122" w:after="4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⁄U„UŸÊ ŸÁ„¢U Œ‚ Á’⁄UÊŸÊ „UÒ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to stay here long, it is a foreign land (for us).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like a paper parcel which is reduced to pulp on a little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poured on it or it is like a hedge of thorns in which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entangled and die or it is like a meadow full of shrubs and grass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fire destroys (in no time). Kabir says: Listen all ye good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safety lies in seeking the protection of God.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121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26-8-1930</w:t>
            </w:r>
          </w:p>
        </w:tc>
      </w:tr>
    </w:tbl>
    <w:p>
      <w:pPr>
        <w:autoSpaceDN w:val="0"/>
        <w:tabs>
          <w:tab w:pos="550" w:val="left"/>
          <w:tab w:pos="1970" w:val="left"/>
        </w:tabs>
        <w:autoSpaceDE w:val="0"/>
        <w:widowControl/>
        <w:spacing w:line="258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◊Ÿ ‹ÊªÊ ◊⁄UË ÿÊ⁄U »§∑§Ë⁄UË ◊¥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friend, my mind is fixed on a fakir’s life. The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derives from meditation on God is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Bear whatever befalls thee—good and evil;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Let us live a life of loving service. It will be well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When one goes about with a mere begging bowl and a staff,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the whole world as one’s kingdom. What is the use of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realizes that the body is soon to be reduced to ashes? Kabir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Listen O ye all good men, contentment is the pathway to </w:t>
      </w:r>
      <w:r>
        <w:rPr>
          <w:rFonts w:ascii="Times" w:hAnsi="Times" w:eastAsia="Times"/>
          <w:b w:val="0"/>
          <w:i w:val="0"/>
          <w:color w:val="000000"/>
          <w:sz w:val="22"/>
        </w:rPr>
        <w:t>self-realization.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122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58" w:lineRule="exact" w:before="140" w:after="4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‚Í◊¤Ê Œπ ◊Ÿ ◊ËÃ Á¬ÿÊ⁄U •ÊÁ‡Ê∑§ „UÊ∑§⁄U ‚ÊŸÊ ÄÿÊ ⁄U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soul, my dear friend, knowest thou not that one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has no sleep; when thy bread of sorrow is butterless and dry,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judge whether it is tasty or tasteless? If thou hast tasted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it, O friend, having received thou canst not lose it. He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has become irresistible does not think of a pillow or a mattress.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Kabir says: Listen O good men, there is no wailing after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self-surrender.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27-8-1930</w:t>
            </w:r>
          </w:p>
        </w:tc>
      </w:tr>
    </w:tbl>
    <w:p>
      <w:pPr>
        <w:autoSpaceDN w:val="0"/>
        <w:tabs>
          <w:tab w:pos="550" w:val="left"/>
          <w:tab w:pos="2070" w:val="left"/>
        </w:tabs>
        <w:autoSpaceDE w:val="0"/>
        <w:widowControl/>
        <w:spacing w:line="256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ÃÍ ÃÊ ⁄UÊ◊ ‚È◊⁄U ¡ª ‹«∏UflÊ Œ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thou absorbed in God, let the world go its way.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and there is black ink, let those who wish write or read.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does not abandon its gait despite the barkings of dogs. Kabir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Listen O ye good men, those who are intent upon evil will go </w:t>
      </w:r>
      <w:r>
        <w:rPr>
          <w:rFonts w:ascii="Times" w:hAnsi="Times" w:eastAsia="Times"/>
          <w:b w:val="0"/>
          <w:i w:val="0"/>
          <w:color w:val="000000"/>
          <w:sz w:val="22"/>
        </w:rPr>
        <w:t>their way.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28-8-1930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124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56" w:lineRule="exact" w:before="20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◊Ã ∑§⁄U ◊Ê„U ÃÍ „UÁ⁄U-èÊ¡Ÿ ∑§Ê ◊ÊŸ ⁄U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way to self-deception but sing the praises of God;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eyes are given to see God, ears to hear words of wisdom,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to sing His praises, hands to give in His name. Kabir says: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ye good one, gold is (also) produced in mines (not merely dust and </w:t>
      </w:r>
      <w:r>
        <w:rPr>
          <w:rFonts w:ascii="Times" w:hAnsi="Times" w:eastAsia="Times"/>
          <w:b w:val="0"/>
          <w:i w:val="0"/>
          <w:color w:val="000000"/>
          <w:sz w:val="22"/>
        </w:rPr>
        <w:t>pebble)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28-8-1930</w:t>
      </w:r>
    </w:p>
    <w:p>
      <w:pPr>
        <w:autoSpaceDN w:val="0"/>
        <w:autoSpaceDE w:val="0"/>
        <w:widowControl/>
        <w:spacing w:line="294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ªÈL§ Á’Ÿ ∑§ÊÒŸ ’ÃÊfl ’Ê≈U?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master, who can show the path? The way is terribly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Doubt crosses the path like rivers gliding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mountainous regions and there is egotism like big boulders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rivers. There are too passion and anger like two huge mountains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side; ambition dogs the footsteps like a thief. And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vanity descend like rain from overhanging clouds; self-deception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tosses one like the winds. Kabir says: Listen O ye good men, </w:t>
      </w:r>
      <w:r>
        <w:rPr>
          <w:rFonts w:ascii="Times" w:hAnsi="Times" w:eastAsia="Times"/>
          <w:b w:val="0"/>
          <w:i w:val="0"/>
          <w:color w:val="000000"/>
          <w:sz w:val="22"/>
        </w:rPr>
        <w:t>how can one traverse the path (without a master as guide)?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126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ŸÁ„¢U ¿UÊ«Ú¢Í  ⁄U ’Ê’Ê [⁄UÊ◊] ŸÊ◊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Father, I will not give up Ramanama. I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lessons. The King sent Prahlad to school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companions. He said: “Why do you teach me nonsense?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slate Shri Gopal.” This Shandamara duly reported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immediately sent for Prahlad to whom he said, “Leave thou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Rama. If thou wilt do what I tell thee I will set thee free.”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replied, “Why vex me again and again. God made the ocean,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earth, the sky and the mountain. I swear by my guru that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Ramanama, you may burn me, you may bury me alive,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kill me anyway you choose.” On this the King was enraged,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his sword and challenged Prahlad to show his deliverer.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might rose from the pillar of fire and with His paws killed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King. O Great One, God of gods, Thou becamest Narasinha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Thy devotee. Kabir says: I can fill pages with the 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>how He delivered Prahlad from many a danger.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30-8-1930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¤ÊËŸË</w:t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¤ÊËŸË Á’ŸË øŒÁ⁄UÿÊ  </w:t>
      </w:r>
      <w:r>
        <w:rPr>
          <w:rFonts w:ascii="Times" w:hAnsi="Times" w:eastAsia="Times"/>
          <w:b w:val="0"/>
          <w:i w:val="0"/>
          <w:color w:val="000000"/>
          <w:sz w:val="22"/>
        </w:rPr>
        <w:t>|</w:t>
      </w:r>
    </w:p>
    <w:p>
      <w:pPr>
        <w:autoSpaceDN w:val="0"/>
        <w:autoSpaceDE w:val="0"/>
        <w:widowControl/>
        <w:spacing w:line="28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sheet (called body) is finely woven. What is its warp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woof?  Of what is the thread made?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Pingala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(nerves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by Hinduism) are respectively warp and woof. The sheet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Sushumna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(one of the invisible nerves)—The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eight-petaled lotus (at the navel) is the wheel. The sheet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>five elements (earth, etc.,) and the three qualities (</w:t>
      </w:r>
      <w:r>
        <w:rPr>
          <w:rFonts w:ascii="Times" w:hAnsi="Times" w:eastAsia="Times"/>
          <w:b w:val="0"/>
          <w:i/>
          <w:color w:val="000000"/>
          <w:sz w:val="22"/>
        </w:rPr>
        <w:t>sattva, rajas, tamas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Maker takes ten months to weave this sheet and the thread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packed. Gods, men, even sages have to wear this sheet and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as soon as it is worn. The servant Kabir says: Although we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sheet with ever so much care, it has to be given up even as it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31-8-1930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128</w:t>
      </w:r>
    </w:p>
    <w:p>
      <w:pPr>
        <w:autoSpaceDN w:val="0"/>
        <w:autoSpaceDE w:val="0"/>
        <w:widowControl/>
        <w:spacing w:line="354" w:lineRule="exact" w:before="184" w:after="0"/>
        <w:ind w:left="0" w:right="1860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ß‚ ÃŸ äÊŸ∑§Ë ∑§ÊÒŸ ’«∏Êß¸</w:t>
      </w:r>
    </w:p>
    <w:p>
      <w:pPr>
        <w:autoSpaceDN w:val="0"/>
        <w:autoSpaceDE w:val="0"/>
        <w:widowControl/>
        <w:spacing w:line="28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taking pride either in this body or wealth?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vanish in the twinkling of an eye. A man builds a palace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is often obliged to take refuge in the woods. On death,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bones will burn like faggots and hair like grass. Kabir says: O virtuous </w:t>
      </w:r>
      <w:r>
        <w:rPr>
          <w:rFonts w:ascii="Times" w:hAnsi="Times" w:eastAsia="Times"/>
          <w:b w:val="0"/>
          <w:i w:val="0"/>
          <w:color w:val="000000"/>
          <w:sz w:val="22"/>
        </w:rPr>
        <w:t>people, listen, when man dies, all his airy castles crumble to pieces.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1-9-1930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èÊ¡Ê ⁄U èÊÒÿÊ ⁄UÊ◊ ªÊÁflãŒ „U⁄UË–</w:t>
      </w:r>
    </w:p>
    <w:p>
      <w:pPr>
        <w:autoSpaceDN w:val="0"/>
        <w:autoSpaceDE w:val="0"/>
        <w:widowControl/>
        <w:spacing w:line="280" w:lineRule="exact" w:before="1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Brother, sing the praises of Rama, Govind, Hari.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jap, 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like, nor does it involve any expense.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wealth, etc., promoting as they do a feeling of satiety,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one astray. Kabir says: He on whose lips is not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>has lived in vain.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2-9-1930</w:t>
      </w:r>
    </w:p>
    <w:p>
      <w:pPr>
        <w:autoSpaceDN w:val="0"/>
        <w:autoSpaceDE w:val="0"/>
        <w:widowControl/>
        <w:spacing w:line="220" w:lineRule="exact" w:before="61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 Kaka says the only possible meaning is: “Kabir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on the other hand wore it with such care that he was able to discard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>defiling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130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◊Ÿ! ÃÊ„U ∑§Á„U Áflœ ∑§⁄U ‚◊¤ÊÊ™§Ú –</w:t>
      </w:r>
    </w:p>
    <w:p>
      <w:pPr>
        <w:autoSpaceDN w:val="0"/>
        <w:autoSpaceDE w:val="0"/>
        <w:widowControl/>
        <w:spacing w:line="28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soul, how shall I reason with thee?  If thou wert gold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melt thee to a liquid. If thou wert a horse I would bridle thee,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saddle on thy back, ride thee and whip thee to action. If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wert an elephant I would chain thy feet, ride thee and goad thee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hook. If thou wert iron, I should secure an anvil and hammer thee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 thee into wire. Kabir says: If thou wert wise I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 wisdom and lead thee onto the straight path and send thee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abode of the immortals.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3-9-1930</w:t>
      </w:r>
    </w:p>
    <w:p>
      <w:pPr>
        <w:autoSpaceDN w:val="0"/>
        <w:autoSpaceDE w:val="0"/>
        <w:widowControl/>
        <w:spacing w:line="29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autoSpaceDN w:val="0"/>
        <w:autoSpaceDE w:val="0"/>
        <w:widowControl/>
        <w:spacing w:line="354" w:lineRule="exact" w:before="184" w:after="0"/>
        <w:ind w:left="0" w:right="186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¬ÊÿÊ  ‚ÃŸÊ◊ ª⁄U∑§ „U⁄UflÊ</w:t>
      </w:r>
    </w:p>
    <w:p>
      <w:pPr>
        <w:autoSpaceDN w:val="0"/>
        <w:autoSpaceDE w:val="0"/>
        <w:widowControl/>
        <w:spacing w:line="28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obtained the name of God as garland for my neck.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 is in a little cot and there are five weak cot-bearers. The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the lock and key so as to enable me to open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choose. Love is the garment which I wear and dance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 the city Kabir says: Listen O good men, there will be no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this city again.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4-9-1930</w:t>
      </w:r>
    </w:p>
    <w:p>
      <w:pPr>
        <w:autoSpaceDN w:val="0"/>
        <w:autoSpaceDE w:val="0"/>
        <w:widowControl/>
        <w:spacing w:line="29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132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‡ÊÍ⁄U ‚¢ª˝Ê◊ ∑§Ê Œπ ÷ÊªÒ Ÿ„UË¥</w:t>
      </w:r>
    </w:p>
    <w:p>
      <w:pPr>
        <w:autoSpaceDN w:val="0"/>
        <w:autoSpaceDE w:val="0"/>
        <w:widowControl/>
        <w:spacing w:line="28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fight in front a brave person will never flee and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brave who flees in the face of danger.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the fight has begun in right earnest and passion, anger,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ambition are the foes to be fought. Restraint, piety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 are one’s companions and the sword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is flourishing freely. Kabir says: True warriors will fight </w:t>
      </w:r>
      <w:r>
        <w:rPr>
          <w:rFonts w:ascii="Times" w:hAnsi="Times" w:eastAsia="Times"/>
          <w:b w:val="0"/>
          <w:i w:val="0"/>
          <w:color w:val="000000"/>
          <w:sz w:val="22"/>
        </w:rPr>
        <w:t>bravely, cowards will be conspicuous by their absence.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5-9-1930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∆UÊ∑È§⁄U ÃÈ◊ ‡Ê⁄áÊÊß¸ •ÊÿÊ–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I seek refuge in Thee. On seeing Thee,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have disappeared. Without my mentioning it Thou hast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trouble. Thou hast made me remember Thee. My misery is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all happiness. Joyfully do I sing Thy praise. Thou hast taken </w:t>
      </w:r>
      <w:r>
        <w:rPr>
          <w:rFonts w:ascii="Times" w:hAnsi="Times" w:eastAsia="Times"/>
          <w:b w:val="0"/>
          <w:i w:val="0"/>
          <w:color w:val="000000"/>
          <w:sz w:val="22"/>
        </w:rPr>
        <w:t>me by the arm and pulled me safe out of the dark well of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Nanak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The Lord has removed my bondage and brought me back </w:t>
      </w:r>
      <w:r>
        <w:rPr>
          <w:rFonts w:ascii="Times" w:hAnsi="Times" w:eastAsia="Times"/>
          <w:b w:val="0"/>
          <w:i w:val="0"/>
          <w:color w:val="000000"/>
          <w:sz w:val="22"/>
        </w:rPr>
        <w:t>though I had strayed away.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6-9-1930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134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58" w:lineRule="exact" w:before="20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‚ÊäÊÊ ◊Ÿ∑§Ê ◊ÊŸ àÿÊªÊ–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good man, give up thy pride. Flee away from passion,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company. He to whom happiness and unhappiness, praise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are the same thing, who is neither elated nor depressed,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life. Nanak says: O man, it is a difficult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praise or blame and to be intent only upon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path; a few only know this through a true teacher.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7-9-1930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56" w:lineRule="exact" w:before="20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Á’‚⁄U ªß¸ ‚’ ÃÊÃ ¬⁄ÊUß¸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ever since I have had the companionship of the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mine and thine has disappeared. I deem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 enemy or stranger. I am on friendly terms with everyone.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I have learnt to consider as good whatever comes from God. </w:t>
      </w:r>
      <w:r>
        <w:rPr>
          <w:rFonts w:ascii="Times" w:hAnsi="Times" w:eastAsia="Times"/>
          <w:b w:val="0"/>
          <w:i w:val="0"/>
          <w:color w:val="000000"/>
          <w:sz w:val="22"/>
        </w:rPr>
        <w:t>Nanak takes delight in finding that one God resides in all.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8-9-1930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136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⁄U ◊ŸÊ ⁄UÊ◊ ‚Ê¥ ∑§⁄U ¬˝ËÃ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soul, dedicate thyself to God. Listen to His praises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them. Cultivate the company of the good and ever think of God;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wilt thou be purified of sin. Remember, O friend,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biding its opportunity like a serpent with its mouth wide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thee. Nanak says: Time is fleeting, remember therefore thy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9-9-1930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65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36" w:lineRule="exact" w:before="18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∑§Ê„U ⁄U ’Ÿ πÊ¡Ÿ ¡Êß¸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dost thou search for Him in the jungle? He is in thee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though unaffected by thee. Even as the fragrance abides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 or the likeness in the mirror so is God everywhere, always.O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look for Him within thyself. The guru teaches us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within and without. Nanak says: O man, without knowing thyself </w:t>
      </w:r>
      <w:r>
        <w:rPr>
          <w:rFonts w:ascii="Times" w:hAnsi="Times" w:eastAsia="Times"/>
          <w:b w:val="0"/>
          <w:i w:val="0"/>
          <w:color w:val="000000"/>
          <w:sz w:val="22"/>
        </w:rPr>
        <w:t>the darkness of illusion cannot be dispelled.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10-9-1930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138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‚È◊⁄UŸ ∑§⁄U ‹ ◊⁄U ◊ŸÊ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soul, remember thy God, thy years are rolling by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sacred name—man without Harinama is even like a well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or a cow without milk or a temple without light or a fruit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fruit or body without eyes or night without the moon,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without rain or a pundit without a knowledge of the Vedas.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 watch thy desire, anger, pride and ambition and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up. Nanakshah says: O God there is no one to befriend save Thee.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11-9-1930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autoSpaceDN w:val="0"/>
        <w:autoSpaceDE w:val="0"/>
        <w:widowControl/>
        <w:spacing w:line="354" w:lineRule="exact" w:before="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ŸÊ◊ ¡¬Ÿ ÄÿÊ¥ ¿UÊ«U∏ ÁŒÿÊ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hast thou given up Ramanama? Thou hast not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nor falsehood, why hast thou given up truthful speech?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in this false show why hast thou abandoned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home? Thou hast treasured a cowrie, why hast thou neglected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ruby? Why hast thou given up remembering that which is the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happiness? Khalus says: Why wilt thou not trust God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>body, mind and wealth?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12-9-1930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140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intentions came to naught. Neither was God worshipped 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holy places visited. Time has thee in his grip. Wife, friends,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children, chariot, wealth, kingdom of earth filled with riches and ryots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like are useless; the one thing needful is the worship of God.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 wanderedst much and wast defeated although thou reachedst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man’s estate. Nanak says: Why wilt thou not remember thy Maker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though it is time to appear in His presence?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13-9-1930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¬ÊÿÊ ¡Ë ◊Ò¢Ÿ ⁄UÊ◊⁄UÃŸ äÊŸ ¬ÊÿÊ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obtained a jewel in the shape of Ramanama.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gave me this priceless jewel and showed his great favour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wealth for eternity, what though I have lost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earth? This jewel cannot be used up by use nor can it be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thieves. It increases greatly from day to day. In the vessel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with the true guru as the captain I have been able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of birth and death. Mira says: I have sung the praise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in great glee.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14-9-1930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142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78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ŸÁ„¢U ∞‚Ê ¡ã◊ ’Ê⁄U¢’Ê⁄U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birth does not come often. What do I know of the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given me the human state ! This body appears to be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by moment but it is also at the same time waning, and it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perish altogether even as the leaves of a tree do which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torn from their branch cannot be reattached. This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is mighty and has strong terrible currents. But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would take meditation on God for a raft he can cross the ocean.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sages and great men have loudly proclaimed as they have gone, </w:t>
      </w:r>
      <w:r>
        <w:rPr>
          <w:rFonts w:ascii="Times" w:hAnsi="Times" w:eastAsia="Times"/>
          <w:b w:val="0"/>
          <w:i w:val="0"/>
          <w:color w:val="000000"/>
          <w:sz w:val="22"/>
        </w:rPr>
        <w:t>says Mira the servant of God, that man has but a few days on earth.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15-9-1930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◊Ÿ ⁄U ¬⁄U‚ „UÁ⁄U∑§ ø⁄UŸ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my soul, touch the feet of Hari; they bring fortune,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 to the touch, soft as lotus and the touch removes the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affliction. The touch of these feet enabled Prahlad to attain Indra’s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gave Dhruva permanent stability, enabled Vishnu to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universe, gave the wife of Gautama her salvation, enabled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to show his powers among the shepherd lads and to capture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Kali snake and to lift the mount Govardhana and thus humble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Indra. The servant Mira says that the touch of those feet </w:t>
      </w:r>
      <w:r>
        <w:rPr>
          <w:rFonts w:ascii="Times" w:hAnsi="Times" w:eastAsia="Times"/>
          <w:b w:val="0"/>
          <w:i w:val="0"/>
          <w:color w:val="000000"/>
          <w:sz w:val="22"/>
        </w:rPr>
        <w:t>enables a man to cross the great ocean.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16-9-1930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144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◊⁄U ÃÊ Áª⁄Uœ⁄U ªÊ¬Ê‹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is none else but Giridhar Gopal, let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be witness. I have given up brothers, friends, and other relatives.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disregard of popular talk I sit in the midst of sadhus. I rejoice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God’s devotees and weep to see worldly people. I have reared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creeper of love with my tears. I have churned the curds, extracted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the butter and thrown away the rest. The King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cup which I drank with pleasure. Now does everybody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about me. Mira says: Come what may, I am intent upon God </w:t>
      </w:r>
      <w:r>
        <w:rPr>
          <w:rFonts w:ascii="Times" w:hAnsi="Times" w:eastAsia="Times"/>
          <w:b w:val="0"/>
          <w:i w:val="0"/>
          <w:color w:val="000000"/>
          <w:sz w:val="22"/>
        </w:rPr>
        <w:t>and God alone.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17-9-1930</w:t>
      </w:r>
    </w:p>
    <w:p>
      <w:pPr>
        <w:autoSpaceDN w:val="0"/>
        <w:autoSpaceDE w:val="0"/>
        <w:widowControl/>
        <w:spacing w:line="294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autoSpaceDN w:val="0"/>
        <w:autoSpaceDE w:val="0"/>
        <w:widowControl/>
        <w:spacing w:line="354" w:lineRule="exact" w:before="184" w:after="0"/>
        <w:ind w:left="0" w:right="174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◊Êß¸ ◊Ò¢Ÿ ªÊÁfl¢Œ ‹ËŸÊ ◊Ê‹ –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mother, I have bought Govind. Some say He is cheap,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He is dear. I have weighed Him. Some say He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some say in the jungle, and some others say He is sporting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Radha. Mira’s Lord is to be found in the cradle of love.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146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◊⁄U ⁄UÊáÊÊ¡Ë, ◊Ò¢ ªÊÁfl¢Œ ªÈáÊ ªÊŸÊ –</w:t>
      </w:r>
    </w:p>
    <w:p>
      <w:pPr>
        <w:autoSpaceDN w:val="0"/>
        <w:autoSpaceDE w:val="0"/>
        <w:widowControl/>
        <w:spacing w:line="28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my Ranaji, I must sing the praises of Govind. If the 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he is welcome to his capital but if God is angry where is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flee? Rana sent a poison cup, I drank it as if it was nectar ; he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snake in a box, I took it for God Saligram. Mirabai the </w:t>
      </w:r>
      <w:r>
        <w:rPr>
          <w:rFonts w:ascii="Times" w:hAnsi="Times" w:eastAsia="Times"/>
          <w:b w:val="0"/>
          <w:i w:val="0"/>
          <w:color w:val="000000"/>
          <w:sz w:val="22"/>
        </w:rPr>
        <w:t>love-stricken says: I want Krishna as my Lord and Master.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◊Ê⁄UË ‹ÊªË ‹≈U∑§ ªÈL§ ø⁄UŸŸ∑§Ë</w:t>
      </w:r>
    </w:p>
    <w:p>
      <w:pPr>
        <w:autoSpaceDN w:val="0"/>
        <w:autoSpaceDE w:val="0"/>
        <w:widowControl/>
        <w:spacing w:line="28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fixed on the guru’s feet. I am ill at ease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feet. Everything else is like a mirage, a dream. The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has dried down and I have no anxiety about crossing </w:t>
      </w:r>
      <w:r>
        <w:rPr>
          <w:rFonts w:ascii="Times" w:hAnsi="Times" w:eastAsia="Times"/>
          <w:b w:val="0"/>
          <w:i w:val="0"/>
          <w:color w:val="000000"/>
          <w:sz w:val="22"/>
        </w:rPr>
        <w:t>it. Mira says: O my God, now is my inner sight opened.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148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36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„UÁ⁄U! ÃÈ◊ „U⁄UÊ ¡Ÿ∑§Ë èÊË⁄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Thou deliverest. Thay servants from difficulties.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savedst. Draupadi’s honour by extending her garment infinitely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devotee Thou becamest man. Thou destroyedst Hiranyakashipu;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didst not tolerate him. Thou savedst the sinking elephant and pulled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out of the water. Says Mira the servant and beloved of Giridhar: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there is grief there is the cry of distress (sent to heaven).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ê„UÊÚ¢Ÿ øÊ∑§⁄U ⁄UÊπÊ ¡Ë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make me Thy slave. I shall be Thy gardener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feast my eyes with the sight of Thee, I shall sing about the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Govind in the groves and lanes of Brindaban. For service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have as pocket money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Thee; I shall get as estate intense devotion to Thee; thus will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excellent things. My Lord has worn a peacock feather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yellow dhoti; He has worn a garland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vaijanti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grazes cows in Brindaban and plays upon his pipe. I shall build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 palace and have windows in it; through them I shall look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with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kusumbi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(red) sari on. Among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Brindaban are to be found yogis doing yoga, sannyasis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Mira’s Lord is deep and mysterious;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thy patience—He appears to His devotees even at midnight on </w:t>
      </w:r>
      <w:r>
        <w:rPr>
          <w:rFonts w:ascii="Times" w:hAnsi="Times" w:eastAsia="Times"/>
          <w:b w:val="0"/>
          <w:i w:val="0"/>
          <w:color w:val="000000"/>
          <w:sz w:val="22"/>
        </w:rPr>
        <w:t>the banks of the Jamuna.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17-9-1930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150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ÁŸãŒ∑§ ’Ê’Ê flË⁄U „U◊Ê⁄UÊ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speaks ill of me is a hero for me. He works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pay. He is instrumental in enabling me to wash off my old sins.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me service without reward. He sinks and saves others.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beloved fellow. O Rama, I pray for his long life. Dadu says: </w:t>
      </w:r>
      <w:r>
        <w:rPr>
          <w:rFonts w:ascii="Times" w:hAnsi="Times" w:eastAsia="Times"/>
          <w:b w:val="0"/>
          <w:i w:val="0"/>
          <w:color w:val="000000"/>
          <w:sz w:val="22"/>
        </w:rPr>
        <w:t>The vilifier is a benefactor in disguise.</w:t>
      </w:r>
    </w:p>
    <w:p>
      <w:pPr>
        <w:autoSpaceDN w:val="0"/>
        <w:tabs>
          <w:tab w:pos="5490" w:val="left"/>
        </w:tabs>
        <w:autoSpaceDE w:val="0"/>
        <w:widowControl/>
        <w:spacing w:line="242" w:lineRule="exact" w:before="28" w:after="0"/>
        <w:ind w:left="3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18-9-1930 </w:t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36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•¡„ÈUÚ¢ Ÿ ÁŸ∑§‚Ò ¬˝ÊáÊ ∑§∆UÊ⁄U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does cruel life cling obstinately to the body. 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God, I have been long separated from Thee. Four periods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four cycles, the night is gone, the day has broken. O Thou Thief </w:t>
      </w:r>
      <w:r>
        <w:rPr>
          <w:rFonts w:ascii="Times" w:hAnsi="Times" w:eastAsia="Times"/>
          <w:b w:val="0"/>
          <w:i w:val="0"/>
          <w:color w:val="000000"/>
          <w:sz w:val="22"/>
        </w:rPr>
        <w:t>of my heart, where art Thou, though the promised time is past?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68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Thief I am looking out for Thee on the way but do not see Thee.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Dadu says: Pangs of separation from one’s beloved are like the pangs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fabled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chakor </w:t>
      </w:r>
      <w:r>
        <w:rPr>
          <w:rFonts w:ascii="Times" w:hAnsi="Times" w:eastAsia="Times"/>
          <w:b w:val="0"/>
          <w:i w:val="0"/>
          <w:color w:val="000000"/>
          <w:sz w:val="22"/>
        </w:rPr>
        <w:t>bird separated from the moon.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19-9-1930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152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36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¬˝èÊÈ¡Ë! ÃÈ◊ ø¢ŒŸ, „U◊ ¬ÊŸË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Thou art sandal, I am as water, Thy sweet scent pervades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everything; Thou art the cloud, I am the peacock of the forest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rain like the chakor bird for the moon; Thou art the lamp burning </w:t>
      </w:r>
      <w:r>
        <w:rPr>
          <w:rFonts w:ascii="Times" w:hAnsi="Times" w:eastAsia="Times"/>
          <w:b w:val="0"/>
          <w:i w:val="0"/>
          <w:color w:val="000000"/>
          <w:sz w:val="22"/>
        </w:rPr>
        <w:t>day and night, I am the wick; Thou art the pearl, I am the string, and</w:t>
      </w:r>
    </w:p>
    <w:p>
      <w:pPr>
        <w:autoSpaceDN w:val="0"/>
        <w:autoSpaceDE w:val="0"/>
        <w:widowControl/>
        <w:spacing w:line="5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unite as does gold with </w:t>
      </w:r>
      <w:r>
        <w:rPr>
          <w:rFonts w:ascii="Chanakya" w:hAnsi="Chanakya" w:eastAsia="Chanakya"/>
          <w:b w:val="0"/>
          <w:i w:val="0"/>
          <w:color w:val="000000"/>
          <w:sz w:val="22"/>
        </w:rPr>
        <w:t>‚È⁄UÊ⁄UflÊ⁄</w:t>
      </w:r>
      <w:r>
        <w:rPr>
          <w:rFonts w:ascii="Chanakya" w:hAnsi="Chanakya" w:eastAsia="Chanakya"/>
          <w:b w:val="0"/>
          <w:i w:val="0"/>
          <w:color w:val="000000"/>
          <w:sz w:val="44"/>
        </w:rPr>
        <w:t xml:space="preserve">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Raidas the devotee says: Thou art the Lord, I am the slave.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20-9-1930</w:t>
      </w:r>
    </w:p>
    <w:p>
      <w:pPr>
        <w:autoSpaceDN w:val="0"/>
        <w:autoSpaceDE w:val="0"/>
        <w:widowControl/>
        <w:spacing w:line="294" w:lineRule="exact" w:before="48" w:after="0"/>
        <w:ind w:left="0" w:right="2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autoSpaceDN w:val="0"/>
        <w:autoSpaceDE w:val="0"/>
        <w:widowControl/>
        <w:spacing w:line="354" w:lineRule="exact" w:before="104" w:after="0"/>
        <w:ind w:left="1430" w:right="0" w:firstLine="0"/>
        <w:jc w:val="lef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Ÿ⁄U„UÁ⁄U, ø¢ø‹ „UÒ ◊ÁÃ ◊⁄UË, ∑§Ò‚ èÊªÁÃ ∑§M§Ú¢ ◊Ò¢ Ã⁄UË 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my mind is distracted, how shall I worship Thee?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seest me, I should see Thee, that were a sign of mutual love.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seest me but I do not see Thee, this is a state of a lost mind.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in all always, yet have I not learnt to know Thee ! Thou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virtue, I am full of vice, I have not even acknowledged the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Thee. I am floundering between I and Thou, Thine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how can I be saved? Raidas says: O God of mercy, hail to Thee,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stay of the universe.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21-9-1930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154</w:t>
      </w:r>
    </w:p>
    <w:p>
      <w:pPr>
        <w:autoSpaceDN w:val="0"/>
        <w:tabs>
          <w:tab w:pos="145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ÄŸÊ¥ ‚ÊŸÊ ª»§‹Ã∑§Ê ◊Ê⁄UÊ, ¡Êª ⁄U Ÿ ¡Êª ⁄U –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 dullard, why dost thou carelessly sleep away thy time, awake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 man, awake. The yogis or voluptuaries or thieves keep vigil;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likewise do beloved saints who are intent upon God. O brother, keep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vigil like Prahlad and Dhruva and Dhruva got a permanent seat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honour, Prahlad got a kingdom. The soul is the traveller, the body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hotel. How long shalt thou be attached to it? Thou hast but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night’s stay in the hotel, on the day breaking thou hast to go, seek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company of the good, serve thy Master and thou shalt be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“</w:t>
      </w:r>
      <w:r>
        <w:rPr>
          <w:rFonts w:ascii="Times" w:hAnsi="Times" w:eastAsia="Times"/>
          <w:b w:val="0"/>
          <w:i/>
          <w:color w:val="000000"/>
          <w:sz w:val="18"/>
        </w:rPr>
        <w:t>suhaga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‘borax’, a substance used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purify gold. Gandhiji has used the Gujarati word </w:t>
      </w:r>
      <w:r>
        <w:rPr>
          <w:rFonts w:ascii="Times" w:hAnsi="Times" w:eastAsia="Times"/>
          <w:b w:val="0"/>
          <w:i/>
          <w:color w:val="000000"/>
          <w:sz w:val="18"/>
        </w:rPr>
        <w:t>‘surokhar’.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happy.Nitanand says: O proud man, worship Rama;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fortunate know how to keep vigil.</w:t>
      </w:r>
    </w:p>
    <w:p>
      <w:pPr>
        <w:autoSpaceDN w:val="0"/>
        <w:autoSpaceDE w:val="0"/>
        <w:widowControl/>
        <w:spacing w:line="270" w:lineRule="exact" w:before="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22-9-1930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autoSpaceDN w:val="0"/>
        <w:autoSpaceDE w:val="0"/>
        <w:widowControl/>
        <w:spacing w:line="354" w:lineRule="exact" w:before="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•∑§‹ ∑§‹Ê π‹Ã Ÿ⁄U ôÊÊŸË !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knowing man uses his knowledge at will. Just as a vessel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in all directions is always guided by the polar star,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knowing one although moving about on earth has his gaze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on the heavens; and just as the ice melts in water so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his independence by merging himself in the divine.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indescribable of him whose abode is where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unknown and the end never is and where neither the mind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can reach. This divine play is wonderful and incomparable.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known it from ancient times speaks as it were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heavens. Akha says: Only a rare knowing one recognizes it.</w:t>
      </w:r>
    </w:p>
    <w:p>
      <w:pPr>
        <w:autoSpaceDN w:val="0"/>
        <w:tabs>
          <w:tab w:pos="5490" w:val="left"/>
        </w:tabs>
        <w:autoSpaceDE w:val="0"/>
        <w:widowControl/>
        <w:spacing w:line="262" w:lineRule="exact" w:before="8" w:after="0"/>
        <w:ind w:left="3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23-9-1930 </w:t>
      </w:r>
      <w:r>
        <w:rPr>
          <w:rFonts w:ascii="Times" w:hAnsi="Times" w:eastAsia="Times"/>
          <w:b w:val="0"/>
          <w:i w:val="0"/>
          <w:color w:val="000000"/>
          <w:sz w:val="22"/>
        </w:rPr>
        <w:t>156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38" w:lineRule="exact" w:before="14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¡ª ¡Ëfl ‚È◊⁄UáÊ ∑§⁄U „UÁ⁄U∑§Ê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brother, the morning has broken. Wake up and remember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Maker. What the true guru says comes after full deliberation;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beware, O brother. There is no one to befriend thee.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sister, no brother; for who will deliver thee when the god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pronounces thy doom? Father, mother and others are relatives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self. Apart from the remembrance of God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thou wilt be alone. I seek refuge in the feet of Murari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cleanser from sin and deliverer from bondage. Sahajram says: </w:t>
      </w:r>
      <w:r>
        <w:rPr>
          <w:rFonts w:ascii="Times" w:hAnsi="Times" w:eastAsia="Times"/>
          <w:b w:val="0"/>
          <w:i w:val="0"/>
          <w:color w:val="000000"/>
          <w:sz w:val="22"/>
        </w:rPr>
        <w:t>Worship Rama, he will remove evil and grant happiness.</w:t>
      </w:r>
    </w:p>
    <w:p>
      <w:pPr>
        <w:autoSpaceDN w:val="0"/>
        <w:tabs>
          <w:tab w:pos="5490" w:val="left"/>
        </w:tabs>
        <w:autoSpaceDE w:val="0"/>
        <w:widowControl/>
        <w:spacing w:line="262" w:lineRule="exact" w:before="8" w:after="0"/>
        <w:ind w:left="30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24-9-1930 </w:t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Ÿ¢Œ èÊflŸ∑§Ê èÊÍπŸ ◊Êß¸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ornament of Nanda’s home, Yashoda’s darling, Haladhar’s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Radha’s beloved is the giver of supreme happiness.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to the good people, He is the wealth of Siva and the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Puranas have sung of His greatness, He is greater than Indra,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gods, He is Brahm[an] to Brahma, greaterthan the greatest.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death to death, Lord among lords. He is beyond measure. Giridhari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life of Nandadas and the darling prince to the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>Gokul.</w:t>
      </w:r>
    </w:p>
    <w:p>
      <w:pPr>
        <w:autoSpaceDN w:val="0"/>
        <w:autoSpaceDE w:val="0"/>
        <w:widowControl/>
        <w:spacing w:line="270" w:lineRule="exact" w:before="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25-9-1930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39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158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•’ „UÊÒ¢ ∑§Ê‚ÊÒ¢ ’Ò⁄U ∑§⁄UÊÒ¢ ?</w:t>
      </w:r>
    </w:p>
    <w:p>
      <w:pPr>
        <w:autoSpaceDN w:val="0"/>
        <w:autoSpaceDE w:val="0"/>
        <w:widowControl/>
        <w:spacing w:line="280" w:lineRule="exact" w:before="1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shall I bear ill will? God himself proclaims: “I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everyone and regard all equally, only I fear most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devotees”. Shri Haridas says: By the grace of God I wander about </w:t>
      </w:r>
      <w:r>
        <w:rPr>
          <w:rFonts w:ascii="Times" w:hAnsi="Times" w:eastAsia="Times"/>
          <w:b w:val="0"/>
          <w:i w:val="0"/>
          <w:color w:val="000000"/>
          <w:sz w:val="22"/>
        </w:rPr>
        <w:t>daily fearlessly.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26-9-1930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autoSpaceDN w:val="0"/>
        <w:autoSpaceDE w:val="0"/>
        <w:widowControl/>
        <w:spacing w:line="354" w:lineRule="exact" w:before="144" w:after="0"/>
        <w:ind w:left="0" w:right="1326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∑§Êß¸ ’ãŒÊ ∑§Êß¸ ÁŸãŒÊ ∑§Êß¸ ∑§Ò‚ ∑§„UÊ ⁄U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will, praise and those who will, blame, let them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like; I love Rama, come what may.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bundle and the water was deep. But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tortoise and carried her on his shell. Even as He endows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and the moon with light, sustains the sky without pillars,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to float on the sea, why will He not save His servants? Siva,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Sanak, sages like Narad and others worship Him. Jasvant is the servant </w:t>
      </w:r>
      <w:r>
        <w:rPr>
          <w:rFonts w:ascii="Times" w:hAnsi="Times" w:eastAsia="Times"/>
          <w:b w:val="0"/>
          <w:i w:val="0"/>
          <w:color w:val="000000"/>
          <w:sz w:val="22"/>
        </w:rPr>
        <w:t>of Rama—his Lord from birth to birth.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27-9-1930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160</w:t>
      </w:r>
    </w:p>
    <w:p>
      <w:pPr>
        <w:autoSpaceDN w:val="0"/>
        <w:autoSpaceDE w:val="0"/>
        <w:widowControl/>
        <w:spacing w:line="354" w:lineRule="exact" w:before="64" w:after="0"/>
        <w:ind w:left="0" w:right="156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‚¢Ã ¬⁄U◊ Á„UÃ∑§Ê⁄UË, ¡ªÃ ◊ÊÚ¢„UË¥ –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the saints do the greatest good. They lead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manifestly towards God and dispel our ignorance. They are kind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God Himself assist us in our troubles. They are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moods and have no thought of physical comforts.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worldly men. Brahmanand says: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>saintly people enables us to know God.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28-9-1930</w:t>
      </w:r>
    </w:p>
    <w:p>
      <w:pPr>
        <w:autoSpaceDN w:val="0"/>
        <w:tabs>
          <w:tab w:pos="550" w:val="left"/>
        </w:tabs>
        <w:autoSpaceDE w:val="0"/>
        <w:widowControl/>
        <w:spacing w:line="192" w:lineRule="exact" w:before="8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left the words “</w:t>
      </w:r>
      <w:r>
        <w:rPr>
          <w:rFonts w:ascii="Chanakya" w:hAnsi="Chanakya" w:eastAsia="Chanakya"/>
          <w:b w:val="0"/>
          <w:i w:val="0"/>
          <w:color w:val="000000"/>
          <w:sz w:val="18"/>
        </w:rPr>
        <w:t>∑§◊‹ êÿÊŸ ◊Ê≈U ’ÊÚ¢œË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untranslated.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also”Letter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Premabehn Kantak”, 28-9-1930.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autoSpaceDN w:val="0"/>
        <w:autoSpaceDE w:val="0"/>
        <w:widowControl/>
        <w:spacing w:line="354" w:lineRule="exact" w:before="24" w:after="0"/>
        <w:ind w:left="0" w:right="942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¬˝ÊÊÁáÊ! ÃÍ „UÁ⁄U‚Ê¥ „U⁄U ⁄¢ – ÃÍ ∑§ÿÊ¥ ⁄U„UÊ ÁŸ«U⁄U ⁄U ?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man, fear God, how canst thou be indifferent?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careless, be on thy guard whilst there is yet time and have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thee—Do thy allotted task quickly, know that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hovering about thee, do not pride thyself on thy beauty, for thy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reduced to ashes. Messengers of Yama will catch thee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and make thee smart there. O man, worship thy Maker. Braj </w:t>
      </w:r>
      <w:r>
        <w:rPr>
          <w:rFonts w:ascii="Times" w:hAnsi="Times" w:eastAsia="Times"/>
          <w:b w:val="0"/>
          <w:i w:val="0"/>
          <w:color w:val="000000"/>
          <w:sz w:val="22"/>
        </w:rPr>
        <w:t>Kishore says: Cling to the feet of Hari and save thyself.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29-9-1930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162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58" w:lineRule="exact" w:before="1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„U ¡ªòÊÊÃÊ, Áfl‡fl-ÁfläÊÊÃÊ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Thou Protector of the universe, Ruler of its destiny, Abode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peace, Ocean of mercy, Friend of the poor, Destroyer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pangs of pauperism, Everlasting, Whole, Unending, Beginni-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ngless, Perfect Brahma, Ancient of days, Refuge of the people,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Adored of then, Matchless, Indescribable, Beloved of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>Guardian of the three worlds, Mainstay of life.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30-9-1930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fláÊ¸◊ÁáÊ ◊ËŸ ◊ÿÊ¸Œ◊ÁáÊ ⁄UÊ◊øãº˝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fishes the Fish incarnation is the best;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self-restrained persons Ramachandra is the best; among lovers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best; among the powerful Narahari; in hardness the Tortoise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incarnation; in strength Varaha, the Boar; in elusiveness Vamana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a big body; among mountains the Golden Mount (Meru);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waters the Ocean; among lakes the Mansarovar; among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Ganges; among birds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Garuda;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trees the Tree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desires; among monkeys Hanuman; among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Ayodhya; among warriors Parashurama; among instruments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 Sudarshana; among feminine strength Parvati the beloved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Shankara; among devotees prahlad; in love Radhika is the best. Thus </w:t>
      </w:r>
      <w:r>
        <w:rPr>
          <w:rFonts w:ascii="Times" w:hAnsi="Times" w:eastAsia="Times"/>
          <w:b w:val="0"/>
          <w:i w:val="0"/>
          <w:color w:val="000000"/>
          <w:sz w:val="22"/>
        </w:rPr>
        <w:t>has Kanhar made a garland of jewels for his neck.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1-10-1930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6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164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78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Á’‚⁄U Ÿ ¡Ê•Ê ◊⁄U ◊ËÃ, ÿ„U fl⁄U ◊ÊÚªÍÚ¢ ◊Ò¢ ŸËÃ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my friend, I ask of Thee this boon: do not forget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dull-witted, know nothing, nor do I show any love for Thee.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forsakest those whom Thou hast taken under Thy shelter;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wilt give me victory over Thee. I know that I have no merit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Thee, on the contrary, I have terrifying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and O my Life, if Thou, knowing my shortcomings,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wouldst give me up, I shall be undone. But I have a certain faith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 wouldst not forsake me. It is Thy habit of old that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ignorest Thy devotee’s blemishes. Thou art the friend of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gentle of nature. I adore Thee. Premsakhi says: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Thy mysteries, only I believe in Thee.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2-10-1930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„UÊ ⁄UÁ‚ÿÊ ◊Ò¢ ÃÊ ‡Ê⁄UáÊ ÁÃ„UÊ⁄UË</w:t>
      </w:r>
    </w:p>
    <w:p>
      <w:pPr>
        <w:autoSpaceDN w:val="0"/>
        <w:autoSpaceDE w:val="0"/>
        <w:widowControl/>
        <w:spacing w:line="28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Beloved, I seek refuge in Thee. I have neither means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nor wisdom. My sole faith is in the touch of Thy feet,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I am like the bitter fruit of low-lying ground, but Thou,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mercy, hast raised me high. I am but a poor child seeking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O Lord do not forget me who am so helpless. O Beloved,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Thou me believing me to be Thy slave. Premsakhi says: I ever </w:t>
      </w:r>
      <w:r>
        <w:rPr>
          <w:rFonts w:ascii="Times" w:hAnsi="Times" w:eastAsia="Times"/>
          <w:b w:val="0"/>
          <w:i w:val="0"/>
          <w:color w:val="000000"/>
          <w:sz w:val="22"/>
        </w:rPr>
        <w:t>stake my all on Thee.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3-10-1930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166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Œ⁄U‚Ÿ ŒŸÊ ¬˝ÊãÃ Á¬ÿÊ⁄U</w:t>
      </w:r>
    </w:p>
    <w:p>
      <w:pPr>
        <w:autoSpaceDN w:val="0"/>
        <w:autoSpaceDE w:val="0"/>
        <w:widowControl/>
        <w:spacing w:line="28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Star of my eyes, darling of Nanda, show Thy dear self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Thou Friend of the distressed, Fount of mercy, Representative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virtue, full of youth and of handsome appearance, I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myself. I am intent on seeing Thee face to face. Rasik says: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of that happy meeting day and night I meditate on Thee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4-10-1930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58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øÃŸ! •’ ◊ÊÁ„¢U Œ‡Ê¸Ÿ ŒË¡–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Divine Spirit, let me have a sight of Thee. By it I shall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bliss; by it shall the endless chain of birth and deathbe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For Thee I have resorted to austerities, penance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ceremonies; how long am I to continue? Without Thee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for the heart does not melt; some foolish ones hug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knowledge. The joy and the value of union with Thee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knows. Thou art above them. Thou art and art not in all.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perfection Thou art unique. Thy action is a mystery; Thou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master and disciple. Though formless and indescribable,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all forms. Thou alone knowest Thyself. The Vedas declare </w:t>
      </w:r>
      <w:r>
        <w:rPr>
          <w:rFonts w:ascii="Times" w:hAnsi="Times" w:eastAsia="Times"/>
          <w:b w:val="0"/>
          <w:i w:val="0"/>
          <w:color w:val="000000"/>
          <w:sz w:val="22"/>
        </w:rPr>
        <w:t>Thee to be unknowable. Thy servants sing Thy praises.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5-10-1930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168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•’ „U◊ •◊⁄U èÊÿ Ÿ ◊⁄¥Uª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become immortal, I shall not die. Why should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on a new body when I have given up self-deception which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Desire and anger bind one in the world. These I shall destroy.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immemorial, man has died, now I shall destroy time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mortal; soul is immortal, it would revert to its original state.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away with the mortal and become an inmate of the abode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immortal. I shall cleanse myself and be pure. I have died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because of my ignorance; now I shall be [free] from the 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unhappiness. Anandghan says: Those who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under the two-lettered name that is so near everyone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>die.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autoSpaceDN w:val="0"/>
        <w:autoSpaceDE w:val="0"/>
        <w:widowControl/>
        <w:spacing w:line="354" w:lineRule="exact" w:before="18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⁄UÊ◊ ∑§„UÊ ⁄U„U◊ÊŸ ∑§„UÊ ∑§Ê™§, ∑§Êã„U ∑§„UÊ ◊„UÊŒfl ⁄UË –</w:t>
      </w:r>
    </w:p>
    <w:p>
      <w:pPr>
        <w:autoSpaceDN w:val="0"/>
        <w:autoSpaceDE w:val="0"/>
        <w:widowControl/>
        <w:spacing w:line="240" w:lineRule="exact" w:before="1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Brahm[an]. Call it Rama or Rahman, Kanha or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Parasnath or Brahma; pots are different but as earth they are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do we make imaginary differentiations; in essence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indivisible. He who is restraint incarnate is Rama,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incarnate is Rahim, he who puts an end to all work (by </w:t>
      </w:r>
      <w:r>
        <w:rPr>
          <w:rFonts w:ascii="Times" w:hAnsi="Times" w:eastAsia="Times"/>
          <w:b w:val="0"/>
          <w:i w:val="0"/>
          <w:color w:val="000000"/>
          <w:sz w:val="22"/>
        </w:rPr>
        <w:t>renouncing fruits) is Kanha, he who attains Nirvana is Mahadev,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6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touches reality is Parasnath, he who knows himself is Brahm[an]. </w:t>
      </w:r>
      <w:r>
        <w:rPr>
          <w:rFonts w:ascii="Times" w:hAnsi="Times" w:eastAsia="Times"/>
          <w:b w:val="0"/>
          <w:i w:val="0"/>
          <w:color w:val="000000"/>
          <w:sz w:val="22"/>
        </w:rPr>
        <w:t>Thus, says Anandghan, I am spirit (not body) and am still.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7-10-1930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170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’¢œŸ  ∑§Ê≈U ◊È⁄UÊ⁄UË „U◊⁄U ’¢œŸ ∑§Ê≈U ◊È⁄UÊ⁄UË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break my bondage. The alligator and the elephant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in the lake, the latter was dragged deep down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elephant’s cry of distress reached Thee, Thou left Thy pleasures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him. For the sake of Draupadi Thou madest haste to reach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help when the tyrant was pulling her garment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The wife of Gautama Rishi attained salvation by the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Thy feet. The prostitute and Sabari too reached the same state (by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devotion to Thee). O people, listen to the acts of the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praise God. Vidhuband who is pining for the sight of Thee says: </w:t>
      </w:r>
      <w:r>
        <w:rPr>
          <w:rFonts w:ascii="Times" w:hAnsi="Times" w:eastAsia="Times"/>
          <w:b w:val="0"/>
          <w:i w:val="0"/>
          <w:color w:val="000000"/>
          <w:sz w:val="22"/>
        </w:rPr>
        <w:t>O God accept me.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8-10-1930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autoSpaceDN w:val="0"/>
        <w:tabs>
          <w:tab w:pos="550" w:val="left"/>
          <w:tab w:pos="2090" w:val="left"/>
          <w:tab w:pos="21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◊Ò¢ ÃÊ Á’⁄UŒ èÊ⁄UÊ‚ ’„ÈUŸÊ◊Ê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reliance is on the celebrated promise of God. O God,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I know nothing of service or Ramanama. Thou hast saved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elephant, the [vulture]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prostitute and the sinner Ajamil.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Thy protection on the strength of this evidence of Thy mercy.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Premanand says: O all-powerful and all-knowing Lord, save me or kill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9-10-1930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172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•ª⁄U „UÒ ‡ÊÊÒ∑§ Á◊‹Ÿ∑§Ê, ÃÊ „U⁄UŒ◊ ‹ÊÒ ‹ªÊÃÊ ¡Ê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Thou wouldst see Him with each breath think of Him.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pride and smear thy body with its ashes; take up the broom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with it wipe out the distinctions of me and thee;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of duality to dust and sprinkle it on thy prayer carpet;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carpet, break up the rosary, throw the sacred books in the river,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angels and be their servant; do not fast nor keep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go to the mosque nor make obeisances; break to pieces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jar for prayer cleansing and drink the wine of the joy of union; </w:t>
      </w:r>
      <w:r>
        <w:rPr>
          <w:rFonts w:ascii="Times" w:hAnsi="Times" w:eastAsia="Times"/>
          <w:b w:val="0"/>
          <w:i w:val="0"/>
          <w:color w:val="000000"/>
          <w:sz w:val="22"/>
        </w:rPr>
        <w:t>eat and drink but never be off thy guard; enjoy thy intoxication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is indistinct.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continuously; burn thy egotism. Be neither Mulla nor Brahmin;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duality and worship Him alone. Shah Kalandar has proclaimed: say,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He’. Mad Mansur says: My heart has known truth, that is the wine </w:t>
      </w:r>
      <w:r>
        <w:rPr>
          <w:rFonts w:ascii="Times" w:hAnsi="Times" w:eastAsia="Times"/>
          <w:b w:val="0"/>
          <w:i w:val="0"/>
          <w:color w:val="000000"/>
          <w:sz w:val="22"/>
        </w:rPr>
        <w:t>shop of the intoxicated, make that the object of thy visit.</w:t>
      </w:r>
    </w:p>
    <w:p>
      <w:pPr>
        <w:autoSpaceDN w:val="0"/>
        <w:autoSpaceDE w:val="0"/>
        <w:widowControl/>
        <w:spacing w:line="270" w:lineRule="exact" w:before="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„UÒ ’„UÊ⁄U ’Êª ŒÈÁŸÿÊ ø¢Œ ⁄UÊ¡ !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this world called beautiful garden is only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while; you will enjoy the spectacle for a few days only. O traveller,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for the march; residence on earth is short. When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Lukman was asked, “How long will you live?”—rubbing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despair he replied: “Only a few days.,’ After burial the angel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 said in the grave: you will sleep here only for a few days.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you and I will have to separate in a few days. O tyrants,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oppress innocent people, your days are numbered. Nazir says: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day of death; you cannot rely upon life but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>while.</w:t>
      </w:r>
    </w:p>
    <w:p>
      <w:pPr>
        <w:autoSpaceDN w:val="0"/>
        <w:autoSpaceDE w:val="0"/>
        <w:widowControl/>
        <w:spacing w:line="270" w:lineRule="exact" w:before="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174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’‚ •’ ◊⁄U ÁŒ‹◊¥ ’‚Ê ∞∑§ ÃÍ „UÒ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now Thou art the only King of my heart, Thou art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Beloved. O Creator, now my meditation is solely upon Thy sacred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night. My heart receives consolation only from Thee,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possesses me. People generally consider me to be mad;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Thy name is on my tongue. I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of the world, Thy love is the only thing to please 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heart’s case I shall paint with Thy love; knowledge has united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Thee; the prayer of Thy servant is that I may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Satan.</w:t>
      </w:r>
    </w:p>
    <w:p>
      <w:pPr>
        <w:autoSpaceDN w:val="0"/>
        <w:autoSpaceDE w:val="0"/>
        <w:widowControl/>
        <w:spacing w:line="270" w:lineRule="exact" w:before="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12-10-1930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autoSpaceDN w:val="0"/>
        <w:autoSpaceDE w:val="0"/>
        <w:widowControl/>
        <w:spacing w:line="354" w:lineRule="exact" w:before="1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•¡’ Ã⁄UÊ ∑§ÊŸÍŸ ŒπÊ, πÈŒÊ ÿÊ!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Thy law is mysterious. Wherever the heart is set,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Thou art to be seen; with Thee there is neither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mosque. Thou lookest only for a true heart in Thy seeker.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exhibitest the splendour of Thy love to him who has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surrendered himself heart and soul to Thee. He who becomes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Thy divine qualities, takes all his colouring from Thee.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 whom there is still egotism left is like one who has lost 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united to Thee who has lost  his egotism.  He  who 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Thee sees Thee face to face.  It is like a beggar finiding a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>pearl.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3285"/>
        <w:gridCol w:w="3285"/>
      </w:tblGrid>
      <w:tr>
        <w:trPr>
          <w:trHeight w:hRule="exact" w:val="61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7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176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13-10-1930</w:t>
            </w:r>
          </w:p>
        </w:tc>
      </w:tr>
    </w:tbl>
    <w:p>
      <w:pPr>
        <w:autoSpaceDN w:val="0"/>
        <w:autoSpaceDE w:val="0"/>
        <w:widowControl/>
        <w:spacing w:line="354" w:lineRule="exact" w:before="164" w:after="0"/>
        <w:ind w:left="0" w:right="1942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ŸÒÿÊ ◊⁄UË ÃŸ∑§‚Ë ’Ê¤ÊË ¬ÊâÊ⁄U èÊÊ⁄U</w:t>
      </w:r>
    </w:p>
    <w:p>
      <w:pPr>
        <w:autoSpaceDN w:val="0"/>
        <w:autoSpaceDE w:val="0"/>
        <w:widowControl/>
        <w:spacing w:line="260" w:lineRule="exact" w:before="1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boat is tiny and is laden with stones; eddies are tossing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sides and the helmsman is drunk and the boat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midstream; there is whirlwind and on the top of it all rain is pouring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torrents. Giridhar poet says: O Lord be Thou the helmsman; let Thy </w:t>
      </w:r>
      <w:r>
        <w:rPr>
          <w:rFonts w:ascii="Times" w:hAnsi="Times" w:eastAsia="Times"/>
          <w:b w:val="0"/>
          <w:i w:val="0"/>
          <w:color w:val="000000"/>
          <w:sz w:val="22"/>
        </w:rPr>
        <w:t>mercy be the oar and let the boat reach the shore safe.</w:t>
      </w:r>
    </w:p>
    <w:p>
      <w:pPr>
        <w:autoSpaceDN w:val="0"/>
        <w:autoSpaceDE w:val="0"/>
        <w:widowControl/>
        <w:spacing w:line="270" w:lineRule="exact" w:before="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14-10-1930</w:t>
      </w:r>
    </w:p>
    <w:p>
      <w:pPr>
        <w:autoSpaceDN w:val="0"/>
        <w:autoSpaceDE w:val="0"/>
        <w:widowControl/>
        <w:spacing w:line="294" w:lineRule="exact" w:before="28" w:after="0"/>
        <w:ind w:left="0" w:right="3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∑§⁄U ‹ Á‚¢ªÊ⁄U øÃÈ⁄U •‹’‹Ë</w:t>
      </w:r>
    </w:p>
    <w:p>
      <w:pPr>
        <w:autoSpaceDN w:val="0"/>
        <w:autoSpaceDE w:val="0"/>
        <w:widowControl/>
        <w:spacing w:line="260" w:lineRule="exact" w:before="1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good woman, put on thy best garments. Thou art to go to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There the shroud will be of earth, the bed will be of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wilt be united to earth. . . . Wash, bathe, dress thy hair;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from there.</w:t>
      </w:r>
    </w:p>
    <w:p>
      <w:pPr>
        <w:autoSpaceDN w:val="0"/>
        <w:autoSpaceDE w:val="0"/>
        <w:widowControl/>
        <w:spacing w:line="270" w:lineRule="exact" w:before="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14-10-1930</w:t>
      </w:r>
    </w:p>
    <w:p>
      <w:pPr>
        <w:autoSpaceDN w:val="0"/>
        <w:autoSpaceDE w:val="0"/>
        <w:widowControl/>
        <w:spacing w:line="294" w:lineRule="exact" w:before="28" w:after="0"/>
        <w:ind w:left="0" w:right="3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178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flÒcáÊfl ¡Ÿ ÃÊ ÃŸ ∑§„Ë∞ ¡ ¬Ë«U ¬⁄Êß¸ ¡ÊáÊ 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Vaishnava who identifies himself with others’ sorrows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so doing has no pride about him. Such a one respects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speaks ill of none. He controls his speech, his passions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thoughts. May his mother be blessed. He is equidisposed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has no desires, regards another’s wife as his mother, always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and does not touch other people’s property. He labours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under infatuation nor delusion and withdraws his mind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things; he is intent on Ramanama; his body is 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shrine for pilgrimage; he is no miser and is free from cunning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conquered passions and anger. Narasaiyo says: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purifies his surroundings.</w:t>
      </w:r>
    </w:p>
    <w:p>
      <w:pPr>
        <w:autoSpaceDN w:val="0"/>
        <w:autoSpaceDE w:val="0"/>
        <w:widowControl/>
        <w:spacing w:line="270" w:lineRule="exact" w:before="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15-10-1930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MARATHI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78" w:lineRule="exact" w:before="166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¡ ∑§Ê ⁄¢U¡‹ ªÊ¢¡‹, ÀŸÊ¢Á‚ Ê„UÁÊ ¡Ê •Ê¬È‹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to be a true man who takes to his bosom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distress. Know that God resides in the heart of such a one.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saturated with gentleness through and through. He receives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only those who are forsaken. He bestows on his man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maid servants the same affection he shows to his children. Tukaram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What need is there to describe him further? He is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incarnation of divinity.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180</w:t>
      </w:r>
    </w:p>
    <w:p>
      <w:pPr>
        <w:autoSpaceDN w:val="0"/>
        <w:tabs>
          <w:tab w:pos="730" w:val="left"/>
          <w:tab w:pos="1810" w:val="left"/>
        </w:tabs>
        <w:autoSpaceDE w:val="0"/>
        <w:widowControl/>
        <w:spacing w:line="276" w:lineRule="exact" w:before="18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Œfl ¡fl›UË •¢Ã⁄UË, èÊ≈UË ŸÊ„UË¥ ¡ã◊ fl⁄UÊ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near indeed. He is within us. Yet we did not see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lifetime. He pervades the three worlds, yet the world knew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Fortunately saintly men appeared and we saw God. Ramdas says: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that happy event we began to see God within ourselves.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Ã¥ ◊Ÿ ÁŸc∆UÈ⁄U ∑§Ê¢ ∑§‹¥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Thou Who art known to be an ocean of mercy, why hast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hardened Thy heart? For on the elephant’s scream of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ranst to his assistance; for the devotion of Prahlad Thou roaredst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fiery pillar; for the piteous appeal of Draupadi Thy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melted. Eknath says: By the grace of guru Janardana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>intent upon the feet of God.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15-10-1930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182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76" w:lineRule="exact" w:before="18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¬Ê¬ÊøË flÊ‚ŸÊ Ÿ∑§Ê ŒÊflÍ¢ «UÊ›UÊ¢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let me not be witness to desire for sin, better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blind; let me not hear ill of anyone, better make me deaf; let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word escape my lips, better make me dumb; let me not lust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wife, better that I disappear from this earth. Tuka says: I am </w:t>
      </w:r>
      <w:r>
        <w:rPr>
          <w:rFonts w:ascii="Times" w:hAnsi="Times" w:eastAsia="Times"/>
          <w:b w:val="0"/>
          <w:i w:val="0"/>
          <w:color w:val="000000"/>
          <w:sz w:val="22"/>
        </w:rPr>
        <w:t>tired of everything worldly, Thee alone I like, O Gopal.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16-10-1930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S◊⁄UÃÊ¢ ÁŸàÿ „UÁ⁄U, ◊ª ÃË ◊ÊÿÊ ∑§Êÿ ∑§⁄Ë?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one who always remembers God?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God’s word, by laying it to heart and by meditating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oneness with God, death ceases to frighten one. The great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fount of mercy and giver of boons blesses such a one. Amrit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I therefore drink in nectar by always contemplating  Oddhav’s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feet.</w:t>
      </w:r>
    </w:p>
    <w:p>
      <w:pPr>
        <w:autoSpaceDN w:val="0"/>
        <w:autoSpaceDE w:val="0"/>
        <w:widowControl/>
        <w:spacing w:line="270" w:lineRule="exact" w:before="1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17-10-1930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184</w:t>
      </w:r>
    </w:p>
    <w:p>
      <w:pPr>
        <w:autoSpaceDN w:val="0"/>
        <w:autoSpaceDE w:val="0"/>
        <w:widowControl/>
        <w:spacing w:line="354" w:lineRule="exact" w:before="224" w:after="0"/>
        <w:ind w:left="0" w:right="206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‚¢Ã¬ŒÊøË ¡Ê«U, Œ ⁄U „UÁ⁄U –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grant me love of companionship of the good. It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lovely sprouts of internal bliss. O God by fully granting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 desires Thou satisfiest his heart’s craving. Amrit says: O God, </w:t>
      </w:r>
      <w:r>
        <w:rPr>
          <w:rFonts w:ascii="Times" w:hAnsi="Times" w:eastAsia="Times"/>
          <w:b w:val="0"/>
          <w:i w:val="0"/>
          <w:color w:val="000000"/>
          <w:sz w:val="22"/>
        </w:rPr>
        <w:t>Thou sweetenst the end of Thy devotees.</w:t>
      </w:r>
    </w:p>
    <w:p>
      <w:pPr>
        <w:autoSpaceDN w:val="0"/>
        <w:autoSpaceDE w:val="0"/>
        <w:widowControl/>
        <w:spacing w:line="270" w:lineRule="exact" w:before="1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17-10-1930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autoSpaceDN w:val="0"/>
        <w:autoSpaceDE w:val="0"/>
        <w:widowControl/>
        <w:spacing w:line="354" w:lineRule="exact" w:before="224" w:after="0"/>
        <w:ind w:left="0" w:right="1730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èÊÊfl œ⁄UÊ ⁄U, •¬È‹Ê‚Ê Œfl ∑§⁄UÊ ⁄U –</w:t>
      </w:r>
    </w:p>
    <w:p>
      <w:pPr>
        <w:autoSpaceDN w:val="0"/>
        <w:autoSpaceDE w:val="0"/>
        <w:widowControl/>
        <w:spacing w:line="28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thyself to devotion and merge thyself in God. Let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they like for this, thou shouldst store up overwhelming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indifferent to praise or blame, leave off ‘me and thee’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and devote thyself to desireless worship, abandon all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imaginings and doubts; old age has crept over thee. Man’s estate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reach, it will not come again for ages. Having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seek out a teacher. Shivdini has no other determination;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himself body and soul to his teacher Kesarinath; for him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has ceased to exist. Worship now God the friend of his devotees.</w:t>
      </w:r>
    </w:p>
    <w:p>
      <w:pPr>
        <w:autoSpaceDN w:val="0"/>
        <w:autoSpaceDE w:val="0"/>
        <w:widowControl/>
        <w:spacing w:line="270" w:lineRule="exact" w:before="1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18-10-1930</w:t>
      </w:r>
    </w:p>
    <w:p>
      <w:pPr>
        <w:autoSpaceDN w:val="0"/>
        <w:autoSpaceDE w:val="0"/>
        <w:widowControl/>
        <w:spacing w:line="240" w:lineRule="exact" w:before="3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Gandhiji:“ Oddhav was Amrit’s teacher”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186</w:t>
      </w:r>
    </w:p>
    <w:p>
      <w:pPr>
        <w:autoSpaceDN w:val="0"/>
        <w:autoSpaceDE w:val="0"/>
        <w:widowControl/>
        <w:spacing w:line="354" w:lineRule="exact" w:before="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•‡ÊÊ‡flÃ ‚¢ª˝„U ∑§ÊáÊ ∑§⁄UË?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lay by stores that are bound to perish? Why should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houses, verandahs and storeys? The humble cottage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enough; covering made of tattered rags is also good enough.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with relish whatever it pleases God to give me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says: What is filled in the beggar’s bowl gives all the relish one </w:t>
      </w:r>
      <w:r>
        <w:rPr>
          <w:rFonts w:ascii="Times" w:hAnsi="Times" w:eastAsia="Times"/>
          <w:b w:val="0"/>
          <w:i w:val="0"/>
          <w:color w:val="000000"/>
          <w:sz w:val="22"/>
        </w:rPr>
        <w:t>wants; it is such a joy.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„UÁ⁄UèÊ¡ŸÊflËáÊ ∑§Ê›U œÊ‹flÍ¢ Ÿ∑§Ê ⁄U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thy time pass without the praise of God. Thou fearest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of life as one fears a rope for a snake and thus preventest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between soul and the Maker. Do not put out the lamp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within. Weigh thy word so that it will be evidence of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judgment. Do not plough the sand and waste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parading thy opinion. Having informed thy mind properly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through the companionship of the good. Never commit thyself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till thou hast had experience. Sohira says: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alternation of night and day where there is the lamp of knowledge;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 thou maystn’t even move the eyelid.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20-10-1930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188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¬ÁflòÊ Ã¥ ∑È§‹ ¬ÊflŸ ÃÊ Œ‡Ê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is that family and that country where servants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birth. God becomes their work and their religion.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worlds become holy through them. Tell me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through pride of birth? The Puranas have testified like bards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reserve that those called untouchables have attained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devotion to God. Tuladhar, the Vaishya, Gora, the potter,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Rohidas, a tanner, Kabir, a Momin, Latif, a Muslim, Sena, a barber,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Vishnudas, Kanhopatra, Dadu, a carder, all become one at the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the company of hymn singers. Chokhamela and Banka,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Mahars by birth, became one with God. Oh, how great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of Jani the servant girl of Namdev! Pandharinath (God)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dined with her. Meral Janak’s family no one knows, yet who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his greatness? For the servant of God there is no caste, no </w:t>
      </w:r>
      <w:r>
        <w:rPr>
          <w:rFonts w:ascii="Times" w:hAnsi="Times" w:eastAsia="Times"/>
          <w:b w:val="0"/>
          <w:i w:val="0"/>
          <w:color w:val="000000"/>
          <w:sz w:val="22"/>
        </w:rPr>
        <w:t>varna, so say the Vedic sages. Tuka says: I cannot count the degraded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64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forsaken saved through God’s grace. You may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>sacred books if you would know them all.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21-10-1930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autoSpaceDN w:val="0"/>
        <w:autoSpaceDE w:val="0"/>
        <w:widowControl/>
        <w:spacing w:line="354" w:lineRule="exact" w:before="224" w:after="0"/>
        <w:ind w:left="0" w:right="116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ÁŸÿ◊ ¬UÊ›UÊfl, ¡Á⁄U ê„UáÊÁ‡Ê‹ ÿÊªË √„Êfl¥ –</w:t>
      </w:r>
    </w:p>
    <w:p>
      <w:pPr>
        <w:autoSpaceDN w:val="0"/>
        <w:autoSpaceDE w:val="0"/>
        <w:widowControl/>
        <w:spacing w:line="28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thou wouldst be a yogi, thou must attend to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observances. Know that he who is slave to his tongue and sold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goddess of sleep will never practise yoga. The candidate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should be moderate in sleep and food and must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 disputations. Make up thy mind thus to regulate thy food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movements; practise internal concentration and then thou wouldst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internal peace. When thy mind is taken off external objects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turn inward and be fixed even as a light protected from winds </w:t>
      </w:r>
      <w:r>
        <w:rPr>
          <w:rFonts w:ascii="Times" w:hAnsi="Times" w:eastAsia="Times"/>
          <w:b w:val="0"/>
          <w:i w:val="0"/>
          <w:color w:val="000000"/>
          <w:sz w:val="22"/>
        </w:rPr>
        <w:t>becomes steady and fixed.</w:t>
      </w:r>
    </w:p>
    <w:p>
      <w:pPr>
        <w:autoSpaceDN w:val="0"/>
        <w:autoSpaceDE w:val="0"/>
        <w:widowControl/>
        <w:spacing w:line="294" w:lineRule="exact" w:before="6" w:after="0"/>
        <w:ind w:left="0" w:right="2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190</w:t>
      </w:r>
    </w:p>
    <w:p>
      <w:pPr>
        <w:autoSpaceDN w:val="0"/>
        <w:autoSpaceDE w:val="0"/>
        <w:widowControl/>
        <w:spacing w:line="354" w:lineRule="exact" w:before="224" w:after="0"/>
        <w:ind w:left="0" w:right="1646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¡âÊ¥ ¡ÊÃÊ Ã¢âÊ¥ ÃÍ¢  ◊Ê¤ÊÊ ‚Ê¢ªÊÃË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Thou art my companion. Having taken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Thou movest me. I go alone depending solely on Thee.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bearest too my burdens. If I am likely to say anything foolish,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makest it right. Thou hast removed my bashfulness and madest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self-confident, O Lord. All the people have become my guards,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and bosom friends. Tuka says: I now conduct myself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care. I have attained divine peace within and without.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22-10-1930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 ∑§›UÃÊ¢ ∑§Êÿ ∑§⁄UÊflÊ ©U¬Êÿ</w:t>
      </w:r>
    </w:p>
    <w:p>
      <w:pPr>
        <w:autoSpaceDN w:val="0"/>
        <w:autoSpaceDE w:val="0"/>
        <w:widowControl/>
        <w:spacing w:line="28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does not know, what is one to do so 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Thy sacred feet? When will it so happen that Thou wilt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settle in my heart? O God, when wilt Thou so ordain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meditate on Thee with a true heart? Remove Thou my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 Truth, come and dwell Thou in my heart. Tuka says: O </w:t>
      </w:r>
      <w:r>
        <w:rPr>
          <w:rFonts w:ascii="Times" w:hAnsi="Times" w:eastAsia="Times"/>
          <w:b w:val="0"/>
          <w:i w:val="0"/>
          <w:color w:val="000000"/>
          <w:sz w:val="22"/>
        </w:rPr>
        <w:t>Panduranga, do Thou protect by Thy power sinners like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192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38" w:lineRule="exact" w:before="14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◊ÈÁÄÃ-¬Ê¢ª ŸÊ„UË¥ ÁflcáÊÍÁøÿÊ ŒÊ‚Ê¢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servants of Vishnu there is no yearning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salvation; they do not want to know what the wheel of birth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like.; Govind sits steadily settled in their hearts; for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and the end are the same. They make over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to God and themselves remain untouched by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songs sing of them; their strength and their intellect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benevolent uses; their hearts contain gentleness;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mercy even like God; they know no distinction between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others’. Tuka says: They are even like unto God and Vaikuntha is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live.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23-10-1930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∑§Êÿ flÊáÊÍÚ¢ •ÊÃÊ¢ Ÿ ¬È⁄U „U flÊáÊË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now shall I describe (the praises of the good); my speech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(for the purpose). I therefore put my head at their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magnet leaves its greatness and does not know that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iron. Even so good men’s powers are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They afflict the body for the service of others. Mercy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the stock-in-trade of the good. They have no attachment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bodies. Tuka says: Others’ happiness is their happiness; </w:t>
      </w:r>
      <w:r>
        <w:rPr>
          <w:rFonts w:ascii="Times" w:hAnsi="Times" w:eastAsia="Times"/>
          <w:b w:val="0"/>
          <w:i w:val="0"/>
          <w:color w:val="000000"/>
          <w:sz w:val="22"/>
        </w:rPr>
        <w:t>nectar drops from their lips.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194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ŸÊ„UË¥ ‚¢Ã¬áÊ Á◊›UÃ Ã¢ „UÊ≈UË¢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Saintliness is not to be purchased in shops nor is it to be had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nor in cupboards nor in deserts nor in forests.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obtainable for a heap of riches. It is not in the heavens above 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entrails of the earth below. Tuka says: It is a life’s bargain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give your life to possess it better be silent.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24-10-1930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autoSpaceDN w:val="0"/>
        <w:tabs>
          <w:tab w:pos="215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èÊÄÃ ∞‚ ¡ÊáÊ ¡ Œ„UË¥ ©UŒÊ‚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 is a devotee who is indifferent about body, who has killed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desire, whose one object in life is (to find) Narayana, whom wealth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company or even parents will not distract, for whom whether in front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behind there is only God in difficulty, who will not allow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65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to cross his purpose. Tuka says: Truth guides such men in </w:t>
      </w:r>
      <w:r>
        <w:rPr>
          <w:rFonts w:ascii="Times" w:hAnsi="Times" w:eastAsia="Times"/>
          <w:b w:val="0"/>
          <w:i w:val="0"/>
          <w:color w:val="000000"/>
          <w:sz w:val="22"/>
        </w:rPr>
        <w:t>all their doings.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196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flŒ •Ÿ¢Ã ’ÊÁ‹‹Ê</w:t>
      </w:r>
    </w:p>
    <w:p>
      <w:pPr>
        <w:autoSpaceDN w:val="0"/>
        <w:autoSpaceDE w:val="0"/>
        <w:widowControl/>
        <w:spacing w:line="24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the endless Vedas is this: Seek the shelter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repeat His name with all thy heart. The result of the cogitations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Shastras is also the same; Tuka says: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>eighteen Puranas is also identical.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autoSpaceDN w:val="0"/>
        <w:autoSpaceDE w:val="0"/>
        <w:widowControl/>
        <w:spacing w:line="354" w:lineRule="exact" w:before="224" w:after="0"/>
        <w:ind w:left="0" w:right="170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•ÊáÊË∑§ ŒÈ‚⁄¥U ◊¡ ŸÊ„UË¥ •ÊÃÊ¢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heart of mine is determined that for me now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else; I meditate on Panduranga, I think of Panduranga,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Panduranga whether awake or dreaming. All the organs are so attuned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other desire left. Tuka says: My eyes have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image standing on that brick transfixed in meditation unmoved </w:t>
      </w:r>
      <w:r>
        <w:rPr>
          <w:rFonts w:ascii="Times" w:hAnsi="Times" w:eastAsia="Times"/>
          <w:b w:val="0"/>
          <w:i w:val="0"/>
          <w:color w:val="000000"/>
          <w:sz w:val="22"/>
        </w:rPr>
        <w:t>by anything.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198</w:t>
      </w:r>
    </w:p>
    <w:p>
      <w:pPr>
        <w:autoSpaceDN w:val="0"/>
        <w:autoSpaceDE w:val="0"/>
        <w:widowControl/>
        <w:spacing w:line="354" w:lineRule="exact" w:before="224" w:after="0"/>
        <w:ind w:left="0" w:right="164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Ÿ Á◊›UÊ πÊflÿÊ, Ÿ flÊ…UÊ ‚¢ÃÊŸ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though I get nothing to eat and have no progeny?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 that Narayana’s grace descends upon me.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that advice and says likewise to the other people —Let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suffer, let adversity befall one, enough that Narayana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enthroned in my heart. Tuka says: All the above things are fleeting; </w:t>
      </w:r>
      <w:r>
        <w:rPr>
          <w:rFonts w:ascii="Times" w:hAnsi="Times" w:eastAsia="Times"/>
          <w:b w:val="0"/>
          <w:i w:val="0"/>
          <w:color w:val="000000"/>
          <w:sz w:val="22"/>
        </w:rPr>
        <w:t>my welfare consists in always remembering Gopal.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26-10-1930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autoSpaceDN w:val="0"/>
        <w:autoSpaceDE w:val="0"/>
        <w:widowControl/>
        <w:spacing w:line="354" w:lineRule="exact" w:before="224" w:after="0"/>
        <w:ind w:left="0" w:right="134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◊„UÊ⁄UÊ‚Ë Á‡Êfl, ∑§Ê¬ ’˝ÊrÊÔáÊ ÃÊ Ÿ√„U –</w:t>
      </w:r>
    </w:p>
    <w:p>
      <w:pPr>
        <w:autoSpaceDN w:val="0"/>
        <w:autoSpaceDE w:val="0"/>
        <w:widowControl/>
        <w:spacing w:line="260" w:lineRule="exact" w:before="1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becomes enraged at the touch of a Mahar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There is no penance for him even by giving his life.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taint of untouchability in him who will not touch a Chandal. </w:t>
      </w:r>
      <w:r>
        <w:rPr>
          <w:rFonts w:ascii="Times" w:hAnsi="Times" w:eastAsia="Times"/>
          <w:b w:val="0"/>
          <w:i w:val="0"/>
          <w:color w:val="000000"/>
          <w:sz w:val="22"/>
        </w:rPr>
        <w:t>Tuka says: A man becomes what he is continually thinking of.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200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Œ„ ¡ÊflÊ •âÊflÊ ⁄UÊ„UÊ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body persist or perish, my heart must be fixed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Panduranga. I swear by Thee O Pandharinath that I shall never let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hold of Thy feet. On my lips must be Thy name, in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everlasting devotion to Thee. Namdev says: O Keshav such is my vow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for Thee to make it good.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27-10-1930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¬Èáÿ ¬⁄U-©U¬∑§Ê⁄U ¬Ê¬ Ã ¬⁄U¬Ë«U∏Ê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consists in doing good to others, sin in doing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There is no other pair comparable to this. Truth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(or freedom); untruth is bondage, there is no secret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name on one’s lips is itself salvation, disregard (of the name)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be perdition. Companionship of the good is the only heaven,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studious indifference is hell. Tuka says: It is thus clear what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is injurious, let people choose what they will.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202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16" w:lineRule="exact" w:before="24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‡Êfl≈UË¥øË ÁflŸfláÊË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prayer, O saintly people listen to it: O God,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me; now what more need I say, Your holy feet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Tuka says: I prostrate myself before Your feet, let the </w:t>
      </w:r>
      <w:r>
        <w:rPr>
          <w:rFonts w:ascii="Times" w:hAnsi="Times" w:eastAsia="Times"/>
          <w:b w:val="0"/>
          <w:i w:val="0"/>
          <w:color w:val="000000"/>
          <w:sz w:val="22"/>
        </w:rPr>
        <w:t>shadow of Your grace descend upon 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„¥UÁø ŒÊŸ Œ ªÊ ŒflÊ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grant only this boon. I may never forget Thee;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prize it dearly. I desire neither salvation nor riches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prosperity; give me always company of the good. Tuka says: On that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Thou mayest send me to the earth again and again.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28-10-1930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204</w:t>
      </w:r>
    </w:p>
    <w:p>
      <w:pPr>
        <w:autoSpaceDN w:val="0"/>
        <w:autoSpaceDE w:val="0"/>
        <w:widowControl/>
        <w:spacing w:line="266" w:lineRule="exact" w:before="68" w:after="0"/>
        <w:ind w:left="0" w:right="2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BENGALI</w:t>
      </w:r>
    </w:p>
    <w:p>
      <w:pPr>
        <w:autoSpaceDN w:val="0"/>
        <w:autoSpaceDE w:val="0"/>
        <w:widowControl/>
        <w:spacing w:line="354" w:lineRule="exact" w:before="10" w:after="0"/>
        <w:ind w:left="0" w:right="1386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•¢Ã⁄U ◊◊ Áfl∑§Á‚Ã ∑§⁄UÊ •ãÃ⁄UÃ⁄U „U!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Thou Dweller in my heart, open it out, purify it,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and beautiful, awaken it, prepare it, make it fearless,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to others, rid it of laziness, free it from doubt, unite it with all, </w:t>
      </w:r>
      <w:r>
        <w:rPr>
          <w:rFonts w:ascii="Times" w:hAnsi="Times" w:eastAsia="Times"/>
          <w:b w:val="0"/>
          <w:i w:val="0"/>
          <w:color w:val="000000"/>
          <w:sz w:val="22"/>
        </w:rPr>
        <w:t>destroy its bondage, let Thy peaceful music pervade all its works;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654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heart fixed on Thy holy lotus feet and make it full of joy, </w:t>
      </w:r>
      <w:r>
        <w:rPr>
          <w:rFonts w:ascii="Times" w:hAnsi="Times" w:eastAsia="Times"/>
          <w:b w:val="0"/>
          <w:i w:val="0"/>
          <w:color w:val="000000"/>
          <w:sz w:val="22"/>
        </w:rPr>
        <w:t>full of joy, full of joy.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fl„U ÁŸ⁄UãÃ⁄U •ŸãÃ •ÊŸãŒœÊ⁄UÊ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stream of joy flows eternally, ancient music sounds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boundless sky, innumerable suns, moons and stars rise.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King of kings shines in all his glory in the whole universe.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crore hearts of devotees astonished, motionless, speechless bow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heads before the feet of the Almighty.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29-10-1930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206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ÃÈÁ◊ ’¢œÈ, ÃÈÁ◊U ŸÊâÊ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Brother, Thou art Lord, day and night Thou art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my happiness, Thou my peace, Thou the way immortal,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Abode of joy, unite me to Thee, remove sorrow,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Thy feet quenches all agony, O Thou boundless shelter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distressed!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30-10-1930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autoSpaceDN w:val="0"/>
        <w:tabs>
          <w:tab w:pos="550" w:val="left"/>
          <w:tab w:pos="1270" w:val="left"/>
          <w:tab w:pos="1770" w:val="left"/>
        </w:tabs>
        <w:autoSpaceDE w:val="0"/>
        <w:widowControl/>
        <w:spacing w:line="232" w:lineRule="exact" w:before="22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∞∑§Á≈U Ÿ◊S∑§Ê⁄U ¬˝èÊÈ ∞∑§Á≈U Ÿ◊S∑§Ê⁄U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prostration O Lord, Thou givest rest to all Thy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Thy world.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30-10-1930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208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GUJARATI CONTINUED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38" w:lineRule="exact" w:before="206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èÊÍÃ›U èÊÁÄÃ ¬ŒÊ⁄UâÊ ◊Ê≈UÈ¢, ’˝sÔ‹Ê∑§◊Ê¢ ŸÊÁ„U 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globe worship of God is the greatest thing,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it even in the heavenly world. By acquiring merit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only paradise from there to come again to earth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men of God ask not for salvation; they desire to be born again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everlasting service, praise and singing and to meet God face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>Blessed are the parents of him who being born on India’s earth has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bear any date, but presumably this and the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belong to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 “These Bengali verses of the Poet have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authoritatively translated and so the renderings so far made here should be corrected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replaced by the authoritative versions.”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God for he has fulfilled the purpose of his birth. Blessed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Brindaban and the deeds performed therein, blessed be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Vraj for all the eight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their disposal and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salvation for the asking. The relish of that joy isknown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or to the Yogi Shukadevji as also somewhat to the maids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Vraj, says Narsaiyo, who enjoys himself in the sunshine of His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31-10-1930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autoSpaceDN w:val="0"/>
        <w:tabs>
          <w:tab w:pos="650" w:val="left"/>
          <w:tab w:pos="197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ŸÊ⁄UÊÿáÊŸÈ¢ ŸÊ◊ ¡ ‹ÃÊ¢, flÊ⁄U ÃŸ Ã¡Ë∞ 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forsake him who dissuades us from taking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name; we should worship God with all our mind, speech and deed.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we should (if necessary) leave caste, family, mother,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son, wife, even as the snake discards his skin. Prahlad left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but would not give up God’s name, Bharata and Shatrughna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their mother but never Rama.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gave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for the sake of God. Thereby they not only lost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all the four ends. Narsaiyo says: The women of Vraj gave up </w:t>
      </w:r>
      <w:r>
        <w:rPr>
          <w:rFonts w:ascii="Times" w:hAnsi="Times" w:eastAsia="Times"/>
          <w:b w:val="0"/>
          <w:i w:val="0"/>
          <w:color w:val="000000"/>
          <w:sz w:val="22"/>
        </w:rPr>
        <w:t>their all for the sake of Vitthal and sported with the Lord.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1-11-1930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210</w:t>
      </w:r>
    </w:p>
    <w:p>
      <w:pPr>
        <w:autoSpaceDN w:val="0"/>
        <w:tabs>
          <w:tab w:pos="2390" w:val="left"/>
        </w:tabs>
        <w:autoSpaceDE w:val="0"/>
        <w:widowControl/>
        <w:spacing w:line="242" w:lineRule="exact" w:before="13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‚◊⁄UŸ üÊË„UÁ⁄U, ◊‹ ◊◊ÃÊ ¬⁄UË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 Good man, remember God and give up thy egotism, think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source from which thou hast come. What art thou and what dost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 cling to? Without understanding (the root of things) thou sayst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‘this is mine, that is mine’ but if thou wilt use thy judgment thou wilt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 that the body is not thine for try what thou wilt, thou canst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 it (for ever), it is bound to perish. When this body perishes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many more new ones and thy wife, children and others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deceive thee. Thou thinkest always of wealth and that is the greatest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stumbling block in thy way. Thy lord is near thee and thou dost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Him, thou hast lost thy chance and wasted thy time. Thou art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deep sleep and suffocated; why wilt thou not listen to the words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sages and wake up? Narsaiyo says: It is a matter of shame thou wilt</w:t>
      </w:r>
    </w:p>
    <w:p>
      <w:pPr>
        <w:autoSpaceDN w:val="0"/>
        <w:tabs>
          <w:tab w:pos="5490" w:val="left"/>
        </w:tabs>
        <w:autoSpaceDE w:val="0"/>
        <w:widowControl/>
        <w:spacing w:line="21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wake up, if thou only wilt, thy age-long desires will abate.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2-11-1930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autoSpaceDN w:val="0"/>
        <w:tabs>
          <w:tab w:pos="2008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•Áπ‹ ’˝rÊÔÊ¢«U◊Ê¢ ∞∑§ ÃÈ¢ üÊË„UÁ⁄U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whole universe Thou alone art; Thou appearest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many, taking diverse forms. Thou art the informing Beingin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body. Thou art the essence of light, Thou art the 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in the void, Thou art the air, water, earth. O Lord,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spreadest out high up in the trees, similarly having created a multitude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forms and a variety of tastes from One Being Thou hast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The Vedas declare and the other Shastras bear witness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distinction between a nugget of gold and a gold earring;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undergoes shapes, it wears different appearances and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but in reality it is all gold. Thou art the seed in the tree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tree from the seed and from this phenomenon one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form. Narsaiyo says: This is all a matter of the mind but if I </w:t>
      </w:r>
      <w:r>
        <w:rPr>
          <w:rFonts w:ascii="Times" w:hAnsi="Times" w:eastAsia="Times"/>
          <w:b w:val="0"/>
          <w:i w:val="0"/>
          <w:color w:val="000000"/>
          <w:sz w:val="22"/>
        </w:rPr>
        <w:t>worship Thee in true faith Thou wilt appear as Thou art.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3-11-1930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212</w:t>
      </w:r>
    </w:p>
    <w:p>
      <w:pPr>
        <w:autoSpaceDN w:val="0"/>
        <w:autoSpaceDE w:val="0"/>
        <w:widowControl/>
        <w:spacing w:line="354" w:lineRule="exact" w:before="3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ÖÿÊ¢ ‹ªË •ÊÃ◊Ê-Ãûfl øËãÿÊ ŸÁ„U</w:t>
      </w:r>
    </w:p>
    <w:p>
      <w:pPr>
        <w:autoSpaceDN w:val="0"/>
        <w:autoSpaceDE w:val="0"/>
        <w:widowControl/>
        <w:spacing w:line="26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secret of the soul is not known, all practices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useless; thy life as a human being has passed away uselessly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 out of season. What though thou bathest daily and performest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and dost service in the temples, what though thou givest alms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thy own house, what though thou adoptest long hair,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smearest thy body with the sacred ashes. What though thou hast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thy hair, performest austerities and visitest holy places,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thou takest the rosary and takest His name; what though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markest the sacred mark on the forehead and keepest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though thou drinkest the Ganges water; what though thou canst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the Vedas and knowest the grammar and pronouncest correctly;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though thou knowest the tunes and their effect; what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knowest the six systems and the permutations and combinations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letters. All these are devices for finding the wherewithal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if thou hast not known the soul of souls. Narsaiyo says: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 wasted the priceless human heritage if thou hast not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 of the universe.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4-11-1930</w:t>
      </w:r>
    </w:p>
    <w:p>
      <w:pPr>
        <w:autoSpaceDN w:val="0"/>
        <w:autoSpaceDE w:val="0"/>
        <w:widowControl/>
        <w:spacing w:line="240" w:lineRule="exact" w:before="6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38" w:lineRule="exact" w:before="14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¡ ª◊ ¡ªÃªÈL  Œfl ¡ªŒË‡ÊŸ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useless to sorrow over what God ordains. Without 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move a blade of grass. If we do fuss about things,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left over is a legacy of sorrows. It is ignorance that prompts one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have done this’, even as a dog under a cart fancies 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shouldering the weight of the cart. A few yogis only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 depends upon Him. If a man could dispose things,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root out all enemies and have only friends, he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and no beggars, he would plant on every house flags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betokening (limitless possession of wealth). Even as a creeper gives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season leaves, fruit and flowers so does man receive what is his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due time; a foolish man only will therefore resort to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cogitations. Often does man write much and fails to say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People worship what they like and they seem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that theirs is the only true belief. But Narsaiyo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folded hands: Consider wordly happiness to be vain;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without Krishna; I want my God from birth to birth.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5-11-1930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214</w:t>
      </w:r>
    </w:p>
    <w:p>
      <w:pPr>
        <w:autoSpaceDN w:val="0"/>
        <w:tabs>
          <w:tab w:pos="199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¡ÊªËŸ ¡Ê™§¢ ÃÊ ¡ªÃ ŒË‚ ŸÁ„U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As I awake I see no world, the world was a conglomeration of</w:t>
      </w:r>
    </w:p>
    <w:p>
      <w:pPr>
        <w:autoSpaceDN w:val="0"/>
        <w:tabs>
          <w:tab w:pos="3250" w:val="left"/>
          <w:tab w:pos="5770" w:val="left"/>
          <w:tab w:pos="62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enjoyments perceived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dream-land. The joys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transformations of mind and its sports are identical. Life is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sport of Brahm[an]. The five elements spring from Parabrahm[an]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they cohere (through His will). The flowers and the fruit are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from the tree, the branch is not separate from the stem. The Vedas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and the other Shastras bear witness that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Life springs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Siva’s will. He has devised the fourteen worlds. Narsaiyo says: Many a</w:t>
      </w:r>
    </w:p>
    <w:p>
      <w:pPr>
        <w:autoSpaceDN w:val="0"/>
        <w:tabs>
          <w:tab w:pos="3330" w:val="left"/>
          <w:tab w:pos="54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saint has found salvation through realizing ‘Thou art That’.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6-11-1930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autoSpaceDN w:val="0"/>
        <w:tabs>
          <w:tab w:pos="2170" w:val="left"/>
        </w:tabs>
        <w:autoSpaceDE w:val="0"/>
        <w:widowControl/>
        <w:spacing w:line="242" w:lineRule="exact" w:before="13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äÿÊŸ œ⁄U „UÁ⁄U ÃáÊÈ¢ •À¬◊ÁÃ •Ê›U‚È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 lazy man of poor wit, contemplate God so that the miseries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 may be alleviated. By engaging in any other pursuit, thou wilt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gain nothing. God of Death will fool thee by leading thee into snares.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 “For this verse see 107 of which this is an exact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repetition.”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62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good flows from dedication to the feet of Shrikrishna;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immeasurable bliss in seeking that shelter. Regard all other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and treasure Krishna’s name in thy heart. Put away infatuation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safe distance and rest before the feet of Hari. Do not turn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real thing is brought to thy notice. O fool, thou hast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castles in the air; know that they are without anyfoundation.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praises those who weave into their acts the qualities of the Deity.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Narsaiyo dedicated himself to God; he considers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comparable to the praise of God.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7-11-1930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216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¡ÍŸÈ¢ ÃÊ âÊÿÈ¢ ⁄U Œfl›U ¡ÍŸÈ¢ ÃÊ âÊÿÈ¢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temple is worn out and the dweller is yet young. This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dweller, is tottering, the teeth are gone, only the gums are left.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attached to the body but thou hast flown and the body remains.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says: O God (this being the condition), may I love Thee and </w:t>
      </w:r>
      <w:r>
        <w:rPr>
          <w:rFonts w:ascii="Times" w:hAnsi="Times" w:eastAsia="Times"/>
          <w:b w:val="0"/>
          <w:i w:val="0"/>
          <w:color w:val="000000"/>
          <w:sz w:val="22"/>
        </w:rPr>
        <w:t>drink in Thy love.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Ÿ„UË¥ ⁄U Áfl‚ÊL¢  „UÁ⁄U •¢Ã⁄U◊Ê¢âÊË Ÿ„UË¥ ⁄U Áfl‚ÊL¢  „UÁ⁄U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forget Hari who is in my heart. I had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Jamuna to fetch water and on the way I found that priceless Lord.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Brindaban I fell at Thy feet. Thou hadst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saffron-colour dhoti and embroidered frock, Thou hadst saffron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painted on the forehead; Thou hadst a peacock-feathered crown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 in Thy ears; Thou wast playing on the flute. Mira says: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there to describe Him further? I have surrendered my all to </w:t>
      </w:r>
      <w:r>
        <w:rPr>
          <w:rFonts w:ascii="Times" w:hAnsi="Times" w:eastAsia="Times"/>
          <w:b w:val="0"/>
          <w:i w:val="0"/>
          <w:color w:val="000000"/>
          <w:sz w:val="22"/>
        </w:rPr>
        <w:t>Him who is my Lord and Master.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218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38" w:lineRule="exact" w:before="14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 ’Ê‹ ◊Ê ’Ê‹ ◊Ê ’Ê‹ ◊Ê ⁄U ⁄UÊœÊ∑Î cáÊ Á’ŸÊ ’Ë¡È¢ ’Ê‹ ◊Ê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utter anything else than Radhakrishna. Do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leaf when thou hast sugar-cane in front of thee;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under the light of the firefly when thou hast the sun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before thee; do not take lead in the place of jewels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diamonds and rubies. Mira says: I have given my all against Giridhar </w:t>
      </w:r>
      <w:r>
        <w:rPr>
          <w:rFonts w:ascii="Times" w:hAnsi="Times" w:eastAsia="Times"/>
          <w:b w:val="0"/>
          <w:i w:val="0"/>
          <w:color w:val="000000"/>
          <w:sz w:val="22"/>
        </w:rPr>
        <w:t>(God).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10-11-1930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36" w:lineRule="exact" w:before="222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◊Èπ«UÊŸË ◊ÊÿÊ ‹ÊªË ⁄U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dear Lord, I love Thy face; as soon as I saw Thy face,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became useless to me and my mind became detached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happiness that the world gives is like a mirage, one should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deeming it of no account. Mirabai says: Blessed Lord,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is in Thee and I consider myself fortunate (in that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thee face to face).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220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flÒcáÊfl ŸâÊË âÊÿÊ ÃÈ¢ ⁄U, ‡ÊËŒ ªÈ◊ÊŸ◊Ê¢ ÉÊÍ◊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hast not yet become a devotee of God; what is thy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on? Thy heart does not swell with joy to see men of God,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melt to sing God’s praises. Thy desires have not abated, thy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red with anger, thou wilt be a true Vaishnava if thou canst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towards thee, thou art nothing so long as thy contact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one for the better, thou art not pained to see others in pain,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dost not hesitate to speak ill of others, thou hast no true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Vitthal (God) , thou art not ashamed of repeating ‘I, I’. Thou hast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 for serving others, thou canst not give up selfishness, thy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accord with thy speech, when challenged thou deniest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speech(?); thou hast no relish for prayer, thou hast no faith in 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(God), so long as thou hankerest after the world, the world is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and thou its slave; if thou wilt master thyself thou wilt find,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thing Daya says: Whether thou likest it or not, I must say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true.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„UÁ⁄U, ¡flÊ ÃflÊ „È¢U ŒÊ‚ Ã◊Ê⁄UÊ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such as I am, I am Thy servant. O Ocean of Mercy,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by the hand, Thou art companion in distress, Thou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the fallen, Thou dost not dismiss from thy presence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 who seeks Thy protection no matter how much sunk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sin. O Thou deliverer, Thou shieldest Thy devotees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do wrong, Thou givest fortune to the unfortunate and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 of boons, Thou givest capacity and satisfaction, O good Lord,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makest crooked straight even when human endeavour has </w:t>
      </w:r>
      <w:r>
        <w:rPr>
          <w:rFonts w:ascii="Times" w:hAnsi="Times" w:eastAsia="Times"/>
          <w:b w:val="0"/>
          <w:i w:val="0"/>
          <w:color w:val="000000"/>
          <w:sz w:val="22"/>
        </w:rPr>
        <w:t>failed. O God who deliverest from misery, Thou washest the sins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undeserving sinner, Thou protectest Thy devotees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asking, Thou reckonest their faults as merit, Thou removest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those who invoke Thy aid, Thou dost not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great and the small, Thou art the help of the helpless,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knowest the aches of men’s hearts, Thou art the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afflicted, Thou sufferest, Thou takest away fear from men and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overlookest blemishes, Thou art the Lord of all, the Soul of souls,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alone art independent, Thou art the beloved of Pritam, Thou art </w:t>
      </w:r>
      <w:r>
        <w:rPr>
          <w:rFonts w:ascii="Times" w:hAnsi="Times" w:eastAsia="Times"/>
          <w:b w:val="0"/>
          <w:i w:val="0"/>
          <w:color w:val="000000"/>
          <w:sz w:val="22"/>
        </w:rPr>
        <w:t>the guardian of Thy servants, Thou art my Rock.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222</w:t>
      </w:r>
    </w:p>
    <w:p>
      <w:pPr>
        <w:autoSpaceDN w:val="0"/>
        <w:tabs>
          <w:tab w:pos="550" w:val="left"/>
          <w:tab w:pos="2010" w:val="left"/>
          <w:tab w:pos="4010" w:val="left"/>
          <w:tab w:pos="563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◊„UÊ∑§c≈U ¬ÊêÿÊ ÁflŸÊ ∑Î cáÊ ∑§ÊŸ ◊›UKÊ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to mind the sages of all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yugas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no one saw God without much pain and tribulation.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men have great regard therefore for the devotees of Vishnu,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cruel-hearted are against devotion. Dhruva, Prahlad, Bhishma,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Bali, Bibhishana, Vidura, Kunti’s sons, Vasudeva, Devaki, Nand, Siva,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devotees of Vraj, all these pillars of devotion had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tribulation. Again Nala, Damayanti,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Rukmangada, Ambarish, Narasinha Mehta, Jayadeva, Mira,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had to go through purgatory before they tasted real 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Vyasa had his troubles both mental and physical, so had Tulsi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Madhav. The world carps at the asceticism of Siva; Sita, who was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the universe had to undergo the fiery ordeal.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bows to her for she suffered though sinless. Even those saints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burnt all the past, present and future acts have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is God’s mystery inexplicable. One can only say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will. After all virtue and vice are products of man’s imagination;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dances to the tune of Krishna. Dayaram says: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the Beloved not a blade moves but the weak mind is under </w:t>
      </w:r>
      <w:r>
        <w:rPr>
          <w:rFonts w:ascii="Times" w:hAnsi="Times" w:eastAsia="Times"/>
          <w:b w:val="0"/>
          <w:i w:val="0"/>
          <w:color w:val="000000"/>
          <w:sz w:val="22"/>
        </w:rPr>
        <w:t>hallucination of ‘I did it’.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autoSpaceDN w:val="0"/>
        <w:tabs>
          <w:tab w:pos="2010" w:val="left"/>
        </w:tabs>
        <w:autoSpaceDE w:val="0"/>
        <w:widowControl/>
        <w:spacing w:line="242" w:lineRule="exact" w:before="216" w:after="0"/>
        <w:ind w:left="550" w:right="0" w:firstLine="0"/>
        <w:jc w:val="left"/>
      </w:pP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èÊ≈U∑§ÃÊ¢ èÊfl◊Ê¢ ⁄U ªÿÊ ∑§Ê›U ∑§Ê≈UË fl„UË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Returning again and again to the world, aeons have passed away.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 God, now the limit is reached, take Thou me by the hand, scorched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three agonies I have flown to Thee for protection, cool down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fevers. I entreat Thee, O Thou Fount of Mercy, let Thy blessed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feet be my abode of refuge, let Thy merciful glance burn up my sins.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Thou wilt look at my sins, Thou wilt cease to be paramount Lord.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56" w:lineRule="exact" w:before="7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[can] a ruby be compared to </w:t>
      </w:r>
      <w:r>
        <w:rPr>
          <w:rFonts w:ascii="Chanakya" w:hAnsi="Chanakya" w:eastAsia="Chanakya"/>
          <w:b w:val="0"/>
          <w:i w:val="0"/>
          <w:color w:val="000000"/>
          <w:sz w:val="22"/>
        </w:rPr>
        <w:t>ø∞ÊÊ≈UË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a slave, Thou art Master,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wilt therefore be generousto me Thy slave? Full of hope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Thee, eternal God, knowing Thee to be all-powerful.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upholder of dharma how can I leave Thy door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disappointment? Make me Thine own, don’t say nay to me. O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Deliverer, listen the prayer of one so helpless as I am. Look at 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and fulfil my yearning, speak to me with Thy divine smile and </w:t>
      </w:r>
      <w:r>
        <w:rPr>
          <w:rFonts w:ascii="Times" w:hAnsi="Times" w:eastAsia="Times"/>
          <w:b w:val="0"/>
          <w:i w:val="0"/>
          <w:color w:val="000000"/>
          <w:sz w:val="22"/>
        </w:rPr>
        <w:t>say ‘Daya, thou art mine’.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15-11-1930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224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„UÁ⁄UŸÊ ◊Ê⁄Uª ¿U ≥ÊÍ⁄UÊŸÊ, ŸÁ„U ∑§Êÿ⁄UŸÈ¢ ∑§Ê◊ ¡ÊŸ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Godward way is for the brave not for the cowardly. Before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treasure the sacred name in the heart, it is necessary to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one’s life. He only gets that divine joy who surrenders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wife, wealth and his own head. Those who would find pearls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their lives in going in deep waters. Such people face death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no doubts lurking in their minds. But those who watch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deeds from a safe distance shiver even to think of the risks.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love is a fiery ordeal, cowards flee before it. Those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enjoy rare happiness, the spectators are scorched. Love is a bargain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not to be easily had. Those who have attained the heights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the fire of self-purification. Those who have drunk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of the nectar of Ramanama are an object of envy. But those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what divine love is recognize them when they see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They witness the divine sport of Pritam’s Lord.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16-11-1930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autoSpaceDN w:val="0"/>
        <w:tabs>
          <w:tab w:pos="550" w:val="left"/>
          <w:tab w:pos="1330" w:val="left"/>
          <w:tab w:pos="22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¡ŸŸË ¡ËflÊ ⁄U ªÊ¬ËøãŒŸË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be Gopichand’s mother who planted in her own son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vairag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preaching resulted in the world appearing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furnace to Gopichand. Blessed be Dhruva’s mother who said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her son Dhruva so that he left a kingdom to seek the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forest. Sage Bajand when he saw his camel in a prostrate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was shocked and learnt from the event the lesson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was a fleeting show and left it. Great was the self-denial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Bhartrihari who left 1,600 queens, left his palaces and went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wilderness.I dote on all these who forsook this vain show. There have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 “ ‘Asceticism’ is an approach to the meaning.”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others, worldly men good and bad too numerous to 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Ravana with his brood? Where are the eight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Sagar king? Where is the fortune of Nand? All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like a dream. Dwellers in palaces have gone and so have 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kingdoms. The Gods, the demons,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all have vanished like dreams. O men, it were good then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deliberately leave this empty show; for the God of Death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compel you to do so one day. Nishkulanand says: I take my </w:t>
      </w:r>
      <w:r>
        <w:rPr>
          <w:rFonts w:ascii="Times" w:hAnsi="Times" w:eastAsia="Times"/>
          <w:b w:val="0"/>
          <w:i w:val="0"/>
          <w:color w:val="000000"/>
          <w:sz w:val="22"/>
        </w:rPr>
        <w:t>oath upon it that that fate awaits every one of us.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17-11-1930</w:t>
      </w:r>
    </w:p>
    <w:p>
      <w:pPr>
        <w:autoSpaceDN w:val="0"/>
        <w:autoSpaceDE w:val="0"/>
        <w:widowControl/>
        <w:spacing w:line="294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226</w:t>
      </w:r>
    </w:p>
    <w:p>
      <w:pPr>
        <w:autoSpaceDN w:val="0"/>
        <w:autoSpaceDE w:val="0"/>
        <w:widowControl/>
        <w:spacing w:line="354" w:lineRule="exact" w:before="30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àÿÊª Ÿ ≈U∑§ ⁄U flÒ⁄UÊª ÁflŸÊ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one does, self-denial will not last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dislike for the thing given up. If there is deep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it, it will not be relinquished. A man may wear the garb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 but that will bring him no nearer the goal if the garb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the desire that has its full possession of the wearer.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anger, greed and passion are not rooted out, the 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surface the moment there is an opportunity;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may become an additional source of self-indulgence.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does not sprout during the dry hot season but does so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rains come, so is it with man’s desires; they await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Just as iron moves in front of a magnet so do the senses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face to face with their objects. They are still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but they run riot as soon as the opportunity comes.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mere external renunciation will not answer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response within. Such external renunciation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even from the restraints of Varnashrama (the four divisions)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likely to result in harm. Such a man becomes useless like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bad. It won’t yield ghee or butter and is unfit to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Nishkulanand says: A man’s renunciation is wrong when he hovers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self-denial and self-indulgence, household affairs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relinquishment.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18-11-1930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autoSpaceDN w:val="0"/>
        <w:tabs>
          <w:tab w:pos="730" w:val="left"/>
          <w:tab w:pos="2370" w:val="left"/>
        </w:tabs>
        <w:autoSpaceDE w:val="0"/>
        <w:widowControl/>
        <w:spacing w:line="280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¡¢ª‹ fl‚Ê√ÿÈ¢ ⁄U ¡ÊªË∞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yogi has migrated to the forest. He has given up all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body. He cares not to talk about the world,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becomeindifferent about its comforts. He who had richly upholstered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cots  and lived in palaces has not even straw to lie on, lives in the shade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trees. He who had rich shawls and embroidered robes now sports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ragged blanket and bears heat and cold. He who had a variety of tasty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 now lives upon pieces of chapati thrown in the begging bowl.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at whose call thousands answered and who was followed by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 is now wandering alone and unshod. O king, if you would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would prepare food for you; I would prepare rice puddings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and it will be put in your begging bowl. (The king answers:)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 waits for food, expects to have a dish, is no yogi,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 desirous of enjoyment. He is doomed. He who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kingdom and  adopts sannyasa may not fix his mind on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family, he considers  all indulgence as a malady. Nishkulanand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Blessed be he who gives  up all desire for physical comforts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adopts sannyasa, he has left his  family, it is true, but he has gained an </w:t>
      </w:r>
      <w:r>
        <w:rPr>
          <w:rFonts w:ascii="Times" w:hAnsi="Times" w:eastAsia="Times"/>
          <w:b w:val="0"/>
          <w:i w:val="0"/>
          <w:color w:val="000000"/>
          <w:sz w:val="22"/>
        </w:rPr>
        <w:t>imperishable family.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19-11-1930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228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¡«UèÊ⁄UÃŸË ¡ÊÃŸÊ ¡ÊªË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yogis who are like Jada Bharata have full control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foe over the senses including the mind.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like a rock in the face of temptations. They will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 than be weak in faith or patience. During the whole 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 allow themselves with the body. He is the true man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 the body. They move about in obedience to God’s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 mankind. He who comes across such yogis is on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 salvation. Such a man when he comes in contact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yogis  whether by design or accident is, Nishkulanand says, surely </w:t>
      </w:r>
      <w:r>
        <w:rPr>
          <w:rFonts w:ascii="Times" w:hAnsi="Times" w:eastAsia="Times"/>
          <w:b w:val="0"/>
          <w:i w:val="0"/>
          <w:color w:val="000000"/>
          <w:sz w:val="22"/>
        </w:rPr>
        <w:t>purified.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20-11-1930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68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œË⁄U œÈ⁄¢Uœ⁄UÊ ≥ÊÍ⁄U ‚ÊøÊ π⁄UÊ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patient and brave and true warriors who have shed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death.  Even if there are crores against one they will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straw. They have to face the determined enemy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temptation, but they will not flinch even though they should die. </w:t>
      </w:r>
      <w:r>
        <w:rPr>
          <w:rFonts w:ascii="Times" w:hAnsi="Times" w:eastAsia="Times"/>
          <w:b w:val="0"/>
          <w:i w:val="0"/>
          <w:color w:val="000000"/>
          <w:sz w:val="22"/>
        </w:rPr>
        <w:t>Poets, noted pundits, are very intellectual but they would not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enemy—for in that army desire, anger, vanity, ambition are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warriors, for them (the learned) there is no standing against thisarmy.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yogis, ascetics and the like fight under the shelter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an army true warriors alone fight. Yogis know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mouths of their teachers the art of fighting. Muktanand says: After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defeated this army of temptations they enjoy immortal bliss.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21-11-1930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230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≈U∑§ Ÿ ◊‹ ⁄U Ã ◊⁄UŒ π⁄UÊ ¡ª◊Ê¢„UË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[who] will not break their plighted word are real heroes.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moved from their purpose by any of the three fevers.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act with decision and patience. They would never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their action or its timeliness. We have to die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fail, some sooner, some later, let us not flinch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enjoyment. He who understands things clearly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then acts in the teeth of all danger is a hero.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suspicions about others. He will never forget Brahmanand’s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22-11-1930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⁄U Á≥Ê⁄U ‚Ê≈U Ÿ≈Ufl⁄UŸ fl⁄UË∞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risk life itself but realize God, we may never recede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attempt. I looked within, did not chip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 head at the feet of Hari. One may not move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wisdom of the step but having moved forward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looking back; in the field of strife we must fight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With what face can one return who bravely goes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at the critical moment beats a hasty retreat? It is wise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calculations beforehand; it is no use going out to battle in bravado.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once gone, there should be no retiral even though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cut to pieces. We must sing of Hari with zest and may not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when the call comes. Brahmanand says: We should rather die </w:t>
      </w:r>
      <w:r>
        <w:rPr>
          <w:rFonts w:ascii="Times" w:hAnsi="Times" w:eastAsia="Times"/>
          <w:b w:val="0"/>
          <w:i w:val="0"/>
          <w:color w:val="000000"/>
          <w:sz w:val="22"/>
        </w:rPr>
        <w:t>than accept defeat.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23-11-1930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232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‚Œ˜ÔªÈL  ‡Ê⁄UáÊ ÁflŸÊ •ôÊÊŸÁÃÁ◊⁄U ≈U›U‡Ê ŸÁ„U 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help of a true guru this dark ignorance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dispelled nor can the seed that generates life and death be burnt.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listening to the nectar-like speech of a loving teacher,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acquiring the capacity for distinguishing between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nor without knowledge based on experience will the knots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be undone. Even though one may read the Shastras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the mind and the ears under control, true happiness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unattainable without true thought. There is no gain in harping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‘mine and thine’. A wise man distinguishes between right and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to be gained from concentration on wife,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domestics. Keshav says: We will never meet good men who can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way to perfect bliss without serving God and without diligent </w:t>
      </w:r>
      <w:r>
        <w:rPr>
          <w:rFonts w:ascii="Times" w:hAnsi="Times" w:eastAsia="Times"/>
          <w:b w:val="0"/>
          <w:i w:val="0"/>
          <w:color w:val="000000"/>
          <w:sz w:val="22"/>
        </w:rPr>
        <w:t>search.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24-11-1930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◊Ê⁄UË ŸÊ«U Ã◊Ê⁄U „UÊâÊ „UÁ⁄U ‚¢èÊÊ›U¡Ê ⁄U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pulse is in Thy hands, O God. Take care of me,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Thine keep Thy prestige. I do not know what is good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not, misery always stares me in the face. O God,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what is happening to me?  Thou art the true physician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immemorial; Thou knowest all the remedies, my time is near, do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punctual. O God, why art Thou waiting? Why dost Thou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whilst there is yet hope? O God, do Thou remove my great misery.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 says: What will happen to me?  I am undone if the whole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lost, be Thou warned. O my Protector, Thy prestige will be lost (if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happens to Thy servant).</w:t>
      </w:r>
    </w:p>
    <w:p>
      <w:pPr>
        <w:autoSpaceDN w:val="0"/>
        <w:autoSpaceDE w:val="0"/>
        <w:widowControl/>
        <w:spacing w:line="270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25-11-1930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234</w:t>
      </w:r>
    </w:p>
    <w:p>
      <w:pPr>
        <w:autoSpaceDN w:val="0"/>
        <w:tabs>
          <w:tab w:pos="550" w:val="left"/>
          <w:tab w:pos="1490" w:val="left"/>
        </w:tabs>
        <w:autoSpaceDE w:val="0"/>
        <w:widowControl/>
        <w:spacing w:line="238" w:lineRule="exact" w:before="22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ŒËŸÊŸÊâÊ ŒÿÊ›U Ÿ≈Ufl⁄, „UÊâÊ ◊Ê⁄UÊ ◊Í∑§‡ÊÊ ◊Ê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 of the afflicted, do not desert me. In this great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I am tossed about, do not let the occasion of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slip by. Thou art my only refuge, I do not know the means,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 of my life, do not give me up because I am so worthless.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Mother, Father, Family, all in all. O Ocean of Mercy, do not dry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Thy slave’s sake. Keshavlal has Thy protection, O Lord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Universe, desert me not on any account.</w:t>
      </w:r>
    </w:p>
    <w:p>
      <w:pPr>
        <w:autoSpaceDN w:val="0"/>
        <w:autoSpaceDE w:val="0"/>
        <w:widowControl/>
        <w:spacing w:line="270" w:lineRule="exact" w:before="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26-11-1930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èÊÁÄÃ fl«U∏ fl‡Ê âÊÊÿ ⁄U◊Ê¬ÁÃ èÊÁÄÃ fl«U∏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comes to us through devotion. If He did not come,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free from the bondage of birth and death. Devotion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attaining true bliss and makes birth on this earth worthwhile.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Vedas testify that God comes to His devotees.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prowess personified allows Himself to be tied up as if He was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appears wherever His servants are in distress. He, the Lord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Fountain of Mercy is unattainable without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Meditations, austerities, vows and the like are useless without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wealth, youth, strength, intellect, cunning all these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are useless (if there is no devotion). Colour, beauty,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cannot help (where devotion is absent). Ajamil, Narad, Sabari,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prostitute, the elephant—these declare the virtue of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>Keshav says: No one person is able to recite all the power of devotion.</w:t>
      </w:r>
    </w:p>
    <w:p>
      <w:pPr>
        <w:autoSpaceDN w:val="0"/>
        <w:autoSpaceDE w:val="0"/>
        <w:widowControl/>
        <w:spacing w:line="270" w:lineRule="exact" w:before="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27-11-1930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236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∑§Êß¸ ‚„UÊÿ ŸâÊË, Á’ŸÊ „UÁ⁄U ‚„Êÿ ŸâÊË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help for thee but God. Thou art the least in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in thy egotism owing to possession of house, land and 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sleepest in peace; instead thou shouldst worship God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and with due observance of self-restraint. Why wilt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slave for others? Think deeply and realize that terrible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fleeting. Keshav says: Thou canst do what thou wishest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priceless body.</w:t>
      </w:r>
    </w:p>
    <w:p>
      <w:pPr>
        <w:autoSpaceDN w:val="0"/>
        <w:autoSpaceDE w:val="0"/>
        <w:widowControl/>
        <w:spacing w:line="270" w:lineRule="exact" w:before="2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28-11-1930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⁄UÊ◊’ÊáÊ flÊÇÿÊ¢ „UÊÿ Ã ¡ÊáÊ</w:t>
      </w:r>
    </w:p>
    <w:p>
      <w:pPr>
        <w:autoSpaceDN w:val="0"/>
        <w:autoSpaceDE w:val="0"/>
        <w:widowControl/>
        <w:spacing w:line="280" w:lineRule="exact" w:before="1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only knows what it is who is smitten by love of 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had that experience and so had Prahlad and they found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The Shastras say that Shukadevji was smitten even while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embryo. God came to King Mordhwaj and dominated his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went to Kashi and submitted to being sawn by his wife and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Rana came upon Mirabai in anger with a drawn sword in his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her with a poison cup. God turned it to nectar. 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Narasinha Mehta’s draft and helped him in the nick of time. Devotee </w:t>
      </w:r>
      <w:r>
        <w:rPr>
          <w:rFonts w:ascii="Times" w:hAnsi="Times" w:eastAsia="Times"/>
          <w:b w:val="0"/>
          <w:i w:val="0"/>
          <w:color w:val="000000"/>
          <w:sz w:val="22"/>
        </w:rPr>
        <w:t>Dhano says: He has thus saved thousands of His servants.</w:t>
      </w:r>
    </w:p>
    <w:p>
      <w:pPr>
        <w:autoSpaceDN w:val="0"/>
        <w:autoSpaceDE w:val="0"/>
        <w:widowControl/>
        <w:spacing w:line="270" w:lineRule="exact" w:before="16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29-11-1930</w:t>
      </w:r>
    </w:p>
    <w:p>
      <w:pPr>
        <w:autoSpaceDN w:val="0"/>
        <w:autoSpaceDE w:val="0"/>
        <w:widowControl/>
        <w:spacing w:line="294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238</w:t>
      </w:r>
    </w:p>
    <w:p>
      <w:pPr>
        <w:autoSpaceDN w:val="0"/>
        <w:autoSpaceDE w:val="0"/>
        <w:widowControl/>
        <w:spacing w:line="354" w:lineRule="exact" w:before="224" w:after="0"/>
        <w:ind w:left="0" w:right="1700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¡Ÿ ⁄UÊ◊ ⁄UÊπ ⁄U, ÃŸ ∑È§áÊ ◊Ê⁄UË ‡Ê∑§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destroy him whom God would keep? I see no 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God. At His pleasure he makes a rich man poor and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king; He makes a lake of a desert and a desert of a lake.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reduces a mountain to a straw and a straw He converts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mountain. He saved manjari’s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young ones from a furnace. He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eggs of a lizard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is His power. O God, Thou helpest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in the nick of time. The hunter has his bow strung, [a falcon]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about to dart but a snake bites the hunter and [the falcon]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in his head. The eagle has fallen and the happy birds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flown. He the mighty Tailor sits with his yardstick and scissors, adjusts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and takes care of all. The Lord of Dhiro is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>personification of Truth.</w:t>
      </w:r>
    </w:p>
    <w:p>
      <w:pPr>
        <w:autoSpaceDN w:val="0"/>
        <w:autoSpaceDE w:val="0"/>
        <w:widowControl/>
        <w:spacing w:line="294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1-12-1930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8" w:lineRule="exact" w:before="4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Cat’s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text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has “</w:t>
      </w:r>
      <w:r>
        <w:rPr>
          <w:rFonts w:ascii="Chanakya" w:hAnsi="Chanakya" w:eastAsia="Chanakya"/>
          <w:b w:val="0"/>
          <w:i w:val="0"/>
          <w:color w:val="000000"/>
          <w:sz w:val="18"/>
        </w:rPr>
        <w:t>≈UÊ≈UÊ«UË</w:t>
      </w:r>
      <w:r>
        <w:rPr>
          <w:rFonts w:ascii="Times" w:hAnsi="Times" w:eastAsia="Times"/>
          <w:b w:val="0"/>
          <w:i w:val="0"/>
          <w:color w:val="000000"/>
          <w:sz w:val="18"/>
        </w:rPr>
        <w:t>”,which means a sandpiper.</w:t>
      </w:r>
    </w:p>
    <w:p>
      <w:pPr>
        <w:autoSpaceDN w:val="0"/>
        <w:autoSpaceDE w:val="0"/>
        <w:widowControl/>
        <w:spacing w:line="26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</w:t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âè´¿æ‡ææ_ </w:t>
      </w:r>
      <w:r>
        <w:rPr>
          <w:rFonts w:ascii="Times" w:hAnsi="Times" w:eastAsia="Times"/>
          <w:b w:val="0"/>
          <w:i w:val="0"/>
          <w:color w:val="000000"/>
          <w:sz w:val="18"/>
        </w:rPr>
        <w:t>_”.Gandhiji has left the word untranslated.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by Gandhiji: “This is marked as on 30-11-1930 but done in the early </w:t>
      </w:r>
      <w:r>
        <w:rPr>
          <w:rFonts w:ascii="Times" w:hAnsi="Times" w:eastAsia="Times"/>
          <w:b w:val="0"/>
          <w:i w:val="0"/>
          <w:color w:val="000000"/>
          <w:sz w:val="18"/>
        </w:rPr>
        <w:t>morning of 1st December,”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autoSpaceDN w:val="0"/>
        <w:autoSpaceDE w:val="0"/>
        <w:widowControl/>
        <w:spacing w:line="354" w:lineRule="exact" w:before="26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Ã⁄UáÊÊ •ÊâÊ «UUÈ¢ª⁄U ⁄U «UUÈ¢ª⁄U ∑§Êß¸ Œπ Ÿ„UË¥</w:t>
      </w:r>
    </w:p>
    <w:p>
      <w:pPr>
        <w:autoSpaceDN w:val="0"/>
        <w:autoSpaceDE w:val="0"/>
        <w:widowControl/>
        <w:spacing w:line="28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mountain is in the straw but no one sees it in it even as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notice a lion hidden among a flock of sheep. But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himself by his roar, as the musk deer among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flock. The Absolute is hidden in the phenomenal as oil in the seed,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in the wood, ghee in milk. Who will listen and to whom shall I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Illimitable and the Unknowable? Speech does not reach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abode which is beyond the intellect. Though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 like the wind it cannot overtake it. This Immortal, Indivisible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pervades everything movable and immovable. It has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there is not an atom where It is not. But by the grace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guru It is attainable. Why go in search of It here and there when </w:t>
      </w:r>
      <w:r>
        <w:rPr>
          <w:rFonts w:ascii="Times" w:hAnsi="Times" w:eastAsia="Times"/>
          <w:b w:val="0"/>
          <w:i w:val="0"/>
          <w:color w:val="000000"/>
          <w:sz w:val="22"/>
        </w:rPr>
        <w:t>It is in you? Servant Dhiro says: Thou art wherever I look.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1-12-1930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240</w:t>
      </w:r>
    </w:p>
    <w:p>
      <w:pPr>
        <w:autoSpaceDN w:val="0"/>
        <w:autoSpaceDE w:val="0"/>
        <w:widowControl/>
        <w:spacing w:line="354" w:lineRule="exact" w:before="26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π’⁄UŒÊ⁄U ◊Ÿ ‚È’ÊÃË</w:t>
      </w:r>
    </w:p>
    <w:p>
      <w:pPr>
        <w:autoSpaceDN w:val="0"/>
        <w:autoSpaceDE w:val="0"/>
        <w:widowControl/>
        <w:spacing w:line="280" w:lineRule="exact" w:before="62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 O my mind, you have to walk on the edge of a sword;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courage you have to fight for truth; time is theenemy, the year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lord, the twelve months are the generals, each month has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which are the under-officers and then there is the 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so in the year seven hundred and twenty. The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a lifetime are the besiegers of the body fort; these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defeated. There are five senses after you and then there are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greed, infatuation, illusion, egotism—these are all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 tyrannical. You have to fight a very powerful foe.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knowledge, true teacher, purity, contentment, forgiveness, hymns,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With these on your side you have to give battle. Meditation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practices and the like will, Dhiro says, enable you to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heat of the battle.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2-12-1930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ŒÈÁŸÿÊ ÃÊ ŒËflÊŸË ⁄U ’˝rÊÔÊ¢«U ¬Êπ¢«U ¬Í¡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mad, it respects humbug. The fool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Maker though He is nearest him. He worships lifeless stocks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as Siva. How dark are people who ignore life? Under the sun’s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blaze one does not see the philosophers’ stone. Put a stone vessel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 and try ever so hard, it is bound to sink. How can you press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sand or milk a metal cow? What avails a daily clean bath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unclean within? What is the use of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snake-hole after the snake has bitten you? Knowers alone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wounded. God is not far, He is near; only look within, clean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see the Lord within—the powerful Lord of Dhiro is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in the world.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3-12-1930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242</w:t>
      </w:r>
    </w:p>
    <w:p>
      <w:pPr>
        <w:autoSpaceDN w:val="0"/>
        <w:autoSpaceDE w:val="0"/>
        <w:widowControl/>
        <w:spacing w:line="354" w:lineRule="exact" w:before="144" w:after="0"/>
        <w:ind w:left="0" w:right="114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ÁŸ≥ø ∑§⁄UÊ ⁄UÊ◊ŸÈ¢ ŸÊ◊ ŸâÊË ¡ÊªË âÊß¸Ÿ ¡ÊflÈÈ¢</w:t>
      </w:r>
    </w:p>
    <w:p>
      <w:pPr>
        <w:autoSpaceDN w:val="0"/>
        <w:autoSpaceDE w:val="0"/>
        <w:widowControl/>
        <w:spacing w:line="280" w:lineRule="exact" w:before="62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upon enthroning Ramanama in thy heart. Yoga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nor is the saffron-coloured robe nor mixing up all thy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thou wearest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white garments is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the thing to do is not to hurt any creature and to wish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Put the worldly men on one side, the yogis on the other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 the yogi who has seen God face to face. Because they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Narasinha Mehta, Mira, Prahlad, Sena barber, Dhano, Peepo,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Rohidas, Koobo, Potter Goro, Rajput Bodano, Gangabai sawGod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face. Poor good people, good-hearted butchers, worshipped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peace; show me the yogi who did likewise. Rama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attained by smearing oneself with ashes or by hanging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downward nor by leaving wife and retiring to the forest. God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only by diligent search. Rama is for him who can be 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jungle and who regards palaces as jungle, who regards bitter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and sweet like bitter. Even as oil is hid in the seed, ghee in milk, </w:t>
      </w:r>
      <w:r>
        <w:rPr>
          <w:rFonts w:ascii="Times" w:hAnsi="Times" w:eastAsia="Times"/>
          <w:b w:val="0"/>
          <w:i w:val="0"/>
          <w:color w:val="000000"/>
          <w:sz w:val="22"/>
        </w:rPr>
        <w:t>so is God hid everywhere, says Narbho.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4-12-1930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autoSpaceDN w:val="0"/>
        <w:autoSpaceDE w:val="0"/>
        <w:widowControl/>
        <w:spacing w:line="354" w:lineRule="exact" w:before="224" w:after="0"/>
        <w:ind w:left="0" w:right="150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„UÁ⁄U¡Ÿ „UÊÿ ÃáÊ „UÃ ÉÊáÊÈ¢ ⁄UÊπflÈ¢ –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God should have abundant love for all;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egotism. Through God’s name they should banish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threefold afflictions, leave off sinning and take Ramanama.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all to be good and themselves to be unworthy.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perfect humility distribute alms. They should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their faith body, mind and speech and regard God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 and the enjoyer. They should not weaken in their decisions;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speak sparingly. They should entrust secrets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trustworthy and their speech should be humble and [they should]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in giving opinions; they must not talk big before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discriminate, they should take the name of the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attain salvation and help others to do likewise, their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of poor people. Bhojo a humble servant says: By the </w:t>
      </w:r>
      <w:r>
        <w:rPr>
          <w:rFonts w:ascii="Times" w:hAnsi="Times" w:eastAsia="Times"/>
          <w:b w:val="0"/>
          <w:i w:val="0"/>
          <w:color w:val="000000"/>
          <w:sz w:val="22"/>
        </w:rPr>
        <w:t>grace of God the three afflictions do not go near such people.</w:t>
      </w:r>
    </w:p>
    <w:p>
      <w:pPr>
        <w:autoSpaceDN w:val="0"/>
        <w:autoSpaceDE w:val="0"/>
        <w:widowControl/>
        <w:spacing w:line="270" w:lineRule="exact" w:before="1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5-12-1930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244</w:t>
      </w:r>
    </w:p>
    <w:p>
      <w:pPr>
        <w:autoSpaceDN w:val="0"/>
        <w:autoSpaceDE w:val="0"/>
        <w:widowControl/>
        <w:spacing w:line="354" w:lineRule="exact" w:before="224" w:after="0"/>
        <w:ind w:left="0" w:right="214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èÊÁÄÃ ≥ÊÍ⁄UflË⁄UŸË ‚ÊøË ⁄U</w:t>
      </w:r>
    </w:p>
    <w:p>
      <w:pPr>
        <w:autoSpaceDN w:val="0"/>
        <w:autoSpaceDE w:val="0"/>
        <w:widowControl/>
        <w:spacing w:line="28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is for the brave, they do not turn back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begun. Having made up their minds, they go forward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They have killed desire, anger, arrogance and greed.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swelled and when the heat commenced, the cowards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trembled and fled. The true men stood their ground and fought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their Help and Guide. They outdistanced many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have a glimpse of Brahm[an]. They destroyed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action and met God face to face. They would not wish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gifts. To such salvation is easy. Bhojo Bhakta says: Thosewho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themselves body and mind and all and are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equi-minded are the true devotees and they have heaven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abode.</w:t>
      </w:r>
    </w:p>
    <w:p>
      <w:pPr>
        <w:autoSpaceDN w:val="0"/>
        <w:autoSpaceDE w:val="0"/>
        <w:widowControl/>
        <w:spacing w:line="270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6-12-1930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58" w:lineRule="exact" w:before="294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ªÈL ¡Ë Ã◊ ∑§„UÊ ¿UÊ ⁄U ’˝sÔ ÃÊ⁄UË ¬Ê‚ flSÿÊ</w:t>
      </w:r>
      <w:r>
        <w:rPr>
          <w:rFonts w:ascii="Chanakya" w:hAnsi="Chanakya" w:eastAsia="Chanakya"/>
          <w:b w:val="0"/>
          <w:i w:val="0"/>
          <w:color w:val="000000"/>
          <w:sz w:val="36"/>
        </w:rPr>
        <w:t>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teacher, you say Brahm[an] is in me but I see Him not;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distinguishes Him. Is the head He or is the head in Him, is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or are the eyes themselves Brahm[an] ? Is He in the nose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mouth ? I am puzzled. Pray help me out of my doubt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delusion. Is He in the feet or in the hands, in the heart or the chest?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the feet—where is He? O teacher, teach me. When the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rested, the teacher spoke: O pupil, listen, today the ignorance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dispelled. He the loved one is not in any particular limb,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you betimes; He eludes one unless one enquires within. He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as you are intent upon Him. Therefore when one is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one sees Him though He has neither form nor colour. Bapu says: </w:t>
      </w:r>
      <w:r>
        <w:rPr>
          <w:rFonts w:ascii="Times" w:hAnsi="Times" w:eastAsia="Times"/>
          <w:b w:val="0"/>
          <w:i w:val="0"/>
          <w:color w:val="000000"/>
          <w:sz w:val="22"/>
        </w:rPr>
        <w:t>Yet you will see Him in many forms.</w:t>
      </w:r>
    </w:p>
    <w:p>
      <w:pPr>
        <w:autoSpaceDN w:val="0"/>
        <w:autoSpaceDE w:val="0"/>
        <w:widowControl/>
        <w:spacing w:line="270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7-12-1930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246</w:t>
      </w:r>
    </w:p>
    <w:p>
      <w:pPr>
        <w:autoSpaceDN w:val="0"/>
        <w:tabs>
          <w:tab w:pos="550" w:val="left"/>
          <w:tab w:pos="1130" w:val="left"/>
          <w:tab w:pos="469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 xml:space="preserve">¡ËèÊ‹«UË ⁄U ÃŸ „UÁ⁄UªÈáÊ ªÊÃÊ¢ •Êfl«UÈ¢ •Ê›U‚ ÄÿÊ¢âÊË ⁄U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tongue, why dost thou tire of singing God’s praises?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 not enough time for gossip which is ever on thy lips. Thou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in talking ill of others. Thou art ever ready for tasty things;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ready also for quarrelling but when it comes to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praising the Lord, thou art too busy. At the time of death no one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use, the dear ones are like so many foes.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then rub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eyes. When the time approaches sesame is sent for and so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leaf, Ramanama is also taken but when you were young you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a high head. What is the use of Ramanama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death-bed? Is it any use digging a well after a house has caught fire?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use is a light brought after the thieves have stolen things?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intoxicated with your own infatuation; wake up and look around.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weeping when time knocks at the door? It costs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sing Hari’s praises, not a hair is touched. The weary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passed without effort but the whole can be easily covered </w:t>
      </w:r>
      <w:r>
        <w:rPr>
          <w:rFonts w:ascii="Times" w:hAnsi="Times" w:eastAsia="Times"/>
          <w:b w:val="0"/>
          <w:i w:val="0"/>
          <w:color w:val="000000"/>
          <w:sz w:val="22"/>
        </w:rPr>
        <w:t>by reliance upon God.</w:t>
      </w:r>
    </w:p>
    <w:p>
      <w:pPr>
        <w:autoSpaceDN w:val="0"/>
        <w:autoSpaceDE w:val="0"/>
        <w:widowControl/>
        <w:spacing w:line="270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8-12-1930</w:t>
      </w:r>
    </w:p>
    <w:p>
      <w:pPr>
        <w:autoSpaceDN w:val="0"/>
        <w:autoSpaceDE w:val="0"/>
        <w:widowControl/>
        <w:spacing w:line="326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has left untranslated the words: “</w:t>
      </w:r>
      <w:r>
        <w:rPr>
          <w:rFonts w:ascii="Chanakya" w:hAnsi="Chanakya" w:eastAsia="Chanakya"/>
          <w:b w:val="0"/>
          <w:i w:val="0"/>
          <w:color w:val="000000"/>
          <w:sz w:val="18"/>
        </w:rPr>
        <w:t>fl¡Ÿ œ⁄UËŸ ‚fl¸ÁSfl ‹‡</w:t>
      </w:r>
      <w:r>
        <w:rPr>
          <w:rFonts w:ascii="Chanakya" w:hAnsi="Chanakya" w:eastAsia="Chanakya"/>
          <w:b w:val="0"/>
          <w:i w:val="0"/>
          <w:color w:val="000000"/>
          <w:sz w:val="22"/>
        </w:rPr>
        <w:t>Ê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68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autoSpaceDN w:val="0"/>
        <w:autoSpaceDE w:val="0"/>
        <w:widowControl/>
        <w:spacing w:line="354" w:lineRule="exact" w:before="224" w:after="0"/>
        <w:ind w:left="0" w:right="1910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èÊªflÃ èÊ¡¡Ê ⁄UÊ◊ŸÊ◊ ⁄UáÊÈ¢∑§Ê⁄U</w:t>
      </w:r>
    </w:p>
    <w:p>
      <w:pPr>
        <w:autoSpaceDN w:val="0"/>
        <w:autoSpaceDE w:val="0"/>
        <w:widowControl/>
        <w:spacing w:line="260" w:lineRule="exact" w:before="1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God, take Ramanama which is the talisman. This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vessel, have true faith in thy heart; the world ocean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unfathomable waters in the shape of endless desires. The earthly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thee; thou art filled with egotism. By the aid of a true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canst cross the ocean. This human body is unattainable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gods. Being in it cultivate the companionship of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the inestimable end. If thou wilt not, thou wouldst repent.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fleeting. From the little insect to Brahma all embodied ones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death hovering over their heads. This body is a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 mere morsel for the God of Death. Why all this arrogance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 momentary a thing? Thou hast been born again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carried the load of egotism, delusion and infatuation, thou hast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God and hast therefore suffered. Gavaribai says: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true guru, sing the Lord’s praise and attain bliss;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>advice of mine; if thou wilt not thou art doomed.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9-12-1930</w:t>
      </w:r>
    </w:p>
    <w:p>
      <w:pPr>
        <w:autoSpaceDN w:val="0"/>
        <w:autoSpaceDE w:val="0"/>
        <w:widowControl/>
        <w:spacing w:line="294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248</w:t>
      </w:r>
    </w:p>
    <w:p>
      <w:pPr>
        <w:autoSpaceDN w:val="0"/>
        <w:autoSpaceDE w:val="0"/>
        <w:widowControl/>
        <w:spacing w:line="354" w:lineRule="exact" w:before="224" w:after="0"/>
        <w:ind w:left="0" w:right="1146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‚¢Ã∑Î§¬ÊâÊË ¿UÍ≈U ◊ÊÿÊ ∑§ÊÿÊ ÁŸ◊¸›U âÊÊÿ ¡ÊŸ</w:t>
      </w:r>
    </w:p>
    <w:p>
      <w:pPr>
        <w:autoSpaceDN w:val="0"/>
        <w:autoSpaceDE w:val="0"/>
        <w:widowControl/>
        <w:spacing w:line="28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grace of the good, delusion disappears and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pure. By thinking of God at every breath the five sins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away. Even as a herd of elephants flees on hearing the roar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lion even so does a man attain freedom if he has the courage (of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lion) ; white ants do not affect fire, the fabled gem is not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dirt; so does a knowing man remain unaffected in the midst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ocean of turmoil. The son of a magician knows all his tricks;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do men of God know the tricks of God and remain untouched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thereby; one acquires merit by cultivating the companionship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he reaches his goal. Pritam says by worshipping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the worshipper attains the eternal kingdom.</w:t>
      </w:r>
    </w:p>
    <w:p>
      <w:pPr>
        <w:autoSpaceDN w:val="0"/>
        <w:autoSpaceDE w:val="0"/>
        <w:widowControl/>
        <w:spacing w:line="270" w:lineRule="exact" w:before="10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10-12-1930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autoSpaceDN w:val="0"/>
        <w:autoSpaceDE w:val="0"/>
        <w:widowControl/>
        <w:spacing w:line="354" w:lineRule="exact" w:before="224" w:after="0"/>
        <w:ind w:left="0" w:right="0" w:firstLine="0"/>
        <w:jc w:val="center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„UÁ⁄UŸ èÊ¡ÃÊ¢ „U¡Ë ∑§Êß¸ŸË ‹Ê¡ ¡¢ÃË ŸâÊË ¡ÊáÊË ⁄U</w:t>
      </w:r>
    </w:p>
    <w:p>
      <w:pPr>
        <w:autoSpaceDN w:val="0"/>
        <w:autoSpaceDE w:val="0"/>
        <w:widowControl/>
        <w:spacing w:line="28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trust in God have never yet been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discredit. The Vedas testify that it is ever well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intent upon God. He saved (His devotee) Prahlad and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Hiranyaksha. He gave the kingdom to Bibhishana and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Ravana. He gave a necklace to Narasinha Mehta. He gave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toDhruva and made him His own. He turned in to nectar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given to Mirabai. He clothed Draupadi and stood by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Pandavas. Premaldas says: God will remove the misery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devotees who would thus worship Him.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11-12-1930</w:t>
      </w:r>
    </w:p>
    <w:p>
      <w:pPr>
        <w:autoSpaceDN w:val="0"/>
        <w:autoSpaceDE w:val="0"/>
        <w:widowControl/>
        <w:spacing w:line="294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250</w:t>
      </w:r>
    </w:p>
    <w:p>
      <w:pPr>
        <w:autoSpaceDN w:val="0"/>
        <w:autoSpaceDE w:val="0"/>
        <w:widowControl/>
        <w:spacing w:line="454" w:lineRule="exact" w:before="218" w:after="0"/>
        <w:ind w:left="0" w:right="1508" w:firstLine="0"/>
        <w:jc w:val="right"/>
      </w:pPr>
      <w:r>
        <w:rPr>
          <w:rFonts w:ascii="Chanakya" w:hAnsi="Chanakya" w:eastAsia="Chanakya"/>
          <w:b w:val="0"/>
          <w:i w:val="0"/>
          <w:color w:val="000000"/>
          <w:sz w:val="28"/>
        </w:rPr>
        <w:t>•ŸÈèÊfl ∞flÊ ⁄U •¢Ã⁄U ¡Ÿ ©UŒ âÊÿÊ</w:t>
      </w:r>
      <w:r>
        <w:rPr>
          <w:rFonts w:ascii="Chanakya" w:hAnsi="Chanakya" w:eastAsia="Chanakya"/>
          <w:b w:val="0"/>
          <w:i w:val="0"/>
          <w:color w:val="000000"/>
          <w:sz w:val="36"/>
        </w:rPr>
        <w:t></w:t>
      </w:r>
    </w:p>
    <w:p>
      <w:pPr>
        <w:autoSpaceDN w:val="0"/>
        <w:autoSpaceDE w:val="0"/>
        <w:widowControl/>
        <w:spacing w:line="280" w:lineRule="exact" w:before="1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works of him who has an inner experience do not bind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has known God. He is the knowing one who has broken all 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beyond everything and is a mere witness of everything;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all the six worlds. Being above these he stands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the fewest only realize this. One who has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knows the Nameless One. He has attained salvation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past the dual state, without striving for the One indivisible,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perceives It as if naturally. The truth is that all created things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and so this endless ocean of life and death continues to roll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stage is beyond the waking, dreaming, sleeping and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these three. It is beyond the physical and ethereal.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above even the first cause is described by the Vedas as ‘not this,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this’. I dote on the mother of him who has dedicated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good, who is goodness personified and who is like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guru. Nirant says: He who is eternal though nameless has many </w:t>
      </w:r>
      <w:r>
        <w:rPr>
          <w:rFonts w:ascii="Times" w:hAnsi="Times" w:eastAsia="Times"/>
          <w:b w:val="0"/>
          <w:i w:val="0"/>
          <w:color w:val="000000"/>
          <w:sz w:val="22"/>
        </w:rPr>
        <w:t>names.</w:t>
      </w:r>
    </w:p>
    <w:p>
      <w:pPr>
        <w:autoSpaceDN w:val="0"/>
        <w:autoSpaceDE w:val="0"/>
        <w:widowControl/>
        <w:spacing w:line="270" w:lineRule="exact" w:before="1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12-12-1930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78" w:lineRule="exact" w:before="18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ÁŒ‹◊Ê¢ ŒËflÊ ∑§⁄UÊ ⁄U ŒËflÊ ∑§⁄UÊ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thy heart and sweep out from there evil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Let mercy be oil and love the oil tray, let meditation on God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wick and let knowledge of Brahm[an] be the light. When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truly lighted all darkness will vanish and then thou shalt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(God’s abode). O men, recognize this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dispels darkness. Ranchhod says: I have entered the home,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 key and opened the lock and there is light on earth.</w:t>
      </w:r>
    </w:p>
    <w:p>
      <w:pPr>
        <w:autoSpaceDN w:val="0"/>
        <w:autoSpaceDE w:val="0"/>
        <w:widowControl/>
        <w:spacing w:line="270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13-12-1930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252</w:t>
      </w:r>
    </w:p>
    <w:p>
      <w:pPr>
        <w:autoSpaceDN w:val="0"/>
        <w:tabs>
          <w:tab w:pos="730" w:val="left"/>
          <w:tab w:pos="2310" w:val="left"/>
        </w:tabs>
        <w:autoSpaceDE w:val="0"/>
        <w:widowControl/>
        <w:spacing w:line="280" w:lineRule="exact" w:before="178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•¬Ífl¸ •fl‚⁄U ∞flÊ ÄÿÊ⁄U •Êfl‡Ê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the matchless time come so that I would be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knots external and internal? When will I give up all the subtlest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and go the way the great sages have gone? Would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all the moods and that the body was used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self-restraint, that there was nothing to bind me for any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imaginable and that I had no illusions about the body. Would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gain knowledge that comes from removal of obstruction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perception, that I regarded body as separate from the soul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recognition only of the soul. Would that obstruction to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too was removed and there was concentration on pure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there was steadfastness of the three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yugas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(?)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to the time of death and that steadfastness was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shaken by sufferings however great. Would that even the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for attaining greater restraint over self and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obedience to the precepts of the Jina for the sake of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even that activity also perceptibly decreased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self-realization. Would that there were neither likes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 in matters received through the senses and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their play. Would that I engaged in activities that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due course and was not enslaved by time, place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circumstance. Would that I was angered against anger and that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respect paid to me I had humility enough not to be affected by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in respect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but a witness to its blandishments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ambition I had ambition to thwart it, I had no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even the extreme wrongdoer and had no pride if an emperor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respects to me, that I was unmoved even if the body perished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desire even for the greatest gifts. That I was the same to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foe alike as towards praise or insult, that there was [in-]difference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whether I lived or died, that even regarding the cycles of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or salvation I had only the simple natural state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the alluring ocean of different temptations and was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state where all the passions 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quenched, that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[of] death I would shed all desire and had perfect knowledge,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kinds of activities were to me like a burnt hope— mere ashes,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living out only this life and that after that there was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That I had no desire for even an atom, that I was sinless,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and intent upon self-realization, that I was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spotless, eternal everloving, neither small nor big, formless self-acting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that owing to past actions I was fit for the abode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released—where [there is] eternal bliss, perfect perception and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This is the state which the all-knowing Jina realized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describe. How can any other person describe it?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only of being experienced. I have set my heart upon that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be at present beyond my capacity.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>Rajchand is determined that God willing he will attain that state.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14-12-1930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58" w:lineRule="exact" w:before="200" w:after="0"/>
        <w:ind w:left="10" w:right="0" w:firstLine="0"/>
        <w:jc w:val="left"/>
      </w:pPr>
      <w:r>
        <w:tab/>
      </w:r>
      <w:r>
        <w:tab/>
      </w:r>
      <w:r>
        <w:rPr>
          <w:rFonts w:ascii="Chanakya" w:hAnsi="Chanakya" w:eastAsia="Chanakya"/>
          <w:b w:val="0"/>
          <w:i w:val="0"/>
          <w:color w:val="000000"/>
          <w:sz w:val="28"/>
        </w:rPr>
        <w:t>◊Ê⁄UÊ¢ ŸÿáÊ¢ÊŸË •Ê›U‚ ⁄U Ÿ ŸË⁄UÅÿÊ „UÁ⁄UŸ ¡⁄UË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neglect[ful] must my eyes be that they never saw 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set their gaze upon Him, they would not be calm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have a glimpse of Him. They have been immersed in sorrows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enjoyments, have burnt themselves with their heat.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themselves to having God’s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(sight) and yet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He fills His creation. Among the movable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objects there is not an atom but has His presence in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the heavens pervading all. He is like the air inhabiting my heart. </w:t>
      </w:r>
      <w:r>
        <w:rPr>
          <w:rFonts w:ascii="Times" w:hAnsi="Times" w:eastAsia="Times"/>
          <w:b w:val="0"/>
          <w:i w:val="0"/>
          <w:color w:val="000000"/>
          <w:sz w:val="22"/>
        </w:rPr>
        <w:t>If I would but look at Him, He is there staring me in the face. Brahma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“were”.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creation cannot be separated even for a moment. But we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earthy have no inkling of that vital principle. An owl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a hundred years and still will not know what the day is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is like the ocean—too big for the eyes to scan. The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fatigued to tell of Him and so simply says He is vast. O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the spiritual sight be opened? When will this deep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dispelled? O God, listen to my petition and lift this dead curtain.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eyes, look deep and there is Hari. O eyes, get rid of the laziness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calmly see Him. Just set the gaze upon Him and look at Him to </w:t>
      </w:r>
      <w:r>
        <w:rPr>
          <w:rFonts w:ascii="Times" w:hAnsi="Times" w:eastAsia="Times"/>
          <w:b w:val="0"/>
          <w:i w:val="0"/>
          <w:color w:val="000000"/>
          <w:sz w:val="22"/>
        </w:rPr>
        <w:t>heart’s content.</w:t>
      </w:r>
    </w:p>
    <w:p>
      <w:pPr>
        <w:autoSpaceDN w:val="0"/>
        <w:autoSpaceDE w:val="0"/>
        <w:widowControl/>
        <w:spacing w:line="270" w:lineRule="exact" w:before="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15-12-1930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END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4903.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MORNING, DECEMBER 13/16,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got your packet at 12 noon on Wednesday.  I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booklet Gitabodh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take it that those who make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 they do as yajna do so in their dairy.  If you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often enough about this, they will be careful. See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soon able to use the instruments for weighing yarn and testing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 I have replied to Mahadev’s questions in my letter to Durga,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questions about my health in my letter to Kakasaheb.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read both the letters.</w:t>
      </w:r>
    </w:p>
    <w:p>
      <w:pPr>
        <w:autoSpaceDN w:val="0"/>
        <w:autoSpaceDE w:val="0"/>
        <w:widowControl/>
        <w:spacing w:line="270" w:lineRule="exact" w:before="28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Afternoon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Jayaprakash saying that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over there.  She may have even arrived there before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 If she comes, look after her very carefully.  She gets faint-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 fits  and  these  should  stop  immediately  in  the  Ashram.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buy  any  fruits  which  may  be  necessary  for  her.  Consult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if necessary.  You may write to me about her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to.</w:t>
      </w:r>
    </w:p>
    <w:p>
      <w:pPr>
        <w:autoSpaceDN w:val="0"/>
        <w:autoSpaceDE w:val="0"/>
        <w:widowControl/>
        <w:spacing w:line="220" w:lineRule="exact" w:before="3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discourses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letters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1st footnote of “Letter to Narandas Gandhi”, October 30/November,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1930.  For the text of these discourses,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21-2-1932.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Night, December 15, 1930</w:t>
      </w:r>
    </w:p>
    <w:p>
      <w:pPr>
        <w:autoSpaceDN w:val="0"/>
        <w:tabs>
          <w:tab w:pos="550" w:val="left"/>
          <w:tab w:pos="890" w:val="left"/>
          <w:tab w:pos="33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Manilal’s letter. I felt relieved. Let him observe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as he chooses, but not at the cost of his health. 110-115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low weight. Manilal should maintain his weight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120 and 125; if, however, he has kept up his strength, he will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level after he is released. He should guard against any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insidiously attacking him. The reading which he has done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in order to derive the fullest benefit from his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out my suggestions as far as possible. Really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when he has the benefit of the company of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will now have the benefit of Mahadev’s company,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hardly be any need for me to guide him. The reading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doing at present is good indeed. There is little in it, however,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and digested. The reading which I have suggested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developing his memory and power of thinking,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beinteresting to him.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Jivanshodhan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understood only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twice or thrice. He is doing right in reading it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One reason why my writings are easy to follow is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write with the sole aim of making myself easily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inmates of the Ashram. Formerly too I wrote with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view, and not for men of learning. It is natural,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writings should be easy to understand. Let him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He should write as often as he gets time and is permitted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reply to my inquiry about Devdas’s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suggested that he should write again. If the Bombay air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Jamna, do not insist on her returning to the Ashram.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bread there? If you do, of what quality are you able to make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actua-lly makes it? If it is of good quality and if anyone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on a visit here, send a sample. You had described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it, but it did not succeed here.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where the error lay.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that, up to this evening, the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have done me no harm. I eat very little in bulk but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my strength all right. No one should worry on my account.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obstinate and cling to the experiment.</w:t>
      </w:r>
    </w:p>
    <w:p>
      <w:pPr>
        <w:autoSpaceDN w:val="0"/>
        <w:autoSpaceDE w:val="0"/>
        <w:widowControl/>
        <w:spacing w:line="220" w:lineRule="exact" w:before="4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Nrisimhaprasad Kalidas Bhatt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By Kishorelal Mashruwala, a Navajivan publication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3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find Hariyomalji’s and Gijubhai’s letters.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Gijubhai was written in place of Haribhai. I did not find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>name in Radha’s note.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December 16, 1930</w:t>
      </w:r>
    </w:p>
    <w:p>
      <w:pPr>
        <w:autoSpaceDN w:val="0"/>
        <w:autoSpaceDE w:val="0"/>
        <w:widowControl/>
        <w:spacing w:line="260" w:lineRule="exact" w:before="42" w:after="24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(control of breath) and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(yogic postures)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appreciatively in this chapter, but we should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the Lord has stressed the need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observances calculated to take us nearer and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should be clearly understood that the mere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can never take us to the goal of even-mindedness.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of some slight help in steadying the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single-purposed, provided that they are practised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Otherwise they are no better than other methods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They are very useful indeed as physical exercise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this type of exercise is good for the soul,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from a bodily standpoint. But I have observed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do only harm when indulged in for the acquisition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supernormal powers (</w:t>
      </w:r>
      <w:r>
        <w:rPr>
          <w:rFonts w:ascii="Times" w:hAnsi="Times" w:eastAsia="Times"/>
          <w:b w:val="0"/>
          <w:i/>
          <w:color w:val="000000"/>
          <w:sz w:val="22"/>
        </w:rPr>
        <w:t>siddhi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the performance of miracles.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should be studied as a summary of the teaching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three chapters. It cheers us up in our spiritual struggle.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down-hearted and give up the endeavour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evenness of temper.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71 letters.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VI)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21-2-1932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460. LETTER TO SANKERJI 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SANKERJI,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of your progress. Can you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of khadi production in Malabar, or at least in Cochin?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where Ramachandran is? Do please write to me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time.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29-12-1930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PREMLILA THACKERSEY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four pounds of cotton. Kakasaheb’s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taken by Pyarelal. He spins faster and, therefore,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cotton will be consumed than formerly. Kindly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you buy the cotton from, that it is full of particles and seeds.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result, we have to spend much time in cleaning it and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cotton is wasted.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do not give you too much trouble. I do believe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store cotton for my sake, you will also be able to use it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>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your sisters are quite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4817. Courtesy : Premlila Thackersey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“Swaraj Bhawan”, Ernakulam (Cochin State), Kerala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2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MANSHANKAR J. TRIVEDI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Though you are so near the Ashram,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letter along with the other post for the Ashram, and delay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you by some days. Instead, I am taking the risk and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directly to you. I believe you will get it. Why do you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despair? One who believes in God can never feel despair.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eager to work, you earn merit as if you had been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Why, then, do you feel impatient? Who knows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God has destined you? Or how can we say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in themselves are not sufficient for His work?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daily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spinning; what else is it, if not service?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repeating Ramanama and rouse yourself. Shake off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the very thoughts of weakness and disease. If you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 on repeating to yourself verses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them. Write to me direct. And write often.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09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RIVEDI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ILAK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ITY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7773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if I agree to see you I am afraid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will not be granted. Therefore for the time being,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with letters alone. By speculation I did not mean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transactions should be entered into. Speculation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gambling. With the expectation that market prices will go up I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bales of cotton. I do not need any cotton, I do not even store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warehouse. Only a book transaction is made. Now I await a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price. I sell the cotton when it rises; this I consider gambling.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or, rather, the world has lost a great deal through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transactions. This was what I meant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Yes, I expect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than this, but, at present, you will not be up to that. Without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depending upon future market prices, to sell the commodities 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 more than the cost price is what I consider unsullied trade. Today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might be difficult to conduct such business, but ultimately, it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bear fruit. You might remember this is what I visualize for khadi.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this is a tall order. I shall be very happy and content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brothers can give up speculation. However, do only what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intelligently acceptable and within your power. I would not at all wish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should act upon the suggestion simply because it happens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mine and that, too, sent from jail. Faith should not have a place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reasoning is applicable.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informs me that, although you are not recruiting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 people just now, he will be absorbed somewhere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recommendation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certainly hold that Jayaprakash is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but I do not wish that a post be created where none exists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a little worried to read of Malaviyaji’s fever in the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I am relieved now. I hope he will emerge from the jail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am glad about your health too. I am again experi- 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milkless diet. This time constipation was res- ponsible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taking chapatis prepared from millet for the prisoners,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and dates. I am trying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dates. Constipation has disappeared. I shall revert to milk if I lose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It is nearly a month since I gave up milk.</w:t>
      </w:r>
    </w:p>
    <w:p>
      <w:pPr>
        <w:autoSpaceDN w:val="0"/>
        <w:autoSpaceDE w:val="0"/>
        <w:widowControl/>
        <w:spacing w:line="220" w:lineRule="exact" w:before="86" w:after="0"/>
        <w:ind w:left="0" w:right="4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6191. Courtesy 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UDIT MISHRA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UDIT MISHRAJI,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have in general given the literal translation of</w:t>
      </w:r>
    </w:p>
    <w:p>
      <w:pPr>
        <w:autoSpaceDN w:val="0"/>
        <w:autoSpaceDE w:val="0"/>
        <w:widowControl/>
        <w:spacing w:line="26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it is up to Mirabehn. I do not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worth publishing. It cannot even be published while I am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G.d. Birla”, 3-12-1930.</w:t>
      </w:r>
    </w:p>
    <w:p>
      <w:pPr>
        <w:autoSpaceDN w:val="0"/>
        <w:autoSpaceDE w:val="0"/>
        <w:widowControl/>
        <w:spacing w:line="234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jail. How can I choose from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Different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different occasions. We might say that all are well liked.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drop a few in the new edition. In “Who is not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Rama and Vaidehi”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take Rama to mean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forsake the company of one who does not serve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. Non-co-operation emanates from that.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making a start in Gujarati. Considering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Gujarat, it is good to learn the language too.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fact, the more Indian languages one knows the better.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use the enema regularly. I regard it efficacious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need arises. To use it daily is not good. It can also </w:t>
      </w:r>
      <w:r>
        <w:rPr>
          <w:rFonts w:ascii="Times" w:hAnsi="Times" w:eastAsia="Times"/>
          <w:b w:val="0"/>
          <w:i w:val="0"/>
          <w:color w:val="000000"/>
          <w:sz w:val="22"/>
        </w:rPr>
        <w:t>prove harmful.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the children. I hope the ear-trinkets taken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replaced. My hope is that now the children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simpler than ever before.</w:t>
      </w:r>
    </w:p>
    <w:p>
      <w:pPr>
        <w:autoSpaceDN w:val="0"/>
        <w:tabs>
          <w:tab w:pos="5690" w:val="left"/>
        </w:tabs>
        <w:autoSpaceDE w:val="0"/>
        <w:widowControl/>
        <w:spacing w:line="248" w:lineRule="exact" w:before="0" w:after="0"/>
        <w:ind w:left="54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4218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KASHINATH TRIVEDI</w:t>
      </w:r>
    </w:p>
    <w:p>
      <w:pPr>
        <w:autoSpaceDN w:val="0"/>
        <w:autoSpaceDE w:val="0"/>
        <w:widowControl/>
        <w:spacing w:line="224" w:lineRule="exact" w:before="68" w:after="0"/>
        <w:ind w:left="46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without art is like a beast. But how will you define art?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is “skill in work”. The yoga of the third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art. And this is also true about the activities generally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Any activity in which the masses cannot participate is not art,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self-indulgence, whether it concerns the voice or clothes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Large numbers singing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unison is art, which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cultivated. Many temples have art, and their art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appreciated by the masses. The daily worship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from holy books which take place in temples, if kept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done with genuine faith, are the best form of art.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art wherever harmony prevails as regards the time,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occasion. I do not like films. I have never gone to a cinema.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5267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verse from </w:t>
      </w:r>
      <w:r>
        <w:rPr>
          <w:rFonts w:ascii="Times" w:hAnsi="Times" w:eastAsia="Times"/>
          <w:b w:val="0"/>
          <w:i/>
          <w:color w:val="000000"/>
          <w:sz w:val="18"/>
        </w:rPr>
        <w:t>Vinaya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Tulsidas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MAHALAKSHMI MADHAVJI THAKKAR</w:t>
      </w:r>
    </w:p>
    <w:p>
      <w:pPr>
        <w:autoSpaceDN w:val="0"/>
        <w:autoSpaceDE w:val="0"/>
        <w:widowControl/>
        <w:spacing w:line="27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what you say about the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gain strength. If their present diet is kept up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regular exercise, they certainly will. You may write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suggestions you think necessary regarding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Calcutta and then stop worring about the matter. For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more than that at present.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BHAWANIDUTT JOSHI</w:t>
      </w:r>
    </w:p>
    <w:p>
      <w:pPr>
        <w:autoSpaceDN w:val="0"/>
        <w:autoSpaceDE w:val="0"/>
        <w:widowControl/>
        <w:spacing w:line="244" w:lineRule="exact" w:before="8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1930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BHAWANIDUTT,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God grants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devoted to service. Much work can be accomplished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Prabhudas’s charkha when you have gained mastery over it.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104.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SUMANGAL PRAKASH</w:t>
      </w:r>
    </w:p>
    <w:p>
      <w:pPr>
        <w:autoSpaceDN w:val="0"/>
        <w:autoSpaceDE w:val="0"/>
        <w:widowControl/>
        <w:spacing w:line="244" w:lineRule="exact" w:before="88" w:after="0"/>
        <w:ind w:left="46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fully and promptly answered the letter you wrote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home. Have you not received it yet ? I am happy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improved health. I know you see the letters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Kanta, so there is little need to write to you. Yes, I have great hopes </w:t>
      </w:r>
      <w:r>
        <w:rPr>
          <w:rFonts w:ascii="Times" w:hAnsi="Times" w:eastAsia="Times"/>
          <w:b w:val="0"/>
          <w:i w:val="0"/>
          <w:color w:val="000000"/>
          <w:sz w:val="22"/>
        </w:rPr>
        <w:t>of Kanta. Let us see what happens. Her health causes some worry.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6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ANAND T. HINGORANI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can throw off tenderness you will have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bad. I am quite clear that you should not take Rs. 25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clearing the debt to Father-in-law. There is no hurry about paying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It is good for you to nurse the feeling that you should pay.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become hardy, you might save something out of Rs. 75.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deny yourself necessaries. You will have an opportunity later </w:t>
      </w:r>
      <w:r>
        <w:rPr>
          <w:rFonts w:ascii="Times" w:hAnsi="Times" w:eastAsia="Times"/>
          <w:b w:val="0"/>
          <w:i w:val="0"/>
          <w:color w:val="000000"/>
          <w:sz w:val="22"/>
        </w:rPr>
        <w:t>of being able to repay the debt.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RADHABAI OAK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DEAR,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message. I was happy to learn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working hard in the field of public service. But it seems you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of khadi saris. How can you serve the poor if you feel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sacred products of their labour? Think over this.</w:t>
      </w:r>
    </w:p>
    <w:p>
      <w:pPr>
        <w:autoSpaceDN w:val="0"/>
        <w:autoSpaceDE w:val="0"/>
        <w:widowControl/>
        <w:spacing w:line="220" w:lineRule="exact" w:before="8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ADHABAI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8"/>
        </w:rPr>
        <w:t>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USHILA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6726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Radhabai is enclosed. Why do you write </w:t>
      </w:r>
      <w:r>
        <w:rPr>
          <w:rFonts w:ascii="Times" w:hAnsi="Times" w:eastAsia="Times"/>
          <w:b w:val="0"/>
          <w:i/>
          <w:color w:val="000000"/>
          <w:sz w:val="22"/>
        </w:rPr>
        <w:t>vancha</w:t>
      </w:r>
    </w:p>
    <w:p>
      <w:pPr>
        <w:autoSpaceDN w:val="0"/>
        <w:autoSpaceDE w:val="0"/>
        <w:widowControl/>
        <w:spacing w:line="266" w:lineRule="exact" w:before="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vish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split the word? And why </w:t>
      </w:r>
      <w:r>
        <w:rPr>
          <w:rFonts w:ascii="Times" w:hAnsi="Times" w:eastAsia="Times"/>
          <w:b w:val="0"/>
          <w:i/>
          <w:color w:val="000000"/>
          <w:sz w:val="22"/>
        </w:rPr>
        <w:t>vish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should be </w:t>
      </w:r>
      <w:r>
        <w:rPr>
          <w:rFonts w:ascii="Times" w:hAnsi="Times" w:eastAsia="Times"/>
          <w:b w:val="0"/>
          <w:i/>
          <w:color w:val="000000"/>
          <w:sz w:val="22"/>
        </w:rPr>
        <w:t>veesh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by the Gujarat Vidyapith contains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spelling; acquaint yourself with them. Tara is bound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Is not language also included in our love for things Indian? We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murder a language.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the Gujarati : G.N. 4780.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BALBHADRA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BALBHADRA,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seem to be rendering good service.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you have been improving your weight. That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creditable. Explain what you mean when you say that you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Do not overstep the limits of propriety. Do not beg from </w:t>
      </w:r>
      <w:r>
        <w:rPr>
          <w:rFonts w:ascii="Times" w:hAnsi="Times" w:eastAsia="Times"/>
          <w:b w:val="0"/>
          <w:i w:val="0"/>
          <w:color w:val="000000"/>
          <w:sz w:val="22"/>
        </w:rPr>
        <w:t>anyone. Be content with what you get.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9215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PURUSHOTTAM GANDHI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PURUSHOTTAM,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been doing your duty with sincere devotion,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feel no other desires. What path should I suggest to you?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recite the verse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Prajahati yada kaman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You should burn up</w:t>
      </w:r>
    </w:p>
    <w:p>
      <w:pPr>
        <w:autoSpaceDN w:val="0"/>
        <w:autoSpaceDE w:val="0"/>
        <w:widowControl/>
        <w:spacing w:line="220" w:lineRule="exact" w:before="2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‘I shall give to read’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Jodanikosh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”Jodanikosh”, 7-4-1929.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personal desire. You will then yourself discover the path.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verses describing the qualities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for persons of your character. Think which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you are not able to follow in conduct, and why. If you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mental problems will disappear.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 My respectful greetings to the elders, and blessings to Jamnadas.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901. Courtesy 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KUSUM DESAI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Is Kripalani all right? Kanti and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in a few days. Pyarelal tells me that his books about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</w:t>
      </w:r>
      <w:r>
        <w:rPr>
          <w:rFonts w:ascii="Times" w:hAnsi="Times" w:eastAsia="Times"/>
          <w:b w:val="0"/>
          <w:i/>
          <w:color w:val="000000"/>
          <w:sz w:val="22"/>
        </w:rPr>
        <w:t>sandhi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Sanskrit are with you, or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they are. Send them here. He requires them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of us keep good health. So far, </w:t>
      </w:r>
      <w:r>
        <w:rPr>
          <w:rFonts w:ascii="Times" w:hAnsi="Times" w:eastAsia="Times"/>
          <w:b w:val="0"/>
          <w:i/>
          <w:color w:val="000000"/>
          <w:sz w:val="22"/>
        </w:rPr>
        <w:t>rotlas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have agreed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detailed news about my health in the letter meant for all, </w:t>
      </w:r>
      <w:r>
        <w:rPr>
          <w:rFonts w:ascii="Times" w:hAnsi="Times" w:eastAsia="Times"/>
          <w:b w:val="0"/>
          <w:i w:val="0"/>
          <w:color w:val="000000"/>
          <w:sz w:val="22"/>
        </w:rPr>
        <w:t>and so I do not write about it separately in each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send letters to Pyarelal through Trivedi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1814</w:t>
      </w:r>
    </w:p>
    <w:p>
      <w:pPr>
        <w:autoSpaceDN w:val="0"/>
        <w:autoSpaceDE w:val="0"/>
        <w:widowControl/>
        <w:spacing w:line="220" w:lineRule="exact" w:before="28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II. 55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Jayashankar Trivedi of Poona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VIDYA HINGORANI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VIDYA,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have not got my letter. I have forgotten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You must repeat it, if you want the answer. I trust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Are you taking enough daily exercise? You should set </w:t>
      </w:r>
      <w:r>
        <w:rPr>
          <w:rFonts w:ascii="Times" w:hAnsi="Times" w:eastAsia="Times"/>
          <w:b w:val="0"/>
          <w:i w:val="0"/>
          <w:color w:val="000000"/>
          <w:sz w:val="22"/>
        </w:rPr>
        <w:t>apart at least a few minutes daily for Hindi.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1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MIRABEHN</w:t>
      </w:r>
    </w:p>
    <w:p>
      <w:pPr>
        <w:autoSpaceDN w:val="0"/>
        <w:autoSpaceDE w:val="0"/>
        <w:widowControl/>
        <w:spacing w:line="244" w:lineRule="exact" w:before="68" w:after="0"/>
        <w:ind w:left="367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4.30 p.m., December 20,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betrays about my health an anxiety which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The weight which was taken on Thursday showed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1b., a very good increase in seven days. Nor do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weakness. I do my two hours’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without feeling any appreciable fatigue. I have just now sat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this after finishing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 mistakes made last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avoided. Stools are well formed. Pyarelal tells me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 worth noticing. The food is all well cooked, i.e.,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chapati. The letter is rebaked when I receive it. Last time,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it was all raw food including cereals and pulses.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I am now taking practically what I was taking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the raw cereals. The only difference is taking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wheat. Perhaps it is a change for the better.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boiling water, lemon and salt. In spite of all this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[ment] if I find any irregularity about the stools or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(persistent) or a continuing decrease in weight, in any one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happening, I shall go back to milk. But just now with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about the health I must not deprive myself of the joy of avoiding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taking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jwari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chapati. And what is more, I like the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explains; “I had reminded Bapu in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severe attack of dysentery he had had at the end of a previous food experiment </w:t>
      </w:r>
      <w:r>
        <w:rPr>
          <w:rFonts w:ascii="Times" w:hAnsi="Times" w:eastAsia="Times"/>
          <w:b w:val="0"/>
          <w:i w:val="0"/>
          <w:color w:val="000000"/>
          <w:sz w:val="18"/>
        </w:rPr>
        <w:t>he had carried out in Sabarmati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taste of these chapatis. This detailed explanation and description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ought to give you and other friends full satisfaction and free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all worry as to the future.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while it is necessary, so far as you are concern-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ed, to keep a watch on your menu, your chief trouble is mental.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 mind reacts immediately on your body. This anxiety </w:t>
      </w:r>
      <w:r>
        <w:rPr>
          <w:rFonts w:ascii="Times" w:hAnsi="Times" w:eastAsia="Times"/>
          <w:b w:val="0"/>
          <w:i w:val="0"/>
          <w:color w:val="000000"/>
          <w:sz w:val="22"/>
        </w:rPr>
        <w:t>complex, you should try to throw off. “Be careful for no- thing.”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“Look at the lilies of the field, they toil not, neither do they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Solomon in all his glory was not arrayed like one of these.”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I have quoted correctly. Anyhow the lilies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neither to toil nor to spin. They do both but so naturally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notice their toilsome spin. If they did not toil,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wither. Only they have not the egotism and hence attachments,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dislikes that we have. But when we toil like them detachedly,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 will not be noticed and therefore will not adversely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7.30 p.m.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and all of us have to make a conscious and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realize this blessed state. Or else, our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vain.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care not to burn yourself with the primus.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Gujarati women have burnt themselves over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primus. The loose saris lend themselves to the wick especially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lighting it. As it is kept on the floor, they have to bend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flame easily catches a fold or a loose end of the sari.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for you, therefore, to keep it on a metalmounted stool. Then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precious little room in your little dormitory. Anyway,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warning. You will now take what precautions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seclusion, the idea of your bringing out a paper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commend itself to me. That ties you down and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free for what comes to your lot. And then the paper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the labour of several others. I dread the idea. But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has no value. You and the other workers are the best judges.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jut finished the first part of the introduction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to do at least a paragraph every day. If </w:t>
      </w:r>
      <w:r>
        <w:rPr>
          <w:rFonts w:ascii="Times" w:hAnsi="Times" w:eastAsia="Times"/>
          <w:b w:val="0"/>
          <w:i w:val="0"/>
          <w:color w:val="000000"/>
          <w:sz w:val="22"/>
        </w:rPr>
        <w:t>I succeed, the introduction cannot take 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Gandiv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almost all the improvements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contemplated. It has two springs for the two </w:t>
      </w:r>
      <w:r>
        <w:rPr>
          <w:rFonts w:ascii="Times" w:hAnsi="Times" w:eastAsia="Times"/>
          <w:b w:val="0"/>
          <w:i/>
          <w:color w:val="000000"/>
          <w:sz w:val="22"/>
        </w:rPr>
        <w:t>mals</w:t>
      </w:r>
      <w:r>
        <w:rPr>
          <w:rFonts w:ascii="Times" w:hAnsi="Times" w:eastAsia="Times"/>
          <w:b w:val="0"/>
          <w:i w:val="0"/>
          <w:color w:val="000000"/>
          <w:sz w:val="22"/>
        </w:rPr>
        <w:t>. It is working like a</w:t>
      </w:r>
    </w:p>
    <w:p>
      <w:pPr>
        <w:autoSpaceDN w:val="0"/>
        <w:autoSpaceDE w:val="0"/>
        <w:widowControl/>
        <w:spacing w:line="23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Anasaktiyoga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new type of spinning-wheel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musical instrument and requires very little attention. For the execu-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these improvement I am thankful to the Superintendent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co-prisoner, who is a clever mechanic and who takes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work. He has applied the spring to the holder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way. The idea is incredibly simple and equally effective.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keep you over this any longer.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taken Surendra in hand. It is criminal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neglects his body. Even St. Francis, though he called his body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ass, took some care of it. And after all the ass is a most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animal. The brother ass can be equally useful if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and neither pampered nor neglected.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here is the first verse of the morning prayer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“Early in the morning, I call to mind that Being which is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which is 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eternal), </w:t>
      </w:r>
      <w:r>
        <w:rPr>
          <w:rFonts w:ascii="Times" w:hAnsi="Times" w:eastAsia="Times"/>
          <w:b w:val="0"/>
          <w:i/>
          <w:color w:val="000000"/>
          <w:sz w:val="22"/>
        </w:rPr>
        <w:t>chit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(knowledge), </w:t>
      </w:r>
      <w:r>
        <w:rPr>
          <w:rFonts w:ascii="Times" w:hAnsi="Times" w:eastAsia="Times"/>
          <w:b w:val="0"/>
          <w:i/>
          <w:color w:val="000000"/>
          <w:sz w:val="22"/>
        </w:rPr>
        <w:t>sukham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(blis),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state reached by perfect men and which is the super-state.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that immaculate Brahman which ever notes the states of dream,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wakefulness and deep sleep, not this body, the compound made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(earth, water, space, light and air).” You will be interested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first verse was commended on 6th May last.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 very first verse needed correcting.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the more clearly I see the meaning. And then I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often I cut about the translation. Formerly I used to shudder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this verse thinking that the claim made therein was arrogant.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the meaning more clearly, I perceived at once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best thought with which to commence the day. It is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we are not the changeful bodies which require sleep,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but deep down, we are the Being, the witness pervading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bodies. The first part is the recalling to mind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vital principle and the second part is the affirmation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vital principle. The description of the Being, the Brahman,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apposite. It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nothing else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it is all knowledge or light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chit</w:t>
      </w:r>
      <w:r>
        <w:rPr>
          <w:rFonts w:ascii="Times" w:hAnsi="Times" w:eastAsia="Times"/>
          <w:b w:val="0"/>
          <w:i w:val="0"/>
          <w:color w:val="000000"/>
          <w:sz w:val="22"/>
        </w:rPr>
        <w:t>), and naturally, therefore, it is all bliss (</w:t>
      </w:r>
      <w:r>
        <w:rPr>
          <w:rFonts w:ascii="Times" w:hAnsi="Times" w:eastAsia="Times"/>
          <w:b w:val="0"/>
          <w:i/>
          <w:color w:val="000000"/>
          <w:sz w:val="22"/>
        </w:rPr>
        <w:t>sukham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or the word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used 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rest is simple. You will compare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with what you have already, translated by Valjibhai.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material difference, let me have his translation.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I should yield the palm to him. So now God willing,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expect a present of this character every week. And here goes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”, 15-12-1930.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bugle telling me it will presently be 9 p.m.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9284.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MAHALAKSHMI MADHAVJI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detailed letter, which was fully worthy of your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enthusiasm pleased me. But, according to our principle,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decision about the work being done there. Nor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opinion of a prisoner. I have already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relations between a leader and the volunteers working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her. You should discuss with Mithubehn herself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with her. This is the attitude I have adopted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and I do not wish to go further than this.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what seems to you your dharma. We observe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in order that we may know this dharma. The inner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speak in every person. It speaks only in one in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>awake.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MAHAVIR GIRI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any question that may arise in your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plenty of time here to reply to people’s questions.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all our shortcomings at a time, we may first overcome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easily remove. If we proceed thus, we shall gradually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overcome all of them. Your handwriting cannot be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as bad, but you can improve it and make it better still.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6222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MANIBEHN PATEL</w:t>
      </w:r>
    </w:p>
    <w:p>
      <w:pPr>
        <w:autoSpaceDN w:val="0"/>
        <w:autoSpaceDE w:val="0"/>
        <w:widowControl/>
        <w:spacing w:line="266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that I should go on writing to you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drop me so much as a line? Have you forgotten your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be writing to me? But better late than never.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keeping promises. Give me an account of your jail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experiences. Did you keep good health? What food did you take?</w:t>
      </w:r>
    </w:p>
    <w:p>
      <w:pPr>
        <w:autoSpaceDN w:val="0"/>
        <w:autoSpaceDE w:val="0"/>
        <w:widowControl/>
        <w:spacing w:line="220" w:lineRule="exact" w:before="8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2"/>
        <w:gridCol w:w="3252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CHANDRAKANTA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no letter from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is that?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off writing till the last day. You should write early.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letter I thought that your letter would be enclosed but it </w:t>
      </w:r>
      <w:r>
        <w:rPr>
          <w:rFonts w:ascii="Times" w:hAnsi="Times" w:eastAsia="Times"/>
          <w:b w:val="0"/>
          <w:i w:val="0"/>
          <w:color w:val="000000"/>
          <w:sz w:val="22"/>
        </w:rPr>
        <w:t>was not. This is your third lapse. Do not commit it a fourth time.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16" w:right="141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481. LETTER TO MRIDULA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came away before time, did you? How was your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your experiences. Tell Khurshedbehn to write.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while you were in the nursing home? How did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11110. Courtesy: Sarabhai Foundation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482. LETTER TO NIRMALA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Are you not pleased that Ramdas has once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been honoured?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Or, do you repent having married him? If not,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too, should be ready. How many teeth has Sumitra got now?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has she started eating now? Does she suffer from constipation?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483. FRAGMENT OF LETTER TO SHANTILAL J. MEHTA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me. I hope you are quite well.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on my own responsibility. Manilal himself will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best to him. I am afraid he will not be able to leave India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At a time like this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by courting imprisonment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Gandhi Sangrahalaya Records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GANGABEHN VAIDYA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 doubt puts a very heavy responsibility on us when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grown-up girls entrust them to us. God will help us to bear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you feel in a particular case that the responsibility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beyond your strength, plainly refuse to accept it. Sent away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who refuses to submit to your discipline. Explain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to the parents and the girl before you accept her.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steps of practical wisdom, God will not help us.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helps the timid, the lethargic and those who are not vigilant.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facilities you require, but safeguard your health.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tea and coffee are essential for it, take either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hesitation or without feeling ashamed about doing so.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tea or coffee is not at present the purpose of your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the service of those among the inmates of the Ashram who </w:t>
      </w:r>
      <w:r>
        <w:rPr>
          <w:rFonts w:ascii="Times" w:hAnsi="Times" w:eastAsia="Times"/>
          <w:b w:val="0"/>
          <w:i w:val="0"/>
          <w:color w:val="000000"/>
          <w:sz w:val="22"/>
        </w:rPr>
        <w:t>suffer.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of one single remedy which will help Madhu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 in the Ashram who suffer from constipation. I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overcame it in my case. For three or four days, I ate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greens like </w:t>
      </w:r>
      <w:r>
        <w:rPr>
          <w:rFonts w:ascii="Times" w:hAnsi="Times" w:eastAsia="Times"/>
          <w:b w:val="0"/>
          <w:i/>
          <w:color w:val="000000"/>
          <w:sz w:val="22"/>
        </w:rPr>
        <w:t>tanka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completely restored my bowel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Then I added almonds to the diet. You do not need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there. Perhaps you will not get even greens.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get onions. If those who suffer from constipation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onions, that, too, will probably help them. If you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you may mix them with onions. If simple boiled onions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taste well, even with the addition of salt, and if tomatoes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they may use </w:t>
      </w:r>
      <w:r>
        <w:rPr>
          <w:rFonts w:ascii="Times" w:hAnsi="Times" w:eastAsia="Times"/>
          <w:b w:val="0"/>
          <w:i/>
          <w:color w:val="000000"/>
          <w:sz w:val="22"/>
        </w:rPr>
        <w:t>kokum.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may try </w:t>
      </w:r>
      <w:r>
        <w:rPr>
          <w:rFonts w:ascii="Times" w:hAnsi="Times" w:eastAsia="Times"/>
          <w:b w:val="0"/>
          <w:i/>
          <w:color w:val="000000"/>
          <w:sz w:val="22"/>
        </w:rPr>
        <w:t>shirshasan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helped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constipation from which they had suffered many years. The </w:t>
      </w:r>
      <w:r>
        <w:rPr>
          <w:rFonts w:ascii="Times" w:hAnsi="Times" w:eastAsia="Times"/>
          <w:b w:val="0"/>
          <w:i/>
          <w:color w:val="000000"/>
          <w:sz w:val="22"/>
        </w:rPr>
        <w:t>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done only on an empty stomach. It is quite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 skirt should be tucked up behind and one should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head, supporting the body against a wall. After some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 of the wall will not be necessary. The head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by the palms joined together.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know that these days I eat the </w:t>
      </w:r>
      <w:r>
        <w:rPr>
          <w:rFonts w:ascii="Times" w:hAnsi="Times" w:eastAsia="Times"/>
          <w:b w:val="0"/>
          <w:i/>
          <w:color w:val="000000"/>
          <w:sz w:val="22"/>
        </w:rPr>
        <w:t>rotlas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vegetables, served to prisoners in jail. The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>for me have to be cooked separately, because those cooked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other prisoners contain spices. I continue to eat dates. In place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 take four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almonds. I keep fairly good health. If I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keep it up, I will resume milk.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8768. Courtesy : Gangabehn Vaidya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PREMABEHN KANTAK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full of information. Both the meanings of </w:t>
      </w:r>
      <w:r>
        <w:rPr>
          <w:rFonts w:ascii="Times" w:hAnsi="Times" w:eastAsia="Times"/>
          <w:b w:val="0"/>
          <w:i/>
          <w:color w:val="000000"/>
          <w:sz w:val="22"/>
        </w:rPr>
        <w:t>nij-</w:t>
      </w:r>
    </w:p>
    <w:p>
      <w:pPr>
        <w:autoSpaceDN w:val="0"/>
        <w:autoSpaceDE w:val="0"/>
        <w:widowControl/>
        <w:spacing w:line="242" w:lineRule="exact" w:before="2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anamagrahi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good. The meaning suggested by Narandas may suit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better, but the one suggested by you is not altogether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I imagine that you yourself are a little girl and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about prayer. Just as we have parents who gave birth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so they had their parents who brought them into the world.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further and further back like this, He whom we can conceive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 all is God. It is because He is that that we also call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Creator. As our parents often come to know what we want without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them, so does God know our wishes. If our human parents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power to know what we want, the Creator of all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power to know our heart. That is why we also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as </w:t>
      </w:r>
      <w:r>
        <w:rPr>
          <w:rFonts w:ascii="Times" w:hAnsi="Times" w:eastAsia="Times"/>
          <w:b w:val="0"/>
          <w:i/>
          <w:color w:val="000000"/>
          <w:sz w:val="22"/>
        </w:rPr>
        <w:t>Antaryami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Dweller within. It is not necessary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see Him. We have never seen a good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Somebody’s parents may have gone away to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died while he or she was a child, but such a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trusts other people and believes that the parents live or lived.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trust the testimony of saints about the existence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</w:t>
      </w:r>
      <w:r>
        <w:rPr>
          <w:rFonts w:ascii="Times" w:hAnsi="Times" w:eastAsia="Times"/>
          <w:b w:val="0"/>
          <w:i/>
          <w:color w:val="000000"/>
          <w:sz w:val="22"/>
        </w:rPr>
        <w:t>Antaryami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exist. If that is so,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we should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and pray to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good children, we bow to our parents, prostrating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them, the first thing in the morning after leaving bed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thing at night when going to bed. We should do the same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we tell our parents what we desire, so we should tell God.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today. If you do not understand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this, do not hesitate to question me.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10247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One who clings to the Name, which is his very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1930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two boxes of dates and the cotton send by you.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them? Write to Vithaldas and tell him that the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excellent. This does not mean, of course, that he should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dates more often. My request was that he should communicate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to the Superintendent here and supply the dates as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provided his brother orders enough quantity to spare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sell it. I got your letter too. I will write to you when I require </w:t>
      </w:r>
      <w:r>
        <w:rPr>
          <w:rFonts w:ascii="Times" w:hAnsi="Times" w:eastAsia="Times"/>
          <w:b w:val="0"/>
          <w:i w:val="0"/>
          <w:color w:val="000000"/>
          <w:sz w:val="22"/>
        </w:rPr>
        <w:t>more cotton.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4818. Courtesy : Premlila Thackersey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LILAVATI ASAR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really tested. See that you do not fail in the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preserves one’s self-respect better by giving up the very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being respected. You will not get another Gangabehn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 like a mother as she does. She has an overbearing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temper. Endure it. Understand and appreciate her zeal for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sympathy for all. Anyone who wishes to serve must learn to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an organization. To do this means to obey somebody’s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One’s superior has his or her superior too.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of Chapter XII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of them says that a devotee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God is equally indifferent to respect and disrespect, to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censure, and holds friend and foe in equal regard. Let this be true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you. Do not feel it a burden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9318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From your postcard received yesterday,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would receive a letter today, but I did not get one.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Jayaprakash’s letter it would seem you have now gone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clear from your letters whether you have.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to the Ashram as soon as possible. I do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to get the fainting fits. I must now get a report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with Father. Incidentally, that will give me news about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am quite well. So far, I have been able to digest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 Morning, December 18/23,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yesterday evening. The letters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handed in this time, that is, on Tuesday last, should reach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Thursday, that is, today. I suggested to the official here to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immediately, if possible, and he told me afterwards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week’s letters were posted on Tuesday itself.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your long letters, but I shall not be happy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trouble to make them long. I can understand what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carrying. I did not want an explanation in regard to Keshu.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understand your having given it so that you could your </w:t>
      </w:r>
      <w:r>
        <w:rPr>
          <w:rFonts w:ascii="Times" w:hAnsi="Times" w:eastAsia="Times"/>
          <w:b w:val="0"/>
          <w:i w:val="0"/>
          <w:color w:val="000000"/>
          <w:sz w:val="22"/>
        </w:rPr>
        <w:t>pour out your heart and satisfy yourself.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postcard from Surajbhan, in which he says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if Yashodadevi was called to the Ashram. She lives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 of Lala Dunichand, a lawyer, in Ambala.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Ratilal episode is both happy and painful. His foolishness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but the display of humanity by the merchant, who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the diamond, and by Gopi, who returned the money, makes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In my eyes, their subsequent conduct wipes out their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guilt. Champa, of course, has always been foolish. She listens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re-mains fond of diamonds and other jewels, and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conse-quence. Ratilal must have returned. Even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returned, that will not worry me. God always saves him.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life is. We pass our time in undoing the consequences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error. For those who can remain unattached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their labour is not wasted. To them it is a spiritual striving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 God through it. I had an experience of this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God in a worm and a weevil. You are wrong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know Pyarelal fully. Being a poet, he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dreaming always. I asked him to remove a worm from the dates.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put it in a safe corner, but, instead of thinking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he was thinking of something else, God knows what, and he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worm in the wash-basin. The weevil, too, was dropped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If now I washed my hands or face in the basin, I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death of both. I therefore, decided not to wash in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after I had finished my work, I got ready to wash my hands,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 the worm and the weevil in the basin. They had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away. I look upon this experience as seeing God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worms. An atheist or a rationalist would describe the incident as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It was an accident, no doubt, but seeing God is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If we but understand the truth, we would see Him every 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our whole life would pass without our seeing Him.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dwell further on this. I wanted to note this incident in the 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yes-terday, but, in my preoccupation with other work I wrote in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daily sacrificial work and forgot to note this. While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merchant and Gopi, I remembered this holy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shared it with you. I learnt much else, too, from it yesterday.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whether I shall be able to digest all that. I will now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here. As we reflect deeper and remain peaceful,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ahimsa and truth becomes clearer. I even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utility of these two. I believe we realize God in the degree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practise them. I am gett-ing more convinced than ever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seeing God except through truth and ahimsa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How can members of a group practise ahimsa towards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another? They can do so by displaying generosity towards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their faults and everyone regarding his own faults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strictness. Anyone who observes the faults of others believes,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he is conscious of the fact or not, that he does not have the same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faults. This gives rise to pride. The true rule is that one should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all rules strictly and tolerate others who seem slack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them. This is not kindness but strict justice. Do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effort is made by a person in observing a rule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slackly as he does? If our seeming strictness in observing rules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us, what is the value of that strictness? Is it any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a man like Bhima can lift a weight of four pounds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ease? A girl, however, might slip down while trying to lift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pound; what would we think of that Bhima if he laughed at her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 effort of that girl to lift one pound is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value than Bhima’s lifting the weight of four pounds.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Bhima had not lifted that weight, somebody else as strong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 it; but by her effort to lift one pound that girl taught the world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doing one’s duty and earned God’s grace. 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does not lie in criticizing others and thereby commiting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violence; it lies in becoming more vigilant ourselves. If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is yoked with one seemingly or really weak, the former’s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do more work and make up for the deficiency of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driver goads it to labour harder. If the strong bullock does not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expected of it, it is looked upon as a shirker; it is selfish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pity on the other one. Let us never be shirkers. Let us always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duty. God will judge us and our co-workers. He can see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all. We scarcely can see into our own. We easily learn this if </w:t>
      </w:r>
      <w:r>
        <w:rPr>
          <w:rFonts w:ascii="Times" w:hAnsi="Times" w:eastAsia="Times"/>
          <w:b w:val="0"/>
          <w:i w:val="0"/>
          <w:color w:val="000000"/>
          <w:sz w:val="22"/>
        </w:rPr>
        <w:t>we strive sincerely to cultivate ahimsa.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pursuit of truth, we know the measure of 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motives. It increases our vigilance in regard to the smallest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and to our daily work. If we strive for truth, we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merely to attend prayers but would try to concentrate 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on them. We would try to follow the songs and the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courses, be punctual in attending the prayers and respond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fresh experience every day. The freshness does not consist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other recitations, but should result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purity of our heart. We should grow daily more contented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greater peace of mind. If we do not have this experience,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will lie not with the quality of the prayers but with the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untruth-fulness in us. If we attend the prayers with sincere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we would experience nothing but peace. The faithful who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do not observe the lack of cleanliness in them, or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hypocrisy of the priest. They do not see the image as a </w:t>
      </w:r>
      <w:r>
        <w:rPr>
          <w:rFonts w:ascii="Times" w:hAnsi="Times" w:eastAsia="Times"/>
          <w:b w:val="0"/>
          <w:i w:val="0"/>
          <w:color w:val="000000"/>
          <w:sz w:val="22"/>
        </w:rPr>
        <w:t>stone. They experience peace in the midst of noise and return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purified in heart. A person like me who feels suffocated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noise there and sees the image only as a piece of stone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visit a temple. God appears to us in the form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Him. For He is not outside of us. He is in the hearts of us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understand this truth, our simplest and smallest actions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lustre on us and help us to see God. In order that we may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prayers, spinning, and other daily duties are like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lighthouse to us or a right angle which is the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>measurement.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Morning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Giriraj remains quiet, that problem will then be over.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possible now to get the children to the Ashram.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them [to somebody else]. Trust them to their fate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quite well at present. I have gained a pound or a pound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 in weight this week. I cannot say that I have at last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dates and raisins. Only a few days ago, Jamnabehn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sent some dates and I ate them for two or three days.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again I have stopped eating them. I am thus observing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eating them and not eating them. I do want to give them up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At present, therefore, my diet includes a little quantity of greens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cabbage or beetroot or turnip or pumpkin,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four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almonds, and lemon. If God keeps me fit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so far so good; otherwise I will humbly resume milk or curds.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yet that I am able to live on this diet. I will not say,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not be able to do so. I had never expected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present, however, I seem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doing so.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what you say about yourself. Your selection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and their quantities is correct. I see that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ground-nuts; there is nothing wrong in that. The fact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weight will do you no harm at all. You should not lose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however. If you find it necessary, increase the quantity of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curds. It will per-haps help you if you add just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diet. Solve the problem of Parnerkar firmly. It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a painful chapter. I got the chapters of </w:t>
      </w:r>
      <w:r>
        <w:rPr>
          <w:rFonts w:ascii="Times" w:hAnsi="Times" w:eastAsia="Times"/>
          <w:b w:val="0"/>
          <w:i/>
          <w:color w:val="000000"/>
          <w:sz w:val="22"/>
        </w:rPr>
        <w:t>Gitabodh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received the piece of leather.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extract from any of my letters what I say about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 and publish it. There is no harm in publising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other material of public interest. The more the people do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self-purification, the better. A mass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an altogether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effect. If you can, keep up with what you have started.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all other things must be in perfect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produce an effect on our minds and make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speed. Your speed has increased well enough.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beyond 200 on the spinning-wheel and 60 on the </w:t>
      </w:r>
      <w:r>
        <w:rPr>
          <w:rFonts w:ascii="Times" w:hAnsi="Times" w:eastAsia="Times"/>
          <w:b w:val="0"/>
          <w:i/>
          <w:color w:val="000000"/>
          <w:sz w:val="22"/>
        </w:rPr>
        <w:t>talki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to do so. I do not know if there is something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fingers. If the nerves running through them are weak,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not be active enough. Just as you go to bed early,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good if you make it a rule not to rise earlier than a fixed hour.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what you can between 4 and 9 and then stop.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things to do than you can finish during that time,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 those which you safely can. You should entrust to others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they can attend to. It is really not necessary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in this matter, but I have said something all the same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be more careful. One test of non-attachment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non-attached always feels as if he had no work,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never inactive even for a single moment. At present,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 of mind “is a wish beyond our reach”. All the same,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grasp with our intellect the meaning of that verse and,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so, strive to reach that state. The condition of a non-attached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should never seem pitiable. He should never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on his face which might make anybody feel sorry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that he was carrying an excessive burden of work.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“burden” of work God has to carry. Nevertheless He is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do not work. He is an object of pity to no one.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hunger for His mercy. We should never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a whit inferior to His, though He may carry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universe and we that of something smaller than even a particle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dust. Just as He ever feels light, though carrying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so should we do though carrying the burden of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fraction of a particle of dust. We can easily attain such a state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reduce ourselves to a cipher. Mirabehn finds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non-attached, but she is a good woman and, therefore,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approach that state. From here I think she would do well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undertake the responsibility of a new paper. I had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Sitla Sahay even without a letter from him, and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>wished to get one from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like to give to anyone the impression of my palm.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Apart from that, it would be against jail rules to do so. I have,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no choice in the matter. Kakasaheb could not even give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signature on his photograph. And I think that it is a good rule too.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written a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been upset a bit.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Purushottam; read it. Kanu, too, seems to have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Morning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at all satisfied by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take it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personally, or probably you have already seen him.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him and convey to me the impression you form.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too seems like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latter would not admit anything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had come out and produced an impression on Surendra,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others that nothing wrong had happened.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producing that impression on me, and ultimately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guilty of a serious lapse. I would not be surprised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thing should happen in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case. His language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of a guilty person attacking an innocent. Look into this.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has referred in her letter to the problem that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offer of a job to her in Porbandar. Read my reply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 her as you think best. My compliments to Jaya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the rest-house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Has she any relation there to whom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write? If Kakasaheb has not been able to win over the others,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 to let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recitation go on as at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to complete the whole recitation in seven days by reciting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verses in the morning and some in the evening has not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will congratulate ourselves if we can improve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practice. I have noted that you took two and three-quarter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write your letter to me. The time taken in dispatching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must have been in addition to this. It is fine indeed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this time. If you can reduce it a little, however,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so.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made an amusing mistake about Vidyabehn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</w:t>
      </w:r>
      <w:r>
        <w:rPr>
          <w:rFonts w:ascii="Times" w:hAnsi="Times" w:eastAsia="Times"/>
          <w:b w:val="0"/>
          <w:i w:val="0"/>
          <w:color w:val="000000"/>
          <w:sz w:val="22"/>
        </w:rPr>
        <w:t>be more careful in future when several persons claim the same name.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did right in detaining Bhagwanjibhai’s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welcome to the Ashram when the two reach a level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as brother and sister to each other. At present it is best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remain away from each other.</w:t>
      </w:r>
    </w:p>
    <w:p>
      <w:pPr>
        <w:autoSpaceDN w:val="0"/>
        <w:autoSpaceDE w:val="0"/>
        <w:widowControl/>
        <w:spacing w:line="220" w:lineRule="exact" w:before="5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Purushottam Gandhi”, 19-12-1930.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Prison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two women of this name : one, the wife of Anand Hingorani,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another, the daughter of Raojibhai Manibhai.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>Bhagwanji P. Pandya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has been testing you a good deal. I got two Godrej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boxes. I have written to the dealers to inquire for more. You may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donation by Soniramji for any cause that you think good.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what account you credit the sum. Take Nayan to a doctor,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She must be helped to get rid of her fever. Your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Kashinath seems all right.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Amina’s Urdu education rests on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Giriraj used to teach her. He should start doing so again, or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arrangement should be made.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1930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kept a copy of my letter to Hari-ichchha,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Radha. Read my letters to Kaka and to Mirabehn. Did you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Shanti’s letter to Manilal? If you did not and if you remember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contents, acquaint Manilal with them. Read my letter to Shanti.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</w:t>
      </w:r>
      <w:r>
        <w:rPr>
          <w:rFonts w:ascii="Times" w:hAnsi="Times" w:eastAsia="Times"/>
          <w:b w:val="0"/>
          <w:i/>
          <w:color w:val="000000"/>
          <w:sz w:val="22"/>
        </w:rPr>
        <w:t>Gitabodh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 I have not been able to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though. If you do not follow any point or if my explanation is </w:t>
      </w:r>
      <w:r>
        <w:rPr>
          <w:rFonts w:ascii="Times" w:hAnsi="Times" w:eastAsia="Times"/>
          <w:b w:val="0"/>
          <w:i w:val="0"/>
          <w:color w:val="000000"/>
          <w:sz w:val="22"/>
        </w:rPr>
        <w:t>incomplete, write to me about it.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72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HORACE G. ALEXANDER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you. If the R.T.C. results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worthy of the great sacrifice of the nation and therefore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I should be delighted. But as I have told you,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distrust nothing but an accomplished result will reassure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VII) dated December 23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 21-2-1932.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debts is incredibly simple.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has an explicit condition about reference to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have my assurance that no Congressman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enunciated the doctrine of total repudiation. What Congressmen,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myself, demand is that the nation’s representatives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of having any portion of the so-called national debt,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and the like, being referred to an independent tribunal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decision should be final and binding on both the parties.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safe in saying this even for Pandit Jawaharlal Nehru.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course above indicated would be disloyal to the nation as </w:t>
      </w:r>
      <w:r>
        <w:rPr>
          <w:rFonts w:ascii="Times" w:hAnsi="Times" w:eastAsia="Times"/>
          <w:b w:val="0"/>
          <w:i w:val="0"/>
          <w:color w:val="000000"/>
          <w:sz w:val="22"/>
        </w:rPr>
        <w:t>total repudiation without just cause would undoubtedly be disho-</w:t>
      </w:r>
      <w:r>
        <w:rPr>
          <w:rFonts w:ascii="Times" w:hAnsi="Times" w:eastAsia="Times"/>
          <w:b w:val="0"/>
          <w:i w:val="0"/>
          <w:color w:val="000000"/>
          <w:sz w:val="22"/>
        </w:rPr>
        <w:t>nourable.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Maulana Mohamed Ali may think of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kindly feelings about him. And I feel sure that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misunderstandings. Having no feeling either against Islam or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Mussalmans, I feel absolutely at ease.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Reginald. I know Charlie Andrews is not now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26" w:after="282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ORACE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LEXANDER </w:t>
      </w:r>
      <w:r>
        <w:rPr>
          <w:rFonts w:ascii="Times" w:hAnsi="Times" w:eastAsia="Times"/>
          <w:b w:val="0"/>
          <w:i w:val="0"/>
          <w:color w:val="000000"/>
          <w:sz w:val="20"/>
        </w:rPr>
        <w:t>144 O</w:t>
      </w:r>
      <w:r>
        <w:rPr>
          <w:rFonts w:ascii="Times" w:hAnsi="Times" w:eastAsia="Times"/>
          <w:b w:val="0"/>
          <w:i w:val="0"/>
          <w:color w:val="000000"/>
          <w:sz w:val="18"/>
        </w:rPr>
        <w:t>AKTREE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EELY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IRMINGHAM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 w:num="2" w:equalWidth="0">
            <w:col w:w="3494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98" w:left="1440" w:header="720" w:footer="720" w:gutter="0"/>
          <w:cols w:num="2" w:equalWidth="0">
            <w:col w:w="3494" w:space="0"/>
            <w:col w:w="30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MANMOHANDAS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MANMOHANDAS,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however received the proofs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book. I am making inquiries. I will go through them when I get them.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my namesake has at least this advantage for 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saved from a good deal of correspondence.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</w:t>
      </w:r>
    </w:p>
    <w:p>
      <w:pPr>
        <w:autoSpaceDN w:val="0"/>
        <w:autoSpaceDE w:val="0"/>
        <w:widowControl/>
        <w:spacing w:line="220" w:lineRule="exact" w:before="3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Committee, A.I.C.C. —II”, 1-1-1930.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Part of Gandhiji mail used to be misdelivered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SHANTIKUMAR MORARJEE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you after a long time. I did not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letter which you mention. It will be better, therefore,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again. I have not been able to read the book sent by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part of the day is spent in spinning and carding,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time is taken up by correspondence. I can,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>very little reading.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indeed that you have gone to live at Juhu. </w:t>
      </w:r>
      <w:r>
        <w:rPr>
          <w:rFonts w:ascii="Times" w:hAnsi="Times" w:eastAsia="Times"/>
          <w:b w:val="0"/>
          <w:i w:val="0"/>
          <w:color w:val="000000"/>
          <w:sz w:val="22"/>
        </w:rPr>
        <w:t>Grandmother will enjoy peace of mind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Sumati keep well?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4720. Courtesy 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have a letter from you. You have somewhat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previous neglect. Do build up your health at any rate. You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hands, so there was no need to read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You did well to put up a fight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all right. Due to constipation I had stomachache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day; therefore I had my bowels flushed and took only vegetable soup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day; this cured my constipation.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that day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milk. I take one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local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>with a few almonds. There is no reason for anxiety on my score.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Patro-4 : Manibehn Patelne, pp. 75-6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That of looking after numerous fellow-prisoners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 the question of women prisoners’ right to wear bangles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VANAMALA PARIKH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your letter in a beautiful handwriting.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your speed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same as mine. Can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 child have equal capacity? Have you heard with what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spin in Wardha? Even a girl of your age spins 80-85 rounds in </w:t>
      </w:r>
      <w:r>
        <w:rPr>
          <w:rFonts w:ascii="Times" w:hAnsi="Times" w:eastAsia="Times"/>
          <w:b w:val="0"/>
          <w:i w:val="0"/>
          <w:color w:val="000000"/>
          <w:sz w:val="22"/>
        </w:rPr>
        <w:t>half an hour.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RAMACHANDRA KHARE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resolution is as good as a vow if we regard it as such.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sacred land of the Himalayas. Shake off your laziness, etc.,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confess. Remember that you have gone there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become a good boy. Therefore, spin regularly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Magan spinning-wheel. Follow Prabhubhai’s advice and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trace of laziness.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handwriting is not too bad nor the mistakes too many.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287. Courtesy : Lakshmibehn Khare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MATHURI KHARE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 coloured paper lovely? It is a very good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 more doze off during prayers. With effort handwriting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as beautiful as pearls.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258-a. Courtesy : Lakshmibehn Khare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Prabhudas Gandhi who was in Almora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6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SHARDA C. SHAH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invariably write to you. But if I fail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do not write to me. I agree to this condition, though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insist on this. You have each to write one letter to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write one letter to each; but I have thousands or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So I write as many as I can. But everyone who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>expects me to write to them myself. What is to happen then?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get rid of your cough.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9896. Courtesy : Shardabehn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KALAVATI TRIVEDI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handwriting is better than before.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improve through effort. You must regularly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clear hand, be it only for ten minutes. Keep a model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>Be engrossed in service.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G.N. 5269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VASUMATI PANDIT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doctor say that your ear-drum has been damaged,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it cannot be cured, it would be advisable to remove it?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you should get it removed even at the risk of certain deafness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result from its removal, and save yourself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pain. Is there a continual discharge from the ear?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ignore this disease. I am still able to carry on without milk.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9297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MADHAVJI V. THAKKAR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unlikely that you will get this letter. It is the same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are in jail or outside. Even self-purification is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we must strive for it wherever we are whether in jail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Even if we devote ourselves to service, we must make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pure.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Surendra himself is responsible for his bad health.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acting with proper caution. If, none the less, I do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mistakes, how can that be helped? I would rather that I made mistakes </w:t>
      </w:r>
      <w:r>
        <w:rPr>
          <w:rFonts w:ascii="Times" w:hAnsi="Times" w:eastAsia="Times"/>
          <w:b w:val="0"/>
          <w:i w:val="0"/>
          <w:color w:val="000000"/>
          <w:sz w:val="22"/>
        </w:rPr>
        <w:t>in dealing with the body than in matters concerning the soul.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6809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bind yourself with a promise. I am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assurance. Do not shout so loudly as to harm your throat.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fast have any beneficial effect on it? I should like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 letters which the children write to me from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view of both language and handwriting.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10248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wasted your time in shortening your long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practice will ultimately make your thinking clear. And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becomes clearer we are able to express in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have to say. Quest for exploring the soul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our detecting, in the process, attachment, hatred, etc., lurking in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This is similar to the exploring of the Himalayas which involves </w:t>
      </w:r>
      <w:r>
        <w:rPr>
          <w:rFonts w:ascii="Times" w:hAnsi="Times" w:eastAsia="Times"/>
          <w:b w:val="0"/>
          <w:i w:val="0"/>
          <w:color w:val="000000"/>
          <w:sz w:val="22"/>
        </w:rPr>
        <w:t>facing a number of difficulties and cliffs.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332. Courtesy 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CHANDRAKANTA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 together. You have done well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Go back only when you have fully recovered.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hot water with salt, it will relieve the cough. Take deep breaths.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breathe only through the nose. Though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likeonions, can you not eat them as medicine? Onions boiled in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smell. Do not eat oily foods. </w:t>
      </w:r>
      <w:r>
        <w:rPr>
          <w:rFonts w:ascii="Times" w:hAnsi="Times" w:eastAsia="Times"/>
          <w:b w:val="0"/>
          <w:i/>
          <w:color w:val="000000"/>
          <w:sz w:val="22"/>
        </w:rPr>
        <w:t>Rotlo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salt will be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plenty of boiled water with it. You may take milk and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offered. You should keep soda handy and use it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are offered buttermilk.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KUSUM DESAI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good if Shanta spends some time with you.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you wish in regard to punishment, I can consider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something. A fast may contain an element of violence in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to take the form of blackmail, it should be avoided.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if you had asked this question before.</w:t>
      </w:r>
    </w:p>
    <w:p>
      <w:pPr>
        <w:autoSpaceDN w:val="0"/>
        <w:tabs>
          <w:tab w:pos="550" w:val="left"/>
          <w:tab w:pos="1130" w:val="left"/>
          <w:tab w:pos="1670" w:val="left"/>
          <w:tab w:pos="3270" w:val="left"/>
          <w:tab w:pos="4210" w:val="left"/>
          <w:tab w:pos="493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Shankarbhai’s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responsibility? Has the widow any children? Is she educated? Apart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that, was there any other responsibility on Shankarbhai? If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desires to remarry, I assume that you will help her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Give me all the facts.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has again reached 101.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N. M. KHARE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 lead children playing in streets in“singing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processions”? They will acquire, in the process, some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too. But I need not write about this, since you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matter with Kaka. It is very necessary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children occupied in useful activities.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214. Courtesy : Lakshmibehn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RAIHANA TYABJI</w:t>
      </w:r>
    </w:p>
    <w:p>
      <w:pPr>
        <w:autoSpaceDN w:val="0"/>
        <w:autoSpaceDE w:val="0"/>
        <w:widowControl/>
        <w:spacing w:line="270" w:lineRule="exact" w:before="2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MADAM TEACHER,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everything is all right. Excellent! To say that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after finishing me!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will be satisfied with this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today. I will not follow the frog in the stroy simply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me much. I am quite aware how fine my Urdu is,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it. Words of love need no more ornament than love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no matter how foolish they are or how like the mere prattle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You are quite right in comparing with music an operation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skilled doctors. Let us be thankful that the gentlemen spared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 although they made away with all the bones. We must now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punishment for Father. All of you should help me in that. </w:t>
      </w:r>
      <w:r>
        <w:rPr>
          <w:rFonts w:ascii="Times" w:hAnsi="Times" w:eastAsia="Times"/>
          <w:b w:val="0"/>
          <w:i w:val="0"/>
          <w:color w:val="000000"/>
          <w:sz w:val="22"/>
        </w:rPr>
        <w:t>How could youths with white beard go to a hospital? What sort of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These sentences are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make-believe is that? I hope he is now as strong as an Arab horse.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Mother,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to Father, </w:t>
      </w:r>
      <w:r>
        <w:rPr>
          <w:rFonts w:ascii="Times" w:hAnsi="Times" w:eastAsia="Times"/>
          <w:b w:val="0"/>
          <w:i/>
          <w:color w:val="000000"/>
          <w:sz w:val="22"/>
        </w:rPr>
        <w:t>bhur-r-r-r</w:t>
      </w:r>
      <w:r>
        <w:rPr>
          <w:rFonts w:ascii="Times" w:hAnsi="Times" w:eastAsia="Times"/>
          <w:b w:val="0"/>
          <w:i w:val="0"/>
          <w:color w:val="000000"/>
          <w:sz w:val="22"/>
        </w:rPr>
        <w:t>; to you,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and many good wishes from</w:t>
      </w:r>
    </w:p>
    <w:p>
      <w:pPr>
        <w:autoSpaceDN w:val="0"/>
        <w:autoSpaceDE w:val="0"/>
        <w:widowControl/>
        <w:spacing w:line="266" w:lineRule="exact" w:before="42" w:after="0"/>
        <w:ind w:left="0" w:right="1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9625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JUGATRAM DAVE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JUGATRAM,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expecting a letter from you every day.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piled up a fairly big heap of facts before me. It requires a special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Mithubehn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Use all the art you have.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her from the women too. In any case, Time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all. He sets everything right. Probably that is why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call Him Father Time. We believe Him to be God Himself. If He </w:t>
      </w:r>
      <w:r>
        <w:rPr>
          <w:rFonts w:ascii="Times" w:hAnsi="Times" w:eastAsia="Times"/>
          <w:b w:val="0"/>
          <w:i w:val="0"/>
          <w:color w:val="000000"/>
          <w:sz w:val="22"/>
        </w:rPr>
        <w:t>destroys the worlds, He does that too for their good.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2690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KUNVARJI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KUNVARJI,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contain useful information. If we do not forsake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non-violence, even our misfortunes will help us. Hence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them scrupulously and persuade other also to do the same.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Pragji and tell him that he should not become impatient.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still able to carry on without milk.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2691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Mithubehn Petit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LETTER TO GANGABEHN JHAVERI AND NANIBEHN </w:t>
      </w:r>
      <w:r>
        <w:rPr>
          <w:rFonts w:ascii="Times" w:hAnsi="Times" w:eastAsia="Times"/>
          <w:b w:val="0"/>
          <w:i/>
          <w:color w:val="000000"/>
          <w:sz w:val="24"/>
        </w:rPr>
        <w:t>JHAVERI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AND NANIBEHN,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full letter. I cannot guide you from here in detail.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our principle that a prisoner should not take interest in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nor guide anyone? I have merely drawn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which we have accepted. Think over it and then unhesita-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tingly follow what seems to you your dharma. If you cannot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your dharma lies, you may consult Pannalal or Narandas.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also is there. Discuss the matter with him and then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conscience tells you. Write to me from time to time. Both of you,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of your health. Has Pannalal completely recovered now?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3109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KASHINATH TRIVEDI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fully approve of what you did about Shanta’s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It is enough if Shanta keeps up her courage.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Shanta should refuse to go to him. Let him, if he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again to attack her. She should resist if he comes to carry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force. She should not be alone at any time.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to find out where the man has gone.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about it to his people at home. Be vigilant lest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stealthily and attack her again. If Mother is of the same mind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this matter, you will meet with no difficulty in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which you have adopted.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replied to the question regarding marriage.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enough, and also that it is. I have only pointed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ideal modified to suit modern times. If one is unable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one may modify it further as much as necessary. It is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measure of anyone’s inability in this regard.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having written about Gangabehn.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intentionally partial to anyone. She may act in that manner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and lack of understanding. However, she is the fittest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leader. For Kalavati and others, therefore, service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as she says, and they ought to be satisfied with that.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lose heart if people give no co-operation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cleanliness, khadi, etc. In the long run people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love and their daily experience of other people’s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 by itself is enough in such places, provided they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day in work. And they must carry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 them. They should also clean people’s latrines,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5289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regarded the world as unreal,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transitory, does it in any way go contrary to reason?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is unreal because it does not endure for ever.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being attached to what is transient. After all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find reason being exercised in matters of faith. If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by reason it ceases to be a matter of faith. Faith might indeed </w:t>
      </w:r>
      <w:r>
        <w:rPr>
          <w:rFonts w:ascii="Times" w:hAnsi="Times" w:eastAsia="Times"/>
          <w:b w:val="0"/>
          <w:i w:val="0"/>
          <w:color w:val="000000"/>
          <w:sz w:val="22"/>
        </w:rPr>
        <w:t>one day lead to experience.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333. Courtesy 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 Morning, December 27/30, 1930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got your packet only yesterday (Friday) after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Because of Christmas there seems to have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>confusion in the post office. Here the officials seem quite careful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my post. That is why you got my packet on Thursday.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piece of leather for sandals. I see Mahadev’s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list, but I did not find his letter. Perhaps there was a letter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Durga, but I do not find even that. I did feel that Ratilal would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had he gone on his pleasure trip? Send with a visitor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sample of the bread which you make there. We do not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Giriraj will see reason. Go on doing your best. His heart is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filled with the spirit of self-sacrifice. One day, therefore,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see reason. “No one seeking to do good ever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harm.”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everyone being nervous about my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for I have not fully succeeded in it. But perhaps you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you know that I wake up in time and make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changes, and that my body responds to them. How can I give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which has come to me unsought? I was weighed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and again seemed to have gained a pound and a half. I advisedly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“seemed” because on the previous occasion I was weighed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stool and this time before I had done so. The weight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stool is not real gain in weight, but an unnecessary load.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count half a pound less; even then there has been a gain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pound. But more important than the weight is the energy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 my body. I feel no sign of weakness yet. I eat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one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size which they make here, half a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meal. The quantity of almonds which I eat comes to nearly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ounces. At present at any rate I feel that, if I can continue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amount of food, I shall be able to keep up my strength.There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reason at all for worry. I am taking the utmost care,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even in this matter one needs to practise non-attachment.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when that thing, more fragile than glass, will slip from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hand and break?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remember that you sent to Kantu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diary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handmade paper. He has now sent it for my autograph.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is very bad. Not only that there is no neatness about it,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 bound it that one cannot turn the pages at all.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books is easy to learn. It can be learnt in a very short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among us should learn it. Or we should get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done outside. I intend to get the diary re-bound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>here. This is just by the way. I have mentioned the matter for future</w:t>
      </w:r>
    </w:p>
    <w:p>
      <w:pPr>
        <w:autoSpaceDN w:val="0"/>
        <w:autoSpaceDE w:val="0"/>
        <w:widowControl/>
        <w:spacing w:line="22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VI.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Kantilal Gajiwala;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5/9-9-1930.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guidance. “Yoga is skill in work.”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should be illustrated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least important activities. “Skill in work” lies also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what we cannot do. That is a case of action in inaction.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refraining from something is a form of action. There is a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borrowed from Persian. “He who knows that he knows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wise.” I am prompted to say all this form my own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observe that my spinning displays too much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skill and slackness despite all the care that I take.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knot in the thread which I observe, but I let it go. At 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much too loose, but I let it remain. I have acquired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at all in joining broken thread. But I go on, all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this? Whether you call it carelessness, laxity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indifference, I observe every day this weakness in me in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spinning. I try every day to improve myself, and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keep hoping that one day I shall do well in my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I derive consolation from the verse : “After man lives, the </w:t>
      </w:r>
      <w:r>
        <w:rPr>
          <w:rFonts w:ascii="Times" w:hAnsi="Times" w:eastAsia="Times"/>
          <w:b w:val="0"/>
          <w:i w:val="0"/>
          <w:color w:val="000000"/>
          <w:sz w:val="22"/>
        </w:rPr>
        <w:t>enlightened one attains Me”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dangerous verse. One may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content with one’s lethargy. If a person pays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every word in it, he will not fall, otherwise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cause of much harm to one. I hear the bugle sounded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at 5.30. It is now time for me to pace up and down.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7.30, Tuesday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your packet by unregistered parcel, it may per- 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delayed. Make inquiries, however, and do what you think best.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have been hard pressed for time to cope with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I should be spinning at this hour. I get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from time to time. She should arrive in the Ashram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now. Drop me a postcard as soon as she arrives. Most probably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it. Read my letters to Kaka and Mirabehn. Today I stop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26" w:lineRule="exact" w:before="8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read the account about Amidas? If you have not read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copy from Harivallabhdas. He seems to have preserved 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82 letters.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50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discourse (Ch. VIII) which followed,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21-2-1932.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29/30,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This time I must be very brief as the post came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late. I start therefore with the translation of the 2nd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morning I worship Him who is beyond the reach of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speech yet by whose grace all speech is possible. I worship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Vedas describe as 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(not this). Him they (the sages) </w:t>
      </w:r>
      <w:r>
        <w:rPr>
          <w:rFonts w:ascii="Times" w:hAnsi="Times" w:eastAsia="Times"/>
          <w:b w:val="0"/>
          <w:i w:val="0"/>
          <w:color w:val="000000"/>
          <w:sz w:val="22"/>
        </w:rPr>
        <w:t>have called God of gods, the unborn, the unfallen, the source of all.”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this calls for any explanation.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preface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proceeding apace. And as there was no Ashram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Friday, I devoted the spare time to translating more paras.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now there are only 10 more left. It will be time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whether I can translate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notes I am writing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inmates. Just now the 100 rounds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up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I am now showing an increase in speed. The speed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 today was for me quite a record, i.e., 169 rounds in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This means 255 in 60 minutes. The improvements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responsible for this speed. If I continue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I may have some more time for writing work. For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be greedy just now in the way of increase in the output.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stick to 300 on the wheel and 100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I show a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permanently marked increase in speed.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quite sure you would get your foreign mail.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my health which is excellent more in the general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journalistic venture my opinion remains unaltered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reinforced by the recent ordinance. But, as I have said,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count one way or the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5425. Courtesy : Mirabehn; also G.N. 9659</w:t>
      </w:r>
    </w:p>
    <w:p>
      <w:pPr>
        <w:autoSpaceDN w:val="0"/>
        <w:autoSpaceDE w:val="0"/>
        <w:widowControl/>
        <w:spacing w:line="220" w:lineRule="exact" w:before="8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Ashram Bhajanvali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Bhajanavali”, 15-12-1930.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“Anasaktiyoga”, 27-6-1929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82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SHANTA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 (SHANKARBHAI),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me give my blessings just now for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If you take a vow, do so after full deliberation and, having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 firm in keeping it. There is no need at all to undertake a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fast. It is likely to prove too much for you. It is enough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on the birthday. Write to Shankarbhai and to me and tell 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you take. Take the vow in the presence of the girl friends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possible, spend that day with Kusumbehn. It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your vow to consult her. The difficulty which you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about eating food without spices is only an excuse.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eat unspiced food will certainly find out what to 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are no chillies in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rice and buttermilk. [Is it not so?]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 satisfied with a </w:t>
      </w:r>
      <w:r>
        <w:rPr>
          <w:rFonts w:ascii="Times" w:hAnsi="Times" w:eastAsia="Times"/>
          <w:b w:val="0"/>
          <w:i/>
          <w:color w:val="000000"/>
          <w:sz w:val="22"/>
        </w:rPr>
        <w:t>rotla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buttermilk and salt. Just as we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every day, we should also write the diary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can be done if one has the will. Kamu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my letter. Ask her whether she got it. What will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 do at Ahmedabad?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anyone say that there is no sin in killing bugs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fleas? Even in cutting up vegetables there is sin. However, we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 some sins which we regard as unavoidable. When we smoke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to protect ourselves against fleas, countless fleas are killed,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feel helpless and do that all the same. However, we realize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necessities that it is everyone’s duty to seek deliverance from</w:t>
      </w:r>
    </w:p>
    <w:p>
      <w:pPr>
        <w:autoSpaceDN w:val="0"/>
        <w:autoSpaceDE w:val="0"/>
        <w:widowControl/>
        <w:spacing w:line="294" w:lineRule="exact" w:before="0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bodily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7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4057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HARILAL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 (DESAI),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hard pressed for time just now and will not, therefore,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long letter. You did well in giving me all the details. I do not wish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2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to know my opinion for the present. He may be told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after he is released. I am confirmed in my opinion after reading Hari-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ichchha’s letter. But what happened has happened.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 and explained to her how she can now make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unfortunate event.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will probably show you that letter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seen it already. Ask her to show it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now is to cling to the job which you have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think of something else to do only when circumstances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you on your own leave it—for I have already observed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unsettled state of mind. I have faith in you despite that,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Valji’s family and are sincere at heart. Such persons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steady all at once. What has Dudhibehn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decided to do?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6626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four letters from you together. You should not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am a prisoner. I get the letters when the Superin- 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[me]. However, I continue my efforts to see that I get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When will you now go to the Ashram?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without delay. Your weakness must disappear. Don’t be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wroking as soon as you reach the Ashram. Take milk,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furits in sufficient quantities. And you of course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of open air. May God protect you in every way. Don’t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I had given up eating fresh fruits during the [Dandi]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Nor do I feel any need for them. I seem to be able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almonds and that keeps up my strength.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3386</w:t>
      </w:r>
    </w:p>
    <w:p>
      <w:pPr>
        <w:autoSpaceDN w:val="0"/>
        <w:autoSpaceDE w:val="0"/>
        <w:widowControl/>
        <w:spacing w:line="220" w:lineRule="exact" w:before="10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was married to a widower.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Valji Govindji Desai’s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PRABHUDAS GANDHI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time, only this much now. I have understood your </w:t>
      </w:r>
      <w:r>
        <w:rPr>
          <w:rFonts w:ascii="Times" w:hAnsi="Times" w:eastAsia="Times"/>
          <w:b w:val="0"/>
          <w:i w:val="0"/>
          <w:color w:val="000000"/>
          <w:sz w:val="22"/>
        </w:rPr>
        <w:t>problem with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have that problem with the bamboo </w:t>
      </w:r>
      <w:r>
        <w:rPr>
          <w:rFonts w:ascii="Times" w:hAnsi="Times" w:eastAsia="Times"/>
          <w:b w:val="0"/>
          <w:i w:val="0"/>
          <w:color w:val="000000"/>
          <w:sz w:val="22"/>
        </w:rPr>
        <w:t>one or the iron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Your faith will produce the right means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things for you. Hence, be patient. For the present,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on how much yarn the Magan spinning-wheel, in its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gives. You should not have any problem when a devotee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spinning-wheel, i.e. Dhiru, is with you. If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330 rounds of yarn per hour, why cannot the Magan-wheel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3330 rounds per hour? Do not be alarmed by it. Initially,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only 30 rounds, now it easily gives ten times more.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produce on Magan wheel ten times more than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32964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 LETTER  TO  PRABHAVATI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 But I put off writing to you thinking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in the Ashram. The more you stay on there,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worried.  Why don’t you go away immediately and leave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care of themselves? If Jayaprakash cannot go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 ask Harasubabu?  I see that the longer you delay in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Ashram, the weaker you are becoming.  What further can I now </w:t>
      </w:r>
      <w:r>
        <w:rPr>
          <w:rFonts w:ascii="Times" w:hAnsi="Times" w:eastAsia="Times"/>
          <w:b w:val="0"/>
          <w:i w:val="0"/>
          <w:color w:val="000000"/>
          <w:sz w:val="22"/>
        </w:rPr>
        <w:t>write even to Jayaprakash?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diet in your present condition of health? 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watches over you when you are in a swoon?  What did Father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met him?  I feel afraid even to ask you questions, for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burden on your mind to think and reply to them. I dismiss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 in the faith that God has been protecting you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do so.  I am quite well.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3387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 A  LETTER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tabs>
          <w:tab w:pos="550" w:val="left"/>
          <w:tab w:pos="3890" w:val="left"/>
          <w:tab w:pos="40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that, from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academic standpoint,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phrase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no value. 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interpret it to refer both to the self and the body.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unclouded by ignorance knows neither birth nor death. 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believes that it dies must believe also that it is born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nothing in this world suffers total destruction, not even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 It ceases to exist in one form and takes another.  It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changing its form.  After the body has been reduced to ashes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remain unchanged for ever in the form of atoms,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atoms will change too. “When turned into ornaments, gold acquires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names and forms but it, ever remains gold.”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your reason in any way?  As Vinoba’s style is very lively,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wins our interest.  However, I have come to the conclusion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put more than one interpretation on the words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all of them may be right.  The central meaning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and consistent with it there may be as many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may wish, which together, like the numerous instruments in an </w:t>
      </w:r>
      <w:r>
        <w:rPr>
          <w:rFonts w:ascii="Times" w:hAnsi="Times" w:eastAsia="Times"/>
          <w:b w:val="0"/>
          <w:i w:val="0"/>
          <w:color w:val="000000"/>
          <w:sz w:val="22"/>
        </w:rPr>
        <w:t>orchestra, produce a beautiful symphony. As regards “is seated,”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“sits” and “walks,” it is possible to draw out three distinct meaning.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technical or scientific work composed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precision.  It abounds in repetitions, and there is looseness of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too.  This is not a defect, but it is there.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have been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100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day.  I have given up the iron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after having tried very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well on it, and now I am back to the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feel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with it.  The speed has risen to 75 per hour.  It will go up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mastered the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fully, I will return to the iron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9317.  Courtesy 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 TO  BHAGWANJI  P.  PANDYA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BHAGWANJI,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construed the answers to your  questions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Even then I will add a little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conflicts of loyalties and to miseries.  True </w:t>
      </w:r>
      <w:r>
        <w:rPr>
          <w:rFonts w:ascii="Times" w:hAnsi="Times" w:eastAsia="Times"/>
          <w:b w:val="0"/>
          <w:i w:val="0"/>
          <w:color w:val="000000"/>
          <w:sz w:val="22"/>
        </w:rPr>
        <w:t>desire for knowledge arises from this.</w:t>
      </w:r>
    </w:p>
    <w:p>
      <w:pPr>
        <w:autoSpaceDN w:val="0"/>
        <w:tabs>
          <w:tab w:pos="550" w:val="left"/>
          <w:tab w:pos="1350" w:val="left"/>
          <w:tab w:pos="5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can be said to be an abode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 far as it is a means to realization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means the realization of the self.  One who has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truth and non-violence is a perfect </w:t>
      </w:r>
      <w:r>
        <w:rPr>
          <w:rFonts w:ascii="Times" w:hAnsi="Times" w:eastAsia="Times"/>
          <w:b w:val="0"/>
          <w:i/>
          <w:color w:val="000000"/>
          <w:sz w:val="22"/>
        </w:rPr>
        <w:t>jnani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unlettered.  This includes the answer to the question why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obtain, etc.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means absence of attachment. 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desire for a certain fruit.  Attachment is implicit in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climb the Himalayas. Climbing the Himalayas when it falls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lot is doing it free of attachment.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Yoga : Action performed without attachment.  You write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do not crave for honour on that account, nor money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from anyone.  And since it has been your lot to render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writing what you do is yoga.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do not forbid asking questions.  But the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way is to solve such problems by oneself and to consult others </w:t>
      </w:r>
      <w:r>
        <w:rPr>
          <w:rFonts w:ascii="Times" w:hAnsi="Times" w:eastAsia="Times"/>
          <w:b w:val="0"/>
          <w:i w:val="0"/>
          <w:color w:val="000000"/>
          <w:sz w:val="22"/>
        </w:rPr>
        <w:t>in case of doubt.  Unless we did it our discrimination will not develop.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C.W. 331.  Courtesy 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GANGABEHN JHAVERI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Nanibehn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worry. For now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part with those of you who have remained behind. I shall see the result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supplied by the addressee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Merit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26-4-1930.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the addressee’s stepson, Pannalal Jhaveri.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step I have taken. You and Nanibehn should try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Mahalakshmi what she finds difficult. Tell Ba that I shall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reach there tonight.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522.  LETTER  TO  DURGA  GIRI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DURGA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letter,  Go ahead.  Work well.  Never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>to get up early.  Be fully awake during the morning prayers.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3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Virat Vatsalta</w:t>
      </w:r>
      <w:r>
        <w:rPr>
          <w:rFonts w:ascii="Times" w:hAnsi="Times" w:eastAsia="Times"/>
          <w:b w:val="0"/>
          <w:i w:val="0"/>
          <w:color w:val="000000"/>
          <w:sz w:val="18"/>
        </w:rPr>
        <w:t>, p. 30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 LETTER  TO  SATYADEVI  GIRI</w:t>
      </w:r>
    </w:p>
    <w:p>
      <w:pPr>
        <w:autoSpaceDN w:val="0"/>
        <w:autoSpaceDE w:val="0"/>
        <w:widowControl/>
        <w:spacing w:line="226" w:lineRule="exact" w:before="146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SATYADEVI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end to my troubles if you girls or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thinking that I have forgotten those to whom do not write. 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write to each member of such a large family?  But you all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write.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good, and the sketch of a flower-pot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standing upright is so good that the flowers seem to emit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fragrance.  Are you doing everything carefully?  Is Dharma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</w:t>
      </w:r>
      <w:r>
        <w:rPr>
          <w:rFonts w:ascii="Times" w:hAnsi="Times" w:eastAsia="Times"/>
          <w:b w:val="0"/>
          <w:i w:val="0"/>
          <w:color w:val="000000"/>
          <w:sz w:val="22"/>
        </w:rPr>
        <w:t>naughty?</w:t>
      </w:r>
    </w:p>
    <w:p>
      <w:pPr>
        <w:autoSpaceDN w:val="0"/>
        <w:autoSpaceDE w:val="0"/>
        <w:widowControl/>
        <w:spacing w:line="220" w:lineRule="exact" w:before="8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Virat Vatsalta,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source, this was written from Yeravda Central Prison; also,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and the two following items were originally written in Gujarati.</w:t>
      </w:r>
    </w:p>
    <w:p>
      <w:pPr>
        <w:autoSpaceDN w:val="0"/>
        <w:autoSpaceDE w:val="0"/>
        <w:widowControl/>
        <w:spacing w:line="234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 LETTER  TO  DHARMAKUMAR  GIRI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DHARMAKUMAR,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must form the habit of writing in ink and </w:t>
      </w:r>
      <w:r>
        <w:rPr>
          <w:rFonts w:ascii="Times" w:hAnsi="Times" w:eastAsia="Times"/>
          <w:b w:val="0"/>
          <w:i w:val="0"/>
          <w:color w:val="000000"/>
          <w:sz w:val="22"/>
        </w:rPr>
        <w:t>produce print-like alphabet. You indulge in mischief, don’t  you?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Virat Vatsalta,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 LETTER TO  SHANTA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SHANTA,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Be brave and remain firm.  You are facing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intricate problem.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Ponder well over the verses recited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prayers in the women’s section. Understand their meaning.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 LETTER  TO  MANMOHANDAS 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MANMOHANDAS,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pages of your booklet. I have gone through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collected some useful statistics. But the title of the booklet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appropriate. It gives more and more reliable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mill-cloth than about handloom cloth.  After reading it, 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title “How to Compete with Foreign Cloth” was too ambitious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contents. You have not attempted a careful and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of hand-spinning.  If you have realized that the master-</w:t>
      </w:r>
      <w:r>
        <w:rPr>
          <w:rFonts w:ascii="Times" w:hAnsi="Times" w:eastAsia="Times"/>
          <w:b w:val="0"/>
          <w:i w:val="0"/>
          <w:color w:val="000000"/>
          <w:sz w:val="22"/>
        </w:rPr>
        <w:t>key for the solution of the problem is hand-spinning, you should put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‘1’ appears to have been corrected to ‘7’, presumably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on which the letter was posted.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Kashinath Trivedi”. 29-12-1930.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truth in your own manner.  If you are not convinced that it is so,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give it a place in your scheme yielding to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atmosphere.  I am becoming more and more convinced that,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hand-spinning, permanent boycott of foreign cloth will be impossible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 even hand-weaving cannot survive without it.  If you share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view, you should explain it convincingly.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my partiality for hand-spinning, I don’t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Talchekar’s contention is supported by facts. I have even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 on the matter.  His claim that handspun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superior is not borne out by experience.  By carefully co-ordinating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factors, it may be possible to produce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be stronger than mill-yarn, but the ordinary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will always be weaker than mill-yarn.  But what does it matter?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compared to hand-made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biscuit  produced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with the help of dies will always be perfectly round in shape,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and attractive in appearance, and still the former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be preferred to it.  You have tried to convince the readers that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handloom cloth can supplement each other.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some time to regulate things in that manner,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 The division of the booklet into sections is not accurate. </w:t>
      </w:r>
      <w:r>
        <w:rPr>
          <w:rFonts w:ascii="Times" w:hAnsi="Times" w:eastAsia="Times"/>
          <w:b w:val="0"/>
          <w:i w:val="0"/>
          <w:color w:val="000000"/>
          <w:sz w:val="22"/>
        </w:rPr>
        <w:t>Go through it again.  I have nothing more to add.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 LETTER  TO  PREMABEHN 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week’s post, too, seems to have been delayed.  Meanwhile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started writing my letters.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mind is occupied with nothing else, it starts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boys and girls.  Probably the children don’t know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of December is the shortest day.  In trying to explain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automatically explain to them some facts of geography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astronomy.  Will you not try this? While explaining the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being the shortest day, speak about the longest day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dates on which the day and the night are equal.  Simultaneously,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explain the change of seasons. While doing so tell them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 means.  In such discussions, both the parties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interested.  This is also true about the indigenous tables and methods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oral calculation.  These things, too, can be taught to children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way.  From this, I am generally led to think about botany.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 complete ignoramus in this field. You, perhaps,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subject.  If you do not, you can pick up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knowledge without much trouble and impart it to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me through letters.  You can teach as you learn.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this as a burden on your mind.  It will be a boon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and to me if you make some such effort.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feel that we don’t give to children all that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 We should, therefore, give that at any rate which we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trouble to ourselves.  Discuss this matter with Narandas.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10249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528.  LETTER  TO  KRISHNADAS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2, 1931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KRISHNADAS,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16th instant does not acknowledge my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previous letter. Did you not receive it?  In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joy at hearing from you and asked you to tell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Guruji, etc.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received the pieces of khadi which, of course,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with great pleasure and share with Pyarelal if and when 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clothing. Please thank all the co-workers for these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There need be no apology for coarseness or unevenness.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lies in the gentleness and evenness of the heart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 I am using only coarse and  uneven khadi, and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>this habit, thin and glossy stuff will feel probably unpleasant.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all about you.  How are your parents? 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Guruji now?  Do you ever go to see Hemprabha Devi?  If not, do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How are you keeping?  Tell me also all about Panditji.  We are </w:t>
      </w:r>
      <w:r>
        <w:rPr>
          <w:rFonts w:ascii="Times" w:hAnsi="Times" w:eastAsia="Times"/>
          <w:b w:val="0"/>
          <w:i w:val="0"/>
          <w:color w:val="000000"/>
          <w:sz w:val="22"/>
        </w:rPr>
        <w:t>both keeping fit and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72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2-1-1931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Six pieces of khadi, woven from yarn spun by political prisoners in Dum-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Dum jail on October 2, were sent to Gandhiji..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got all my letters. The problem you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With all your faults and limitations,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offer your and Vidya’s services to Father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accept them. only you must not interpose yourself between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Mother. If he wishes to retire for a while or longer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grieve. It is a natural and proper thing. It would be better ifhe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social or humanitarian service. There need be no question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you or you him. Let him know that you are his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will be easy.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distraction the greater your faith in God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losing yourself in your task, the greater will be the inner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 TO  SHIVABHAI 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had also got your letter describing your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at Pij, and replied to it.  I hope you received my   reply.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confessing everything. 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not have physical relations with your wife.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some arrangement for her education so that her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develop.  If you are firm in your decision to have no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her, you should plainly tell her about that so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remain discontented and may not go on hoping.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let her marry again if she wishes to do so.  You should not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deep in your heart you crave for physical gratification. 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it clear to her that you cannot satisfy her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movement lasts.  Since she is poor, you should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maintaining her.  You should ask her to go and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The remedy against attacks of lustful thoughts is to devote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work.  How can a person who is always absorbed in work </w:t>
      </w:r>
      <w:r>
        <w:rPr>
          <w:rFonts w:ascii="Times" w:hAnsi="Times" w:eastAsia="Times"/>
          <w:b w:val="0"/>
          <w:i w:val="0"/>
          <w:color w:val="000000"/>
          <w:sz w:val="22"/>
        </w:rPr>
        <w:t>ever  get time for such thoughts?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 LETTER  TO  MAITRI 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MAITRI,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are careless in writing to me.  I should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change.  Why do not all of you who are there immediately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to Dheds and Bhangis?  And you can also plead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 their left-overs to the latter to eat.  Do you tell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this?  I don’t mind your growing fat, but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make your body firm and as strong as steel. 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>do this is hard physical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 TO  RAMABEHN 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RAMABEHN,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enthusiasm.  But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 that, even if </w:t>
      </w:r>
      <w:r>
        <w:rPr>
          <w:rFonts w:ascii="Times" w:hAnsi="Times" w:eastAsia="Times"/>
          <w:b w:val="0"/>
          <w:i/>
          <w:color w:val="000000"/>
          <w:sz w:val="22"/>
        </w:rPr>
        <w:t>paradharma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looks more attractive, 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for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die while doing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Somebody else’s work is fraught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danger. </w:t>
      </w:r>
      <w:r>
        <w:rPr>
          <w:rFonts w:ascii="Times" w:hAnsi="Times" w:eastAsia="Times"/>
          <w:b w:val="0"/>
          <w:i/>
          <w:color w:val="000000"/>
          <w:sz w:val="22"/>
        </w:rPr>
        <w:t>Swadharma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one’s  own work.  Your work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 may assign to you. You and others who support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reason with Mithubehn.  Till she is won over, you should 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You yourself say that you get something to learn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you be impatient? In any case, a prisoner has no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say what work she will do and what work she will not do. My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all who have returned from jails.  I should know why </w:t>
      </w:r>
      <w:r>
        <w:rPr>
          <w:rFonts w:ascii="Times" w:hAnsi="Times" w:eastAsia="Times"/>
          <w:b w:val="0"/>
          <w:i w:val="0"/>
          <w:color w:val="000000"/>
          <w:sz w:val="22"/>
        </w:rPr>
        <w:t>Joshi has returned with ten pounds less.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 LETTER  TO  MIRABEHN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MIRA,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two  renderings you have sent me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of the morning prayer.  For use and perhaps conveying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I prefer my rendering. If you find any obscurity anywhere,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me.  The second I sent you by the last mail.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third.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the early morning I bow to Him who is beyond darkness,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like the sun, who is perfect, ancient, called Purushottam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men) and in whom (through the veil of darkness)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the whole universe as appearing even as (in darkness) we </w:t>
      </w:r>
      <w:r>
        <w:rPr>
          <w:rFonts w:ascii="Times" w:hAnsi="Times" w:eastAsia="Times"/>
          <w:b w:val="0"/>
          <w:i w:val="0"/>
          <w:color w:val="000000"/>
          <w:sz w:val="22"/>
        </w:rPr>
        <w:t>imagine a rope to be a snake.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that the universe is not real in the sense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permanent, it is neither a thing to be hankered after nor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supposed to be God’s creation.  As a matter of fact,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our imagination even as the snake in the rope is. 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like the real rope is there.  We perceive either when the veil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 and darkness is gone—compare. “And with the morn,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angel faces smile which I have loved long since and lost awhile.”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verses go together and I think are Shankar’s composition.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know of Shankar, do you not?  Five more days and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translation of the preface. My suggestion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send you the verses and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such comments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then occur to me.  You should for your own satisfaction,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whoever comes your way, translate the weekly notes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plan I am now following is well thought out, i.e.,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through the translation of the whole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and translating the notes. The attempt may lead to</w:t>
      </w:r>
    </w:p>
    <w:p>
      <w:pPr>
        <w:autoSpaceDN w:val="0"/>
        <w:autoSpaceDE w:val="0"/>
        <w:widowControl/>
        <w:spacing w:line="220" w:lineRule="exact" w:before="3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Mirabehn”, 29/30-12-1930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Ashram Bhajanavali,</w:t>
      </w:r>
      <w:r>
        <w:rPr>
          <w:rFonts w:ascii="Times" w:hAnsi="Times" w:eastAsia="Times"/>
          <w:b w:val="0"/>
          <w:i w:val="0"/>
          <w:color w:val="000000"/>
          <w:sz w:val="18"/>
        </w:rPr>
        <w:t>15-12-1930.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good of which we have no knowledge today.  If I begin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weekly notes, the above plan may fall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 It would not be right.  Of my food experiment,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everything from Narandas. The assurance, that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necessary I shall revart to milk, should remove all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travelling wheel I suppose, you mean the box wheel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Pratishthan type.  Whatever it is, your speed is certainly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 Let the Gandiv disappear from your mind unless Kaka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show.  .  . 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about Romain Rolland’s health. 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my love and tell him I often think of him and pray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long spared in the service of humanity.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Bapu’s Letters to Mira,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146-7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 LETTER  TO  CHAND  TYAGI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TYAGIJI,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Why does not Balbir write to me? 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his wishes.  He could certainly go to the Ashram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wants to.  Who is now the Principal of Prem Mahavidyalaya?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has Devasharmaji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been transferred to Kanpur [jail]?  Write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ideas on fasting and other subjects.  We shall see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later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in detail your daily routine.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3267</w:t>
      </w:r>
    </w:p>
    <w:p>
      <w:pPr>
        <w:autoSpaceDN w:val="0"/>
        <w:autoSpaceDE w:val="0"/>
        <w:widowControl/>
        <w:spacing w:line="220" w:lineRule="exact" w:before="1320" w:after="0"/>
        <w:ind w:left="570" w:right="3168" w:hanging="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Acharya Abhaydev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 LETTER  TO  MOTIBEHN  MATHURADAS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MOTI,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continue to be Moti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Vijayanagar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Motibehn in Vijayanagar, you must learn to make your hand-writing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beautiful as pearls.  The handwriting in your letter was quite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improve it a little every day.  It is one of the virtues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devoted to dharma that he or she is exact in every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or big.  Will no one in Cochin  agree to keep Shantu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fruit?  Write to them and see. One should not be lazy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 If pus continues to issue from a child’s gums, we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indifferent.  If we do, the child will not live long. 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such diseases in childhood.  The alternative is for you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Shantu with you and bring him up yourself.  I am glad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the task of keeping children clean.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 LETTER  TO 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read the news of your having been released.  Is it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lost ten pounds of weight in jail?  How did that happen? 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to me your experiences in jail.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expect your weekly letter now.  What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it was to learn that Dhiru had stuck to the Ashram, though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alone!  But there have been no end of such pleasant surprises.  You </w:t>
      </w:r>
      <w:r>
        <w:rPr>
          <w:rFonts w:ascii="Times" w:hAnsi="Times" w:eastAsia="Times"/>
          <w:b w:val="0"/>
          <w:i w:val="0"/>
          <w:color w:val="000000"/>
          <w:sz w:val="22"/>
        </w:rPr>
        <w:t>are bound to hear everything about me and Pyarelal.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G.N. 5497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‘pearl’.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 LETTER  TO  MANIBEHN  PATEL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meet Father, tell him that I envy his lot, for he is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 of the house of rest and is able to visit the doctor every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received such delicate attention so long as he was a free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in this way he will get rid for good of the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teeth and in the nose.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he be my neighbour this time too?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meet Rajendrababu, ask him to write to me.  Did he get </w:t>
      </w:r>
      <w:r>
        <w:rPr>
          <w:rFonts w:ascii="Times" w:hAnsi="Times" w:eastAsia="Times"/>
          <w:b w:val="0"/>
          <w:i w:val="0"/>
          <w:color w:val="000000"/>
          <w:sz w:val="22"/>
        </w:rPr>
        <w:t>my reply to his letter?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on giving me all the news as long as you are not arrested.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Dahyabhai seems to have taken a vow never to write to me.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 LETTER  TO  TARAMATI  MATHURADAS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TRIKUMJI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that all of you got an opportunity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 I would have been happier still it you could have spent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there.  I get news about Mathuradas from time to time. 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days will pass peacefully.  This is a good experience he is getting.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is quite well.  My love to children.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103</w:t>
      </w:r>
    </w:p>
    <w:p>
      <w:pPr>
        <w:autoSpaceDN w:val="0"/>
        <w:autoSpaceDE w:val="0"/>
        <w:widowControl/>
        <w:spacing w:line="220" w:lineRule="exact" w:before="10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explains:  “The Sardar was then in Arthur Road Prison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every day for a month under police escort to Dr. D.M. Desai’s dental clinic in </w:t>
      </w:r>
      <w:r>
        <w:rPr>
          <w:rFonts w:ascii="Times" w:hAnsi="Times" w:eastAsia="Times"/>
          <w:b w:val="0"/>
          <w:i w:val="0"/>
          <w:color w:val="000000"/>
          <w:sz w:val="18"/>
        </w:rPr>
        <w:t>Whiteaway Laidlaw Building, Fort, Bombay.”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 LETTER  TO  MAHAVIR GIRI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MAHAVIR,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seems you are getting daily new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ences. Wherever you go, live with the utmost self-restraint.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starching yarn succeeds, that will undoubtedly help us </w:t>
      </w:r>
      <w:r>
        <w:rPr>
          <w:rFonts w:ascii="Times" w:hAnsi="Times" w:eastAsia="Times"/>
          <w:b w:val="0"/>
          <w:i w:val="0"/>
          <w:color w:val="000000"/>
          <w:sz w:val="22"/>
        </w:rPr>
        <w:t>very much.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8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6224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 LETTER  TO  VASUMATI  PANDIT</w:t>
      </w:r>
    </w:p>
    <w:p>
      <w:pPr>
        <w:autoSpaceDN w:val="0"/>
        <w:autoSpaceDE w:val="0"/>
        <w:widowControl/>
        <w:spacing w:line="232" w:lineRule="exact" w:before="92" w:after="0"/>
        <w:ind w:left="327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ANDIR,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 Morning, January 4, 1931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immediately after morning prayers. 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is a matter of the palate and the mind.  Our vow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gratify the craving of the palate.  The latter  will always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recognize the taste of every food.  But to gratify the craving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 means to eat food which it likes and avoid food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dislikes.  We may certainly eat whatever food the body requires,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the time when and in the quantity which the body requires,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does not matter then if it gives us pleasure.  When Mahavir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the palate, he will gladly accept what is for his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a man does not care for his spiritual good and does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him pleasure for the time being even if that is likely to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spiritually.  Hence the attitude, that one should accept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one at any time, is not the right one for a spiritual seeker.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from experience how a person who has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acts, and need not concern ourselves with the question.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wait till we have attained perfection. The question then will not arise </w:t>
      </w:r>
      <w:r>
        <w:rPr>
          <w:rFonts w:ascii="Times" w:hAnsi="Times" w:eastAsia="Times"/>
          <w:b w:val="0"/>
          <w:i w:val="0"/>
          <w:color w:val="000000"/>
          <w:sz w:val="22"/>
        </w:rPr>
        <w:t>at all.  It this does not answer all your question, ask me again.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sign that we notice even our small defects.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whether we are striving  to overcome them.  If I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pride in me and if I am a spiritual seeker, I am bound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get rid of it.  I shall not feel easy in mind till I have got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If there is a snake in the house, we shall not feel easy in mind till </w:t>
      </w:r>
      <w:r>
        <w:rPr>
          <w:rFonts w:ascii="Times" w:hAnsi="Times" w:eastAsia="Times"/>
          <w:b w:val="0"/>
          <w:i w:val="0"/>
          <w:color w:val="000000"/>
          <w:sz w:val="22"/>
        </w:rPr>
        <w:t>we have caught and removed it.  If asked, we can certainly say whether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are trying to remove it. This is also true about snakes and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poisonous creatures in our hearts.  I am glad that your ear is 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S.N.9316.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 LETTER  TO  RAIHANA 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MAD.  RAIHANA,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girl whose brother is mad is hardly likely to be wise !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to Dahyabhai.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improving, but do you think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so much that you can shoulder the burden of leadership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Kadi division?  If you do indeed, we shall have to present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the doctor sister.  A person with a grey beard,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escape suffering.  A white beard is bound to have some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rate.  But all’s well that ends well.  I am not surprised to hear </w:t>
      </w:r>
      <w:r>
        <w:rPr>
          <w:rFonts w:ascii="Times" w:hAnsi="Times" w:eastAsia="Times"/>
          <w:b w:val="0"/>
          <w:i w:val="0"/>
          <w:color w:val="000000"/>
          <w:sz w:val="22"/>
        </w:rPr>
        <w:t>about Father’s exploits.  Isn’t he also a branch of the same tree?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Khuda Hafiz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9626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 </w:t>
      </w:r>
      <w:r>
        <w:rPr>
          <w:rFonts w:ascii="Times" w:hAnsi="Times" w:eastAsia="Times"/>
          <w:b w:val="0"/>
          <w:i/>
          <w:color w:val="000000"/>
          <w:sz w:val="24"/>
        </w:rPr>
        <w:t>LETTER  TO  KASHINATH  TRIVEDI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KASHINATH,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letters are no trouble to me to read. Narandas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about you.  He says that you refused to show him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diary. If this is true, your action was not right. Narandas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straightforward man and always does what he thinks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tell him everything.  Have a quiet talk with him and,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any misunderstanding, remove it.  If  you wish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are not opposed to any of its rules, Narandas on his part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take you back.  He has even written to me to say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or not you live in the Ashram, you can keep up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farewell greeting, meaning: ‘May God protect you.’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 for other purposes. You can ask for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your work. Difference of opinion should not mean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enmity.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necessary to engage a lawyer to defend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brother-in-law, you may do so. If you have sufficient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do without  a lawyer.  Your  actions seem all right. 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reason for refusing to sign the summons. 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minor matter. I have written to Shanta,  Kalavati,  Raghavdas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Banarsidas.  Read those letters.  You had asked the same, or a similar,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art in your previous letter.  I have already replied to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that letter?  I got the booklet on vows.  I did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Ramnarayan.  There was one from Haribhau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 him.  Convey my blessings to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 should take only so much of milk as leaves her hungry.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however, she cannot remain hungry and begs repeatedly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eat, you may give  her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 If she can continue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 and light diet for some time longer still, she will become all right.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do everything with the utmost patience. Don’t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unhappy about anything.  “What God, World Teacher and Master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willed for the day, it is futile to grieve over.  Without His will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move a blade of grass.  If we do fuss about things, what is left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is a legacy of sorrows.”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5270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543.  LETTER  TO  DURGA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DURGA,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7 o’clock on Sunday morning just now.  It is extre- 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The hands shake, but I cannot give myself a holiday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After I have finished this letter. I will start the 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starting the experiment of eating oranges. </w:t>
      </w:r>
      <w:r>
        <w:rPr>
          <w:rFonts w:ascii="Times" w:hAnsi="Times" w:eastAsia="Times"/>
          <w:b w:val="0"/>
          <w:i w:val="0"/>
          <w:color w:val="000000"/>
          <w:sz w:val="22"/>
        </w:rPr>
        <w:t>While it continues, write to me regularly. Tell me in detail the effect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Kashinath Trivedi”, 18-12-1930.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Haribhau Upadhyaya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Crisp chapati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poem by Narasinh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has.  Weigh yourself from time to time.  Enemas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continued.  I suppose you take sun-baths too.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enough strength,  you should slowly walk about a little.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Mahadev 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hope at all to leave this place with any new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spinning-wheel.  Along with enthusiasm, 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 the craft, too, which I don’t possess.  I shall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make sufficient changes which will enable me to increase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 I do feel that one can acquire good speed despite one’s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nerves of my hands have become weak, the speed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increase.  But I do make changes from time to time to see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to increase my speed.  I see that I displayed great wisdom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England despite Sastri’s view that I should go.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it required no wisdom to come to that decision. 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did not consent, however much I tried to persuade myself.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 are held by that Master of the Play.  Why, then, need we worry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 On the contrary, we should daily leave the reins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in His hands and strengthen His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any trace of fissure is noticed, [he] should immediately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steps to cure it.  And [he] should not give up milk or ghee.  It is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to obtain whatever facilities we can get and which are essential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our health.  If we clearly see that we hold the body as a trust, 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not our own, we shall think no more about the problem. 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that Devdas has been working at Sanskrit to increase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proficiency in it.  Mahadev will be able to help him in that. 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all prisoners.  Pyarelal spins daily 375 rounds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100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, and the work takes up the whole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morning and an hour and a half in the afternoon.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16900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Gujarati letter is excellent. There are only minor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errors. Your handwriting is good. Write to me anything you want to,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important or unimportant. You need feel no embarrassment.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Mother has come. Shower her with love.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firm in your resolve, do not forget patience and courtesy.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Bochasan only after you have fully recovered. I see no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occasionally taken tea as medicine. I do not even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questions. He had written a fairly long letter.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are repeated, I can reply again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Gujarati.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545.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your case is pending, should not I write to you?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Surendra’s diet? I have heard that he has gone down in health.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particulars of your daily routine. What is your diet there? Do they </w:t>
      </w:r>
      <w:r>
        <w:rPr>
          <w:rFonts w:ascii="Times" w:hAnsi="Times" w:eastAsia="Times"/>
          <w:b w:val="0"/>
          <w:i w:val="0"/>
          <w:color w:val="000000"/>
          <w:sz w:val="22"/>
        </w:rPr>
        <w:t>let you spin?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 TO  HEMPRABHA  DAS 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HEMPRABHA,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there is no letter from you for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 This must not happen.  Even if there is nothing worth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if you send a few words about your welfare.  How are Charu </w:t>
      </w:r>
      <w:r>
        <w:rPr>
          <w:rFonts w:ascii="Times" w:hAnsi="Times" w:eastAsia="Times"/>
          <w:b w:val="0"/>
          <w:i w:val="0"/>
          <w:color w:val="000000"/>
          <w:sz w:val="22"/>
        </w:rPr>
        <w:t>and Arun?  When are Satisbabu and Kshitishbabu to be released?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G.N.1680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 LETTER  TO  BENARSIDAS  CHATURVEDI</w:t>
      </w:r>
    </w:p>
    <w:p>
      <w:pPr>
        <w:autoSpaceDN w:val="0"/>
        <w:autoSpaceDE w:val="0"/>
        <w:widowControl/>
        <w:spacing w:line="286" w:lineRule="exact" w:before="106" w:after="0"/>
        <w:ind w:left="4608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1931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BENARSIDAS,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 so despondent.   One who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weakness and desires to remove it is already half-way to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resolve to devote the rest of your life to service is all to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greater strength from the calamity that has befallen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the line of service lies before you.  It is gratifying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baby is doing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 LETTER  TO  RADHAKRISHNA 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RADHAKRISHNA,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sending me letters. They contain the news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to.  When Janakibehn arrives, tell her to write to me.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arrest Vinoba if they wish. Is there any news of </w:t>
      </w:r>
      <w:r>
        <w:rPr>
          <w:rFonts w:ascii="Times" w:hAnsi="Times" w:eastAsia="Times"/>
          <w:b w:val="0"/>
          <w:i w:val="0"/>
          <w:color w:val="000000"/>
          <w:sz w:val="22"/>
        </w:rPr>
        <w:t>Chhotelal?  How is his health?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written ‘1930’, which is obviously a slip.  The letter (G. N. </w:t>
      </w:r>
      <w:r>
        <w:rPr>
          <w:rFonts w:ascii="Times" w:hAnsi="Times" w:eastAsia="Times"/>
          <w:b w:val="0"/>
          <w:i w:val="0"/>
          <w:color w:val="000000"/>
          <w:sz w:val="18"/>
        </w:rPr>
        <w:t>2524) under reply was dated December 24, 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wife had died in September 1930 leaving behind a newborn </w:t>
      </w:r>
      <w:r>
        <w:rPr>
          <w:rFonts w:ascii="Times" w:hAnsi="Times" w:eastAsia="Times"/>
          <w:b w:val="0"/>
          <w:i w:val="0"/>
          <w:color w:val="000000"/>
          <w:sz w:val="18"/>
        </w:rPr>
        <w:t>child.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 LETTER  TO  S.  D.  SATAVALEKAR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SATAVALEKARJI,</w:t>
      </w:r>
    </w:p>
    <w:p>
      <w:pPr>
        <w:autoSpaceDN w:val="0"/>
        <w:tabs>
          <w:tab w:pos="550" w:val="left"/>
          <w:tab w:pos="1350" w:val="left"/>
          <w:tab w:pos="4830" w:val="left"/>
          <w:tab w:pos="5250" w:val="left"/>
          <w:tab w:pos="6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for your promptitude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rPr>
          <w:rFonts w:ascii="Times" w:hAnsi="Times" w:eastAsia="Times"/>
          <w:b w:val="0"/>
          <w:i/>
          <w:color w:val="000000"/>
          <w:sz w:val="22"/>
        </w:rPr>
        <w:t>Gitashlokardhasoochi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books.  Are handmade slives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yield 19,000 yards of yarn in eight hours ? 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count?  Will this charkha be entered in the prize-winning charkha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competition?  If possible, send me the pocket-size charkha.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4761.  Courtesy: S. D. Satavalekar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 LETTER  TO 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 Generally they are quite regular now.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very regular n writing to you  thinking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leaving for the Ashram any day.  Of course I think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 I don’t at all like your remaining there.  If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leave just now, and if he wishes, someone from the Ashram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fetch you.  Since Kamala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gone to the rest-house,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 to Prayag now?  I have not received the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was to write to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3402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551.  LETTER TO  VANAMALA PARIKH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VANAMALA,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Your speed on the spinning-wheel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good, but you should increases it still further. 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committed through carelessness be forgiven?  After writing a </w:t>
      </w:r>
      <w:r>
        <w:rPr>
          <w:rFonts w:ascii="Times" w:hAnsi="Times" w:eastAsia="Times"/>
          <w:b w:val="0"/>
          <w:i w:val="0"/>
          <w:color w:val="000000"/>
          <w:sz w:val="22"/>
        </w:rPr>
        <w:t>letter, you should go through it once.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your slip after writing this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5758</w:t>
      </w:r>
    </w:p>
    <w:p>
      <w:pPr>
        <w:autoSpaceDN w:val="0"/>
        <w:autoSpaceDE w:val="0"/>
        <w:widowControl/>
        <w:spacing w:line="292" w:lineRule="exact" w:before="362" w:after="0"/>
        <w:ind w:left="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552.  LETTER  TO  MATHURADAS  PURUSHOTTAM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MATHURADAS,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will now find some time and read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carding-bow.  This time I got the post two days late.  You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band of workers with you. You should only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not feel worried about it.  Never doubt that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work, provided, of course, you do it in the spirit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what you have written about carding.  It is good. 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further experience, you will be able to make more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3751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553.  LETTER  TO  PREMABEHN  KANTAK</w:t>
      </w:r>
    </w:p>
    <w:p>
      <w:pPr>
        <w:autoSpaceDN w:val="0"/>
        <w:autoSpaceDE w:val="0"/>
        <w:widowControl/>
        <w:spacing w:line="270" w:lineRule="exact" w:before="1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1931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60" w:lineRule="exact" w:before="118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In my opinion, the view of Vivekananda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Dhurandhar is one-sided.  One should feel in the heart what one says.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Surdas, Tulsidas and other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described themselves  as </w:t>
      </w:r>
      <w:r>
        <w:rPr>
          <w:rFonts w:ascii="Times" w:hAnsi="Times" w:eastAsia="Times"/>
          <w:b w:val="0"/>
          <w:i w:val="0"/>
          <w:color w:val="000000"/>
          <w:sz w:val="22"/>
        </w:rPr>
        <w:t>cunnings, lustful, etc.  In doing so, they were not merely using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modesty,  but speaking from the heart.  The truth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both ways.  In an enlightened state, we know ourselves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Brahman, but in the ignorant state we feel meek and humble 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Merciful One.  He who does not feel so but knows himself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Brahman may not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praying for God’s mercy.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come across one such person in millions.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smallness is the beginning of being great. The drop of sea-water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has  become  separated from the sea  would dry up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was still the sea.  If it admitted to itself that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drop, it would flow towards the sea, merge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one with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“Culture” means refinement of feelings and “education”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knowledge   of   literature.  Education  is  a  means  and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the end. The latter is possible even without education. 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child is brought up in a truly cultured family, it will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 culture from its environment.  In our country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education and culture have no connection 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If the educated still retain some culture, that is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 This fact shows that the roots of our culture are deep.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and compliments to Prasannabehn. 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her to draw her husband also to the Ashram.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running a competition in the opposite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Narandas with regard to weight.  It is good. You can afford to put </w:t>
      </w:r>
      <w:r>
        <w:rPr>
          <w:rFonts w:ascii="Times" w:hAnsi="Times" w:eastAsia="Times"/>
          <w:b w:val="0"/>
          <w:i w:val="0"/>
          <w:color w:val="000000"/>
          <w:sz w:val="22"/>
        </w:rPr>
        <w:t>on some more weight, and Narandas to lose some.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translation of </w:t>
      </w:r>
      <w:r>
        <w:rPr>
          <w:rFonts w:ascii="Times" w:hAnsi="Times" w:eastAsia="Times"/>
          <w:b w:val="0"/>
          <w:i/>
          <w:color w:val="000000"/>
          <w:sz w:val="22"/>
        </w:rPr>
        <w:t>Gitabodh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Dhurandhar is making.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 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2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1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VICEROY'S LETTER TO SIR T. B.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6" w:after="0"/>
        <w:ind w:left="504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ICEREGAL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ODGE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IMLA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August 28, 1930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 BAHADUR,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thank you for informing me of the results of the conversations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Jayakar and yourself with the Congress leaders now in prison and for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copies of their joint letter of the 15th August and of your reply thereto.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you and Mr. Jayakar both to know how great has been my appreciation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in which you have pursued your self-imposed public-spirited task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endeavouring to assist in the restoration of normal conditions in India. It is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recalling the conditions under which you entered upon your undertaking. In my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16th July I assured you that it was the earnest desire of myself, my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no doubt also of His Majesty's Government, to do everything we could to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to obtain as large degree of management of their own affairs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shown to be consistent with the making of provision for those matters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which they were not at present in a position to assumeresponsibility.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among the functions of the Conference to examine in the light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available what those matters might be and what provision might be made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 had previously made two other points plain in my speech to the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9th July. The first is that those attending the Conference would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unfettered right of examining the whole constitutional problem in all its bearing.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that any agreement at which the Conference was able to arrive would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of the proposals which His Majesty's Government would later submit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Parliament. I fear as you will no doubt recognize that the task you had voluntarily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has not been assisted by the letter you have received from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leaders. In view both of the general tone by which that letter is inspired and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contents, as also of its blank refusal to recognize the grave injury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has been subjected by the Congress policy, not the least in the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field, I do not think any useful purpose would be served by my attempting to deal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 with the suggestions there made and I must frankly say I regard discussion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of the proposals contained in the letter as impossible. I hope if you desire </w:t>
      </w:r>
      <w:r>
        <w:rPr>
          <w:rFonts w:ascii="Times" w:hAnsi="Times" w:eastAsia="Times"/>
          <w:b w:val="0"/>
          <w:i w:val="0"/>
          <w:color w:val="000000"/>
          <w:sz w:val="18"/>
        </w:rPr>
        <w:t>to see the Congress leaders again you will make this plain.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further comment I must make upon the last paragraph of your </w:t>
      </w:r>
      <w:r>
        <w:rPr>
          <w:rFonts w:ascii="Times" w:hAnsi="Times" w:eastAsia="Times"/>
          <w:b w:val="0"/>
          <w:i w:val="0"/>
          <w:color w:val="000000"/>
          <w:sz w:val="18"/>
        </w:rPr>
        <w:t>reply to them dated 16th August. When we discussed these matters, I said if the Civil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T. B. Sapru and M. R. Jayakar”, 5-9-1930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470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Movement was in fact abandoned, I should not desire to continue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Ordinances (apart from those connected with the Lahore Conspiracy Case and </w:t>
      </w:r>
      <w:r>
        <w:rPr>
          <w:rFonts w:ascii="Times" w:hAnsi="Times" w:eastAsia="Times"/>
          <w:b w:val="0"/>
          <w:i w:val="0"/>
          <w:color w:val="000000"/>
          <w:sz w:val="18"/>
        </w:rPr>
        <w:t>Chittagong) necessitated by the situation which E</w:t>
      </w:r>
      <w:r>
        <w:rPr>
          <w:rFonts w:ascii="Times" w:hAnsi="Times" w:eastAsia="Times"/>
          <w:b w:val="0"/>
          <w:i w:val="0"/>
          <w:color w:val="000000"/>
          <w:sz w:val="14"/>
        </w:rPr>
        <w:t>X</w:t>
      </w:r>
      <w:r>
        <w:rPr>
          <w:rFonts w:ascii="Times" w:hAnsi="Times" w:eastAsia="Times"/>
          <w:b w:val="0"/>
          <w:i w:val="0"/>
          <w:color w:val="000000"/>
          <w:sz w:val="18"/>
        </w:rPr>
        <w:t>-H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YPOTHESI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 longer exist.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was careful to make it plain that I was unable to give any assurance, if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Civil Disobedience Movement ceases, that local Governments would find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release all persons convicted or under trial for offences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movement not involving violence, and that while I should wish to see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generous policy pursued in the matter, the utmost that I could promise would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[ask] all the local Governments to consider with sympathy all the cases individually </w:t>
      </w:r>
      <w:r>
        <w:rPr>
          <w:rFonts w:ascii="Times" w:hAnsi="Times" w:eastAsia="Times"/>
          <w:b w:val="0"/>
          <w:i w:val="0"/>
          <w:color w:val="000000"/>
          <w:sz w:val="18"/>
        </w:rPr>
        <w:t>on their merits.</w:t>
      </w:r>
    </w:p>
    <w:p>
      <w:pPr>
        <w:autoSpaceDN w:val="0"/>
        <w:autoSpaceDE w:val="0"/>
        <w:widowControl/>
        <w:spacing w:line="24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point of your reference to the representation of the Congress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in the event of their abandoning the Civil Disobedience Movement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desiring to attend, my recollection is you explained that the demand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for predominant, in the sense of majority, representation at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 expressed the view that I should anticipate little difficulty in recommending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Majesty's Government to secure that the Congress should be adequately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represented. I added that if events so developed, I should be ready to receive a panel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from the leaders of the Congress Party of those whom they would regard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representatives. I feel that you and Mr. Jayakar would desire to be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of the position of myself and my Government as it may be desirable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should be published at an early date in order that the public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fullyinformed of the circumstances,in which your efforts have failed to produce the </w:t>
      </w:r>
      <w:r>
        <w:rPr>
          <w:rFonts w:ascii="Times" w:hAnsi="Times" w:eastAsia="Times"/>
          <w:b w:val="0"/>
          <w:i w:val="0"/>
          <w:color w:val="000000"/>
          <w:sz w:val="18"/>
        </w:rPr>
        <w:t>result you hoped and they so certain]y deserved.</w:t>
      </w:r>
    </w:p>
    <w:p>
      <w:pPr>
        <w:autoSpaceDN w:val="0"/>
        <w:tabs>
          <w:tab w:pos="5730" w:val="left"/>
        </w:tabs>
        <w:autoSpaceDE w:val="0"/>
        <w:widowControl/>
        <w:spacing w:line="242" w:lineRule="exact" w:before="36" w:after="0"/>
        <w:ind w:left="5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5-9-1930</w:t>
      </w:r>
    </w:p>
    <w:p>
      <w:pPr>
        <w:autoSpaceDN w:val="0"/>
        <w:autoSpaceDE w:val="0"/>
        <w:widowControl/>
        <w:spacing w:line="266" w:lineRule="exact" w:before="60" w:after="0"/>
        <w:ind w:left="0" w:right="2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NOTES OF CONVERSATIONS WITH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On the constitutional question, the position would be as stated in the four </w:t>
      </w:r>
      <w:r>
        <w:rPr>
          <w:rFonts w:ascii="Times" w:hAnsi="Times" w:eastAsia="Times"/>
          <w:b w:val="0"/>
          <w:i w:val="0"/>
          <w:color w:val="000000"/>
          <w:sz w:val="18"/>
        </w:rPr>
        <w:t>fundamental points in para 2 of the Viceroy's letter to us of 28th August.</w:t>
      </w:r>
    </w:p>
    <w:p>
      <w:pPr>
        <w:autoSpaceDN w:val="0"/>
        <w:autoSpaceDE w:val="0"/>
        <w:widowControl/>
        <w:spacing w:line="24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With reference to the question whether Mr. Gandhi would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at the Round Table Conference the question of India's right to secede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at will, the position was as follows: “As the Viceroy has stated in his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us, the Conference was a free conference. Therefore, anyone could raise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he liked, but the Viceroy thought it would be very unwise for Mr. Gandhi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this question now. If, however, he faced the Government of India with such a </w:t>
      </w:r>
      <w:r>
        <w:rPr>
          <w:rFonts w:ascii="Times" w:hAnsi="Times" w:eastAsia="Times"/>
          <w:b w:val="0"/>
          <w:i w:val="0"/>
          <w:color w:val="000000"/>
          <w:sz w:val="18"/>
        </w:rPr>
        <w:t>question, the Viceroy would say the Government were not prepared to treat it as an</w:t>
      </w:r>
    </w:p>
    <w:p>
      <w:pPr>
        <w:autoSpaceDN w:val="0"/>
        <w:autoSpaceDE w:val="0"/>
        <w:widowControl/>
        <w:spacing w:line="220" w:lineRule="exact" w:before="3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Simla with Sir Tej Bahadur Sapru and M. R. Jayakar between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 and 28.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1st footnote of “Statement to T. B. Sapru and M. R. Jayakar”, </w:t>
      </w:r>
      <w:r>
        <w:rPr>
          <w:rFonts w:ascii="Times" w:hAnsi="Times" w:eastAsia="Times"/>
          <w:b w:val="0"/>
          <w:i w:val="0"/>
          <w:color w:val="000000"/>
          <w:sz w:val="18"/>
        </w:rPr>
        <w:t>5-9-1930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4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open question. If, in spite of this, Mr. Gandhi desired to raise the question,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inform the Secretary of State of his intention to do so at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>Table Conference.”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As regards the right to raise the question at the Round Table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India's liability to certain financial burdens and to get them examined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Tribunal, the position was that the Viceroy could not entertain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 amounting to total repudiation of all debts, but it would be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to raise, at the Round Table Conference, any question as to any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>liability of India and to call for its 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(d) As regards the granting of relief against the Salt Act,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was that (1) the Salt Tax was going to be provincialized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of the Simon Commission in that behalf was accepted, and (2)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already great loss of revenue and therefore the Government would not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forgo this source, but if the Legislature was persuaded to repeal the Salt Act and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was put forward to make good the loss of revenue occasioned by such repeal,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and his Government would consider the question on its merits. It was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possible for the Viceroy to condone  open breaches of the Salt Act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was law. When goodwill and peace  were restored and, if Indian leaders desired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with H. E. the Viceroy and his Government how best economic relief couldbe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the poorer classes on his behalf, the Viceroy would be glad to call a small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of Indian leaders.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With reference to picketing, the position was that if picketing amounted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nuisance to any class of people or was coupled with molestation or intimidation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force, the Viceroy reserved to the Government the right of taking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as the law allowed or taking of such legal powers as might be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any emergency that might arise. Subject to the above when peace was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 the Ordinance against picketing would be withdrawn.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With regard to the re-employment of the officers who resigned or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dismissed during the Civil Disobedience campaign, the position was that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primarily a question for the discretion of local Governments. Subject however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being vacancies and as long as it did not involve dismissing men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loyal, the local Government would be expected to re-employ men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up their appointments in a fit of excitement or who had been swept off their </w:t>
      </w:r>
      <w:r>
        <w:rPr>
          <w:rFonts w:ascii="Times" w:hAnsi="Times" w:eastAsia="Times"/>
          <w:b w:val="0"/>
          <w:i w:val="0"/>
          <w:color w:val="000000"/>
          <w:sz w:val="18"/>
        </w:rPr>
        <w:t>feet.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(g) As for the restoration of printing presses confiscated under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>Ordinance, there would be no difficulty.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(h) As regards the restoration of fines and properties confiscated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Revenue Law, that required closer definition. As to the properties confiscated or sold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472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such law, there might be the rights of third parties involved. As to refunding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fines, there were difficulties. In short, all that the Viceroy could say was that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exercise their discretion with justice and take all the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>into consideration and try to be as accommodating as they could.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As to the release of prisoners, the Viceroy had already explained his views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to us dated July 28th.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5-9-1930</w:t>
      </w:r>
    </w:p>
    <w:p>
      <w:pPr>
        <w:autoSpaceDN w:val="0"/>
        <w:autoSpaceDE w:val="0"/>
        <w:widowControl/>
        <w:spacing w:line="266" w:lineRule="exact" w:before="380" w:after="0"/>
        <w:ind w:left="0" w:right="2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60" w:lineRule="exact" w:before="98" w:after="0"/>
        <w:ind w:left="0" w:right="197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NOTE FROM NEHRUS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38" w:lineRule="exact" w:before="78" w:after="0"/>
        <w:ind w:left="523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AINI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August 31, 1930</w:t>
      </w:r>
    </w:p>
    <w:p>
      <w:pPr>
        <w:autoSpaceDN w:val="0"/>
        <w:autoSpaceDE w:val="0"/>
        <w:widowControl/>
        <w:spacing w:line="24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had further interviews with Mr. M. R. Jayakar and Sir Tej Bahadur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Sapru yesterday and today, and have had the advantage of long talks with them.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given us a copy of the letter, dated August 23, addressed to them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Lord Irwin. In this letter, it is stated clearly that Lord Irwin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the basis of the proposals contained in our joint letter of August 15 to </w:t>
      </w:r>
      <w:r>
        <w:rPr>
          <w:rFonts w:ascii="Times" w:hAnsi="Times" w:eastAsia="Times"/>
          <w:b w:val="0"/>
          <w:i w:val="0"/>
          <w:color w:val="000000"/>
          <w:sz w:val="18"/>
        </w:rPr>
        <w:t>Sir Tej Bahadur Sapru and</w:t>
      </w:r>
      <w:r>
        <w:rPr>
          <w:rFonts w:ascii="Times" w:hAnsi="Times" w:eastAsia="Times"/>
          <w:b w:val="0"/>
          <w:i w:val="0"/>
          <w:color w:val="000000"/>
          <w:sz w:val="18"/>
        </w:rPr>
        <w:t>Mr. Jayakar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impossible, andunder the circumstances,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rightly concludes their efforts have failed to produce any result. This joint letter,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know, was written after a full consideration by the signatories to it,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 the utmost they were prepared to go in their individual capacities.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there that no solution would be satisfactory unless it fulfilled certain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conditions, and that a satisfactory declaration to that effect was made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If such a declaration was made, we would be prepared to recommend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the advisability of calling off Civil Disobedience,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simultaneously certain steps indicated in our letter were taken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in India.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after a satisfactory settlement of all these preliminaries,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composition of the proposed London Conference and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represented at it could be decided. Lord Irwin, in his letter, considers even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the basis of these proposals as impossible. Under the circumstances,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or can be no common ground between us. Quite apart from the contents,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tone of the letter and the recent activities of the British Government in India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 that the Government has no desire for peace. The proclamation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as an illegal body in the Delhi Province soon after a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announced to be held there, and the subsequent arrest of most of its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have that meaning and no other. We have no complaint against these or other </w:t>
      </w:r>
      <w:r>
        <w:rPr>
          <w:rFonts w:ascii="Times" w:hAnsi="Times" w:eastAsia="Times"/>
          <w:b w:val="0"/>
          <w:i w:val="0"/>
          <w:color w:val="000000"/>
          <w:sz w:val="18"/>
        </w:rPr>
        <w:t>arrests or other activities of the Government, 'uncivilized' and 'barbarous' as we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“Statement to T. B. Sapru and M. R. Jayakar”, 5-9-1930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some of these to be. We welcome them. But, we feel, we are justified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out that a desire for peace and an aggressive attack on the very body,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capable of giving peace and with which it is sought to treat, do not go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together. The proscription of the Working Committee all over India and the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prevent its meetings must necessarily mean that the national struggle must go 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 consequences, and that there will be no possibility of peace, for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may have some authority to represent the people of India will be spread out in </w:t>
      </w:r>
      <w:r>
        <w:rPr>
          <w:rFonts w:ascii="Times" w:hAnsi="Times" w:eastAsia="Times"/>
          <w:b w:val="0"/>
          <w:i w:val="0"/>
          <w:color w:val="000000"/>
          <w:sz w:val="18"/>
        </w:rPr>
        <w:t>British prisons all over India.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Irwin's letter and the action taken by the British Government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 that the efforts of Sir Tej Bahadur Sapru and Mr. Jayakar have been in vain.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Indeed, the letter and some of the explanations that had been given to us take us back,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respects, even from the position that was previously taken.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</w:t>
      </w:r>
      <w:r>
        <w:rPr>
          <w:rFonts w:ascii="Times" w:hAnsi="Times" w:eastAsia="Times"/>
          <w:b w:val="0"/>
          <w:i w:val="0"/>
          <w:color w:val="000000"/>
          <w:sz w:val="16"/>
        </w:rPr>
        <w:t>HIATUS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exists between our position and Lord Irwin's, it is hardly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into details, but we should like to point out to you certain aspects of his letter.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part of the letter is practically a repetition of his speech to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and of the phrases used in his letter dated July 16, addressed to Mr. Jayakar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Sir Tej Bahadur Sapru. As we pointed out in our joint letter, this phraseology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vague for us to assess its value. It may be made to mean anything or nothing.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joint letter, we have made it clear that a complete National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to the people of India, including control over the DefenceForces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control, must be recognized as India's immediate demand.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what are usually called safeguards or any delay. Adjustments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 must be for the transference of power and in regard to these we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to be  determined by India's chosen representatives.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India's right of secession at will from the British Empire and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 refer British claims and concessions to an independent tribunal all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told is that  the Conference will be a free conference and any point can be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This is no  advance on the previous statement made. We are further told,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 if the British  Government in India were definitely faced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of the former question being  raised, Lord Irwin would say they were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 it as an open question. All they could  do was to inform the Secretary of State of </w:t>
      </w:r>
      <w:r>
        <w:rPr>
          <w:rFonts w:ascii="Times" w:hAnsi="Times" w:eastAsia="Times"/>
          <w:b w:val="0"/>
          <w:i w:val="0"/>
          <w:color w:val="000000"/>
          <w:sz w:val="18"/>
        </w:rPr>
        <w:t>our intention to raise the question at the  Conference.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other proposition, we are told that Lord Irwin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entertain  the idea of a few individual financial transactions being subjected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scrutiny. While such  scrutiny may take place in individual cases, its scope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extend to the whole field  of British claims including, as we have stated,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Public Debt of India. We  consider both these questions as of vital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and previous agreement in our joint  letter seems to us essential.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Irwin's reference to the release of prisoners is very restricted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unsatisfactory. He is unable to give an assurance that all of the non-violent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prisoners even will be discharged. All he proposes to do is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  in the hands of the Local Governments. We are not prepared to trust in such 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474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to  the generosity or sympathy of Local Governments or local officials but,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this,  there is no reference in Lord Irwin's letter to other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prisoners. There are a  large number of Congressmen and others who were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for political offences  prior to the Civil Disobedience Movement. We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in this connection the  Meerut Case prisoners who have already spent a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half as under-trials. We have  made it clear in our joint letter that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>persons should be released.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Bengal and the Lahore Case Ordinances we feel no exception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 be made in their favour as suggested by Lord Irwin. We have not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for those  political prisoners who may have been guilty of violence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we would not  welcome their release but because we felt that as our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strictly non-violent,  we would not confuse the issue. But, the least we can do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press for ordinary trial for  these fellow-countrymen of ours and not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extraordinary court constituted by an  Ordinance which denies them the right of </w:t>
      </w:r>
      <w:r>
        <w:rPr>
          <w:rFonts w:ascii="Times" w:hAnsi="Times" w:eastAsia="Times"/>
          <w:b w:val="0"/>
          <w:i w:val="0"/>
          <w:color w:val="000000"/>
          <w:sz w:val="18"/>
        </w:rPr>
        <w:t>appeal and the ordinary privilege of accused.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Amazing events including the brutal assaults that have occurred even in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 during the so-called trial make it imperative that the ordinary procedureshould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followed. We understand that some of the accused in protest against the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accorded to them have been on hunger-strike for a long period and are now at death's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door. The Bengal Ordinance, we understand, has been replaced by an Act of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Council. We consider this Ordinance and any Act passed on it most objectionable,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fact that an unrepresentative body like the present Bengal Council has passed </w:t>
      </w:r>
      <w:r>
        <w:rPr>
          <w:rFonts w:ascii="Times" w:hAnsi="Times" w:eastAsia="Times"/>
          <w:b w:val="0"/>
          <w:i w:val="0"/>
          <w:color w:val="000000"/>
          <w:sz w:val="18"/>
        </w:rPr>
        <w:t>it does not make it any the better.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further picketing of foreign cloth and liquor shops, we are told,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Irwin is agreeable to the withdrawal of the Picketing Ordinance, but he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he thinks it necessary, he will take fresh legal powers to combat picketing.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Thus, he informs us that he might re-enact the Ordinance or do something in Simla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whenever he considers it necessary. The reply regarding the Salt Act and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matters referred to in our joint letter is also wholly unsatisfactory. We need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it at any length here as you are an acknowledged expert on salt. We would </w:t>
      </w:r>
      <w:r>
        <w:rPr>
          <w:rFonts w:ascii="Times" w:hAnsi="Times" w:eastAsia="Times"/>
          <w:b w:val="0"/>
          <w:i w:val="0"/>
          <w:color w:val="000000"/>
          <w:sz w:val="18"/>
        </w:rPr>
        <w:t>only say we see no reason to modify our previous position as regards these matters.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Lord Irwin has declined to agree to all the major propositions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minor ones laid down in our joint letter. The difference in his outlook and 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very great, indeed fundamental. We hope you will show this note to Mrs. Sarojini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Naidu, Mr. Vallabhbhai Patel, Mr. Jairamdas Doulatram and in consultation with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your reply to Mr. Jayakar and Sir Tej Bahadur Sapru. We feel that the publication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correspondence must no longer be delayed, and we are not justified in keeping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VOL.50 : 23 AUGUST, 1930 - 5 JANUARY, 1931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in the dark. Even apart from the question of publication, we are requesting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Tej Bahadur Sapru and Mr. Jayakar to send copies of all correspondence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relevant papers to Chaudhri Khaliq Usman, the Acting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Congress. We feel we ought to take no steps without immediate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>being sent to the Working Committee, which happens to be functioning.</w:t>
      </w:r>
    </w:p>
    <w:p>
      <w:pPr>
        <w:autoSpaceDN w:val="0"/>
        <w:autoSpaceDE w:val="0"/>
        <w:widowControl/>
        <w:spacing w:line="250" w:lineRule="exact" w:before="0" w:after="0"/>
        <w:ind w:left="4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AHMUD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AWAHARLAL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5-9-1930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8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476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sectPr w:rsidR="00FC693F" w:rsidRPr="0006063C" w:rsidSect="00034616">
      <w:pgSz w:w="9360" w:h="12960"/>
      <w:pgMar w:top="556" w:right="140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