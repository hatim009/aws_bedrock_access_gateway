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39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1. STATEMENT TO THE PRESS</w:t>
      </w:r>
    </w:p>
    <w:p>
      <w:pPr>
        <w:autoSpaceDN w:val="0"/>
        <w:autoSpaceDE w:val="0"/>
        <w:widowControl/>
        <w:spacing w:line="240" w:lineRule="exact" w:before="1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matter of great grief and disappointment to me not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complete the whole of the Bihar tour as was previously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arranged. I see that the continuous travelling for the past 12 months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put a severe strain upon my constitution. I must therefore take the </w:t>
      </w:r>
      <w:r>
        <w:rPr>
          <w:rFonts w:ascii="Times" w:hAnsi="Times" w:eastAsia="Times"/>
          <w:b w:val="0"/>
          <w:i w:val="0"/>
          <w:color w:val="000000"/>
          <w:sz w:val="22"/>
        </w:rPr>
        <w:t>tour in easy stages. The Reception Committee has kindly accommo-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dated me.  I hope that the committee and the people in the parts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being omitted will forgive me. I shall endeavour early next year to </w:t>
      </w:r>
      <w:r>
        <w:rPr>
          <w:rFonts w:ascii="Times" w:hAnsi="Times" w:eastAsia="Times"/>
          <w:b w:val="0"/>
          <w:i w:val="0"/>
          <w:color w:val="000000"/>
          <w:sz w:val="22"/>
        </w:rPr>
        <w:t>finish the balance of the tour.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Searchlight</w:t>
      </w:r>
      <w:r>
        <w:rPr>
          <w:rFonts w:ascii="Times" w:hAnsi="Times" w:eastAsia="Times"/>
          <w:b w:val="0"/>
          <w:i w:val="0"/>
          <w:color w:val="000000"/>
          <w:sz w:val="22"/>
        </w:rPr>
        <w:t>, 25-9-1925</w:t>
      </w:r>
    </w:p>
    <w:p>
      <w:pPr>
        <w:autoSpaceDN w:val="0"/>
        <w:autoSpaceDE w:val="0"/>
        <w:widowControl/>
        <w:spacing w:line="292" w:lineRule="exact" w:before="370" w:after="0"/>
        <w:ind w:left="12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2. SPEECH AT PUBLIC MEETING, BIKRAM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25,1925</w:t>
      </w:r>
    </w:p>
    <w:p>
      <w:pPr>
        <w:autoSpaceDN w:val="0"/>
        <w:autoSpaceDE w:val="0"/>
        <w:widowControl/>
        <w:spacing w:line="240" w:lineRule="exact" w:before="5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 . . . first apologized for not being able to go to them the previous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day as arranged. Then he told them that he did not know what he was to say to them 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thing which he wanted to say they must have heard already. Their  presence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large numbers was a sufficient proof of it. The belief was growing in him every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day that they had nothing except the charkha  which would appease the hunger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crores of Indian villagers. They knew that for four months in the year they had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 and that time could be employed best in plying the charkha. The poorest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had to spend on cloth at least five or ten rupees in a year. The small sum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amounted to crores which could be saved and brought in the villages only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charkha. He did not know why people did not understand such a simple thing. If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did not do such a simple work even, it was impossible to establish swaraj, or </w:t>
      </w:r>
      <w:r>
        <w:rPr>
          <w:rFonts w:ascii="Times" w:hAnsi="Times" w:eastAsia="Times"/>
          <w:b w:val="0"/>
          <w:i/>
          <w:color w:val="000000"/>
          <w:sz w:val="18"/>
        </w:rPr>
        <w:t>Ramarajya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or whatever they might call it. Those who did not spin formerly,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hoped, would begin  to spin now. Then he turned towards the organizers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meeting and said he was grieved to see the children who sang the opening song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clad in khaddar. He hoped that they would not repeat the mistake. He told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Hindus that Hinduism recognized nothing like untouchability. If anybody thought </w:t>
      </w:r>
      <w:r>
        <w:rPr>
          <w:rFonts w:ascii="Times" w:hAnsi="Times" w:eastAsia="Times"/>
          <w:b w:val="0"/>
          <w:i w:val="0"/>
          <w:color w:val="000000"/>
          <w:sz w:val="18"/>
        </w:rPr>
        <w:t>that touching another man was a sin, he was himself committing a sin.</w:t>
      </w:r>
    </w:p>
    <w:p>
      <w:pPr>
        <w:autoSpaceDN w:val="0"/>
        <w:autoSpaceDE w:val="0"/>
        <w:widowControl/>
        <w:spacing w:line="22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to Hindu-Muslim unity he did not know what was to be said. He had lost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influence over both communities. But he did not forget that unless both communities </w:t>
      </w:r>
      <w:r>
        <w:rPr>
          <w:rFonts w:ascii="Times" w:hAnsi="Times" w:eastAsia="Times"/>
          <w:b w:val="0"/>
          <w:i w:val="0"/>
          <w:color w:val="000000"/>
          <w:sz w:val="18"/>
        </w:rPr>
        <w:t>joined hands, swaraj was a dream, never to be realized.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the end with an appeal for Deshbandhu Das Memorial Fund he concluded.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Searchlight</w:t>
      </w:r>
      <w:r>
        <w:rPr>
          <w:rFonts w:ascii="Times" w:hAnsi="Times" w:eastAsia="Times"/>
          <w:b w:val="0"/>
          <w:i w:val="0"/>
          <w:color w:val="000000"/>
          <w:sz w:val="22"/>
        </w:rPr>
        <w:t>, 27-9-1925</w:t>
      </w:r>
    </w:p>
    <w:p>
      <w:pPr>
        <w:autoSpaceDN w:val="0"/>
        <w:autoSpaceDE w:val="0"/>
        <w:widowControl/>
        <w:spacing w:line="220" w:lineRule="exact" w:before="30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Among those who accompanied Gandhiji during his visit to Bikram and later,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afternoon, to the meeting, were Rajendra Prasad, Jamnalal  Bajaj, Satis Chandra </w:t>
      </w:r>
      <w:r>
        <w:rPr>
          <w:rFonts w:ascii="Times" w:hAnsi="Times" w:eastAsia="Times"/>
          <w:b w:val="0"/>
          <w:i w:val="0"/>
          <w:color w:val="000000"/>
          <w:sz w:val="18"/>
        </w:rPr>
        <w:t>Das Gupta, and Jagat Narayan Lal.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3. LETTER TO CHHAGANLAL GANDHI</w:t>
      </w:r>
    </w:p>
    <w:p>
      <w:pPr>
        <w:autoSpaceDN w:val="0"/>
        <w:autoSpaceDE w:val="0"/>
        <w:widowControl/>
        <w:spacing w:line="294" w:lineRule="exact" w:before="124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[About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September 25,1925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60" w:lineRule="exact" w:before="7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 coconut for Nimu should be sent to </w:t>
      </w:r>
      <w:r>
        <w:rPr>
          <w:rFonts w:ascii="Times" w:hAnsi="Times" w:eastAsia="Times"/>
          <w:b w:val="0"/>
          <w:i w:val="0"/>
          <w:color w:val="000000"/>
          <w:sz w:val="22"/>
        </w:rPr>
        <w:t>Amreli for religious reasons. It seems better if it is not sent to the Ash-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ram. This is just  my  feeling. If  the same feeling persists, it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use of in future. Ramdas is independent. He has set up a house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Amreli. He finds peace there. Therefore, I would feel happy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coconut is sent there. I would like that the marriage, whenever it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place, should take place at Dr. Mehta’s bungalow. However,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abide by the wishes of Nimu’s grandfather. I feel that its performance </w:t>
      </w:r>
      <w:r>
        <w:rPr>
          <w:rFonts w:ascii="Times" w:hAnsi="Times" w:eastAsia="Times"/>
          <w:b w:val="0"/>
          <w:i w:val="0"/>
          <w:color w:val="000000"/>
          <w:sz w:val="22"/>
        </w:rPr>
        <w:t>at Dr. Mehta’s bungalow will add to the solemnity of the occasion.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good that Nimu has started menstruating. We will be happy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get her married the moment she reaches the age when she can bear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burden of children. If her grandfather is indifferent, I would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influence Nimu from today itself to postpone her marriage.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 to believe that Radha, Moti and others have reached the age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marriage. However if their minds are pure, age is of no consequence.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the case of Miss Schlesin. I find such women here too. Only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the girls should be married off the moment their bodies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filled out. But the experience of the whole world shows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true. Sixteen is the minimum age. Average age should be 20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years. At that age, one is mentally mature. I wish I am able to talk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Nimu as freely as I am able to talk with Ramdas today. Now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write anything more. I am happy that we all think of Nimu’s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good. If we find that she is getting impatient, we will solemnize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 soon as we did in Rami’s case. I decided to do that after </w:t>
      </w:r>
      <w:r>
        <w:rPr>
          <w:rFonts w:ascii="Times" w:hAnsi="Times" w:eastAsia="Times"/>
          <w:b w:val="0"/>
          <w:i w:val="0"/>
          <w:color w:val="000000"/>
          <w:sz w:val="22"/>
        </w:rPr>
        <w:t>ascertaining Rami’s desire myself. I hope you know my programme.</w:t>
      </w:r>
    </w:p>
    <w:p>
      <w:pPr>
        <w:autoSpaceDN w:val="0"/>
        <w:autoSpaceDE w:val="0"/>
        <w:widowControl/>
        <w:spacing w:line="22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0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S.N. 32852</w:t>
      </w:r>
    </w:p>
    <w:p>
      <w:pPr>
        <w:autoSpaceDN w:val="0"/>
        <w:autoSpaceDE w:val="0"/>
        <w:widowControl/>
        <w:spacing w:line="220" w:lineRule="exact" w:before="78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Ramdas and Nimu got married on January 27, 1928. The letter, however, </w:t>
      </w:r>
      <w:r>
        <w:rPr>
          <w:rFonts w:ascii="Times" w:hAnsi="Times" w:eastAsia="Times"/>
          <w:b w:val="0"/>
          <w:i w:val="0"/>
          <w:color w:val="000000"/>
          <w:sz w:val="18"/>
        </w:rPr>
        <w:t>appears to have been written about the same time as the one to the addressee dated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‘before September 23, 1925,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?Letter to Chhaganlal Gandhi”, before 23-9-1925.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5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4.  LETTER TO VALLABHBHAI PATEL</w:t>
      </w:r>
    </w:p>
    <w:p>
      <w:pPr>
        <w:autoSpaceDN w:val="0"/>
        <w:autoSpaceDE w:val="0"/>
        <w:widowControl/>
        <w:spacing w:line="270" w:lineRule="exact" w:before="1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Saturday, September 26,1925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autoSpaceDE w:val="0"/>
        <w:widowControl/>
        <w:spacing w:line="24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reach Bombay on the 20th [October]. Will you come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Kutch on the 21st? If so, you should be in Bombay on the 20th.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telegram from Devdhar about Manibehn. I have  sent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her. He is willing to take her in December. We may not put Dahyabhai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work in a mill. If we place him with Birla, it is very likely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put to work only in a mill. We  shall talk it over when we </w:t>
      </w:r>
      <w:r>
        <w:rPr>
          <w:rFonts w:ascii="Times" w:hAnsi="Times" w:eastAsia="Times"/>
          <w:b w:val="0"/>
          <w:i w:val="0"/>
          <w:color w:val="000000"/>
          <w:sz w:val="22"/>
        </w:rPr>
        <w:t>meet.  I am discussing this with Jamnalalji.</w:t>
      </w:r>
    </w:p>
    <w:p>
      <w:pPr>
        <w:autoSpaceDN w:val="0"/>
        <w:autoSpaceDE w:val="0"/>
        <w:widowControl/>
        <w:spacing w:line="220" w:lineRule="exact" w:before="66" w:after="5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60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1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no time to write more.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20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Patro—Sardar Vallabhbhaine</w:t>
      </w:r>
    </w:p>
    <w:p>
      <w:pPr>
        <w:autoSpaceDN w:val="0"/>
        <w:autoSpaceDE w:val="0"/>
        <w:widowControl/>
        <w:spacing w:line="292" w:lineRule="exact" w:before="284" w:after="0"/>
        <w:ind w:left="0" w:right="125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5. LETTER TO MANIBEHN PATEL</w:t>
      </w:r>
    </w:p>
    <w:p>
      <w:pPr>
        <w:autoSpaceDN w:val="0"/>
        <w:autoSpaceDE w:val="0"/>
        <w:widowControl/>
        <w:spacing w:line="294" w:lineRule="exact" w:before="4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Saturday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26,1925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 Devdhar’s telegram. I think it is better to wait till then.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But, meanwhile if you like, I will try to put you in the Sevasadan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or, if you knows about the schools at Calcutta, but he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favour of your joining it. He is, however, willing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arrangements at the Girls’ School at Wardha. There is Marathi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Wardha and you will feel at home there, so it is better to have your </w:t>
      </w:r>
      <w:r>
        <w:rPr>
          <w:rFonts w:ascii="Times" w:hAnsi="Times" w:eastAsia="Times"/>
          <w:b w:val="0"/>
          <w:i w:val="0"/>
          <w:color w:val="000000"/>
          <w:sz w:val="22"/>
        </w:rPr>
        <w:t>first experience there.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Let me know what you wish to do.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Send your reply to me at Patna.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46" w:after="1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3"/>
        <w:gridCol w:w="3253"/>
      </w:tblGrid>
      <w:tr>
        <w:trPr>
          <w:trHeight w:hRule="exact" w:val="538"/>
        </w:trPr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3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20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Patro—Manibehn Patelne</w:t>
      </w:r>
    </w:p>
    <w:p>
      <w:pPr>
        <w:autoSpaceDN w:val="0"/>
        <w:autoSpaceDE w:val="0"/>
        <w:widowControl/>
        <w:spacing w:line="240" w:lineRule="exact" w:before="2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in the source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in Patna from September 20 to September 29 and also from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October 12 to October 15.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</w:t>
      </w:r>
    </w:p>
    <w:p>
      <w:pPr>
        <w:sectPr>
          <w:pgSz w:w="9360" w:h="12960"/>
          <w:pgMar w:top="72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73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6. KHADI PROGRAMME</w:t>
      </w:r>
    </w:p>
    <w:p>
      <w:pPr>
        <w:autoSpaceDN w:val="0"/>
        <w:tabs>
          <w:tab w:pos="550" w:val="left"/>
          <w:tab w:pos="613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the following letter is full of criticism, I print it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all workers may learn from it whatever is worth learning: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no worker will misunderstand the aim behind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criticism. It is the duty of khadi workers to accept  whatever part of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applicable. What has been described as?inducement” by the critic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call protection or?bounty” as it is known in English.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forsaken khadi for a long time. It is natural that help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in the initial stage in order to propagate khadi amongst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 who  have  less  or no patriotism in them. Everyone knows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 such  assistance  cannot be given for ever. Even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period when assistance is given, there must be a gradual butcontinuous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improvement in the quality of khadi, the cost of production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down and the quantum of help diminish. All this is happening.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has been an improvement in the quality, there has been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reduction in  the cost and in the assistance given. I am not pained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that the cloth produced in the Amreli Centre is being sent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Bombay, but it pains me that so little is sold in Amreli itself. This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 of the sad plight of our country. The thoughtful people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Amreli have not understood their natural duty of wearing khadi.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fail to take advantage of the Ganga which flows by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doorstep. Time alone will improve this state of  affairs. The residents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Amreli should let the khadi  centre know if it is to blame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out locally-manufactured cloth. As far as I know the centre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try to sell khadi locally but its efforts have not met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 they deserve. In these circumstances, we cannot indeed deprive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poor in Amreli of the help they receive by way of wages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spinning. It is, of course, necessary to see that the women who spin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 wearing  khadi themselves. Experience suggests that even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brought about all at once. The women who spin for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 only to earn something and cannot be asked to buy expensive </w:t>
      </w:r>
      <w:r>
        <w:rPr>
          <w:rFonts w:ascii="Times" w:hAnsi="Times" w:eastAsia="Times"/>
          <w:b w:val="0"/>
          <w:i w:val="0"/>
          <w:color w:val="000000"/>
          <w:sz w:val="22"/>
        </w:rPr>
        <w:t>khadi. They will wear khadi only if we reduce its price for them.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Hence, khadi workers who wish to make khadi wholly self-</w:t>
      </w:r>
      <w:r>
        <w:rPr>
          <w:rFonts w:ascii="Times" w:hAnsi="Times" w:eastAsia="Times"/>
          <w:b w:val="0"/>
          <w:i w:val="0"/>
          <w:color w:val="000000"/>
          <w:sz w:val="22"/>
        </w:rPr>
        <w:t>supporting should take  account of the difficulties involved. If they do</w:t>
      </w:r>
    </w:p>
    <w:p>
      <w:pPr>
        <w:autoSpaceDN w:val="0"/>
        <w:autoSpaceDE w:val="0"/>
        <w:widowControl/>
        <w:spacing w:line="220" w:lineRule="exact" w:before="32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The correspondent had argued that the cause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khadi could prosper only through the spontaneous endeavour of farmers and not </w:t>
      </w:r>
      <w:r>
        <w:rPr>
          <w:rFonts w:ascii="Times" w:hAnsi="Times" w:eastAsia="Times"/>
          <w:b w:val="0"/>
          <w:i w:val="0"/>
          <w:color w:val="000000"/>
          <w:sz w:val="18"/>
        </w:rPr>
        <w:t>through the efforts of outside workers.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not, it will be impossible to advance the cause of khadi. In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circumstances, one should use one’s common sense as to when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rest satisfied with a little  and when one may rest satisfied with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short of perfection.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also need the services of workers who are disinclined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in such an imperfect  field and aim at perfection. The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>ways are open to them: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If they have the necessary strength—that is, the strength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and  maintain themselves with a little—they should spend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time in carding, spinning and, if they feel inclined, weaving and </w:t>
      </w:r>
      <w:r>
        <w:rPr>
          <w:rFonts w:ascii="Times" w:hAnsi="Times" w:eastAsia="Times"/>
          <w:b w:val="0"/>
          <w:i w:val="0"/>
          <w:color w:val="000000"/>
          <w:sz w:val="22"/>
        </w:rPr>
        <w:t>thus become self-reliant.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Those who do not have such strength should spend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all the time  they can spare form their own work and gift that </w:t>
      </w:r>
      <w:r>
        <w:rPr>
          <w:rFonts w:ascii="Times" w:hAnsi="Times" w:eastAsia="Times"/>
          <w:b w:val="0"/>
          <w:i w:val="0"/>
          <w:color w:val="000000"/>
          <w:sz w:val="22"/>
        </w:rPr>
        <w:t>yarn for the sake of the country.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should not be necessary to say that they themselves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exclusively wear khadi and persuade others to do so . Let us 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connection the principles on which the khadi movement is </w:t>
      </w:r>
      <w:r>
        <w:rPr>
          <w:rFonts w:ascii="Times" w:hAnsi="Times" w:eastAsia="Times"/>
          <w:b w:val="0"/>
          <w:i w:val="0"/>
          <w:color w:val="000000"/>
          <w:sz w:val="22"/>
        </w:rPr>
        <w:t>based: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14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Crores of people in India are so poor that a few pice have the </w:t>
      </w:r>
      <w:r>
        <w:rPr>
          <w:rFonts w:ascii="Times" w:hAnsi="Times" w:eastAsia="Times"/>
          <w:b w:val="0"/>
          <w:i w:val="0"/>
          <w:color w:val="000000"/>
          <w:sz w:val="22"/>
        </w:rPr>
        <w:t>same value to them as one rupee.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80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year.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2. Crores of them remain unemployed for four months in a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4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For such persons, there is no other work which can be  taken </w:t>
      </w:r>
      <w:r>
        <w:rPr>
          <w:rFonts w:ascii="Times" w:hAnsi="Times" w:eastAsia="Times"/>
          <w:b w:val="0"/>
          <w:i w:val="0"/>
          <w:color w:val="000000"/>
          <w:sz w:val="22"/>
        </w:rPr>
        <w:t>up by one and all and which will produce immediate results.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khadi worker should objectively apply these principles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sphere of work. Only then can we say that the khadi movement is </w:t>
      </w:r>
      <w:r>
        <w:rPr>
          <w:rFonts w:ascii="Times" w:hAnsi="Times" w:eastAsia="Times"/>
          <w:b w:val="0"/>
          <w:i w:val="0"/>
          <w:color w:val="000000"/>
          <w:sz w:val="22"/>
        </w:rPr>
        <w:t>being carried on in a scientific manner. In other words: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Those who have other occupations from which they earn </w:t>
      </w:r>
      <w:r>
        <w:rPr>
          <w:rFonts w:ascii="Times" w:hAnsi="Times" w:eastAsia="Times"/>
          <w:b w:val="0"/>
          <w:i w:val="0"/>
          <w:color w:val="000000"/>
          <w:sz w:val="22"/>
        </w:rPr>
        <w:t>something should not be induced to spin for money.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 Only in those  parts where the people are very poor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induce them to spin for money and even in such places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pay no more in wages than the country can afford.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shows that not more than four annas can be paid for a seer (the weight </w:t>
      </w:r>
      <w:r>
        <w:rPr>
          <w:rFonts w:ascii="Times" w:hAnsi="Times" w:eastAsia="Times"/>
          <w:b w:val="0"/>
          <w:i w:val="0"/>
          <w:color w:val="000000"/>
          <w:sz w:val="22"/>
        </w:rPr>
        <w:t>of forty rupees ) of number six yarn 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 In other places those who spin can be helped only by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instruction, etc. To spend money for them is to harm the interests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poor who really need it. It would be a different matter if they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 offered to pay for instruction. It would also be a different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if in a place like Bardoli some people gifted cotton and it was </w:t>
      </w:r>
      <w:r>
        <w:rPr>
          <w:rFonts w:ascii="Times" w:hAnsi="Times" w:eastAsia="Times"/>
          <w:b w:val="0"/>
          <w:i w:val="0"/>
          <w:color w:val="000000"/>
          <w:sz w:val="22"/>
        </w:rPr>
        <w:t>then distributed among others.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No money should be spent for those who spin by way of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Yarn received in this manner should be treated as a pure gift.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wrong to accept anything as gift if securing the gift costs as much as </w:t>
      </w:r>
      <w:r>
        <w:rPr>
          <w:rFonts w:ascii="Times" w:hAnsi="Times" w:eastAsia="Times"/>
          <w:b w:val="0"/>
          <w:i w:val="0"/>
          <w:color w:val="000000"/>
          <w:sz w:val="22"/>
        </w:rPr>
        <w:t>the thing itself.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Other expenses should be incurred only on training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workers, that is, on giving training in spinning, etc., on carrying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propaganda for khadi and on improvements in the spinning-wheel.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put it briefly, money should be spent only when it is likey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 the poor for whose sake the spinning movement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>conceived.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these principles are not followed, there is either </w:t>
      </w:r>
      <w:r>
        <w:rPr>
          <w:rFonts w:ascii="Times" w:hAnsi="Times" w:eastAsia="Times"/>
          <w:b w:val="0"/>
          <w:i w:val="0"/>
          <w:color w:val="000000"/>
          <w:sz w:val="22"/>
        </w:rPr>
        <w:t>ignorance or false attachment, or both, behind the work being done.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 Gujarati]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27-9-1925</w:t>
      </w:r>
    </w:p>
    <w:p>
      <w:pPr>
        <w:autoSpaceDN w:val="0"/>
        <w:autoSpaceDE w:val="0"/>
        <w:widowControl/>
        <w:spacing w:line="292" w:lineRule="exact" w:before="410" w:after="0"/>
        <w:ind w:left="0" w:right="184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7.  SOME QUESTIONS</w:t>
      </w:r>
    </w:p>
    <w:p>
      <w:pPr>
        <w:autoSpaceDN w:val="0"/>
        <w:autoSpaceDE w:val="0"/>
        <w:widowControl/>
        <w:spacing w:line="260" w:lineRule="exact" w:before="1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teacher from Kutch has asked several questions, which I </w:t>
      </w:r>
      <w:r>
        <w:rPr>
          <w:rFonts w:ascii="Times" w:hAnsi="Times" w:eastAsia="Times"/>
          <w:b w:val="0"/>
          <w:i w:val="0"/>
          <w:color w:val="000000"/>
          <w:sz w:val="22"/>
        </w:rPr>
        <w:t>reproduce below and answer, as they deserve to be answered in public: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1.  I am a school-teacher. I do not posses the required strength of character,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truthfulness or capacity for </w:t>
      </w:r>
      <w:r>
        <w:rPr>
          <w:rFonts w:ascii="Times" w:hAnsi="Times" w:eastAsia="Times"/>
          <w:b w:val="0"/>
          <w:i/>
          <w:color w:val="000000"/>
          <w:sz w:val="18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18"/>
        </w:rPr>
        <w:t>, though of course I have been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making every effort to develop these qualities. My father is in debt. In these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circumstances, do you advise me to resign my post as teacher?</w:t>
      </w:r>
    </w:p>
    <w:p>
      <w:pPr>
        <w:autoSpaceDN w:val="0"/>
        <w:autoSpaceDE w:val="0"/>
        <w:widowControl/>
        <w:spacing w:line="260" w:lineRule="exact" w:before="5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that the idea of resigning on the ground of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possessing the necessary strength of character is a very good 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Nevertheless, it is necessary to exercise discretion in this matter.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 considered necessary to resign if, as we go ahead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work, our shortcomings gradually disappear. None of us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perfect. At present we do not come across much  strength of character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teachers. We may be satisfied if we are conscientious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work and put in our best effort. In such matters, however,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rule cannot be applied to all. Everyone should decide for </w:t>
      </w:r>
      <w:r>
        <w:rPr>
          <w:rFonts w:ascii="Times" w:hAnsi="Times" w:eastAsia="Times"/>
          <w:b w:val="0"/>
          <w:i w:val="0"/>
          <w:color w:val="000000"/>
          <w:sz w:val="22"/>
        </w:rPr>
        <w:t>himself.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about the father’s debt is easy to answer. If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properly incurred, it should be repaid. If he cannot repay it by </w:t>
      </w:r>
      <w:r>
        <w:rPr>
          <w:rFonts w:ascii="Times" w:hAnsi="Times" w:eastAsia="Times"/>
          <w:b w:val="0"/>
          <w:i w:val="0"/>
          <w:color w:val="000000"/>
          <w:sz w:val="22"/>
        </w:rPr>
        <w:t>working as a teacher, he should take up another job or another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profession and repay it.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2. Apart from the moral benefit, is there any advantage to health to be derived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weekly day of silence?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 general way, one may say, silence is beneficial to health.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a person who finds no happiness in silence will derive no </w:t>
      </w:r>
      <w:r>
        <w:rPr>
          <w:rFonts w:ascii="Times" w:hAnsi="Times" w:eastAsia="Times"/>
          <w:b w:val="0"/>
          <w:i w:val="0"/>
          <w:color w:val="000000"/>
          <w:sz w:val="22"/>
        </w:rPr>
        <w:t>benefit to his health.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3. In your book entitled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General Knowledge about Health </w:t>
      </w:r>
      <w:r>
        <w:rPr>
          <w:rFonts w:ascii="Times" w:hAnsi="Times" w:eastAsia="Times"/>
          <w:b w:val="0"/>
          <w:i w:val="0"/>
          <w:color w:val="000000"/>
          <w:sz w:val="18"/>
        </w:rPr>
        <w:t>you have said that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both milk and salt should be given up, the former from the point of view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non-violence and the latter for the sake of health. Anyone who gives up milk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would also have to give up ghee, buttermilk and other milk products. Has your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opinion on this subject undergone any change, or does it remain what it was?</w:t>
      </w:r>
    </w:p>
    <w:p>
      <w:pPr>
        <w:autoSpaceDN w:val="0"/>
        <w:autoSpaceDE w:val="0"/>
        <w:widowControl/>
        <w:spacing w:line="260" w:lineRule="exact" w:before="7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views on this subject have not changed, but my practice has.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my conviction that those who do without milk derive benefit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spiritually. Giving up milk and milk products helps one in observing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Anyone who gives  up milk should also give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buttermilk or ghee. Whether out of my strong desire to live or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necessity, I consented to take goat’s milk. If I were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in public life, I would again give up milk  and continue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experiment. Unfortunately, I have not met any doctor, </w:t>
      </w:r>
      <w:r>
        <w:rPr>
          <w:rFonts w:ascii="Times" w:hAnsi="Times" w:eastAsia="Times"/>
          <w:b w:val="0"/>
          <w:i/>
          <w:color w:val="000000"/>
          <w:sz w:val="22"/>
        </w:rPr>
        <w:t>vaid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hakim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would guide me in my experiment of milk-free diet. I had hoped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</w:t>
      </w:r>
      <w:r>
        <w:rPr>
          <w:rFonts w:ascii="Times" w:hAnsi="Times" w:eastAsia="Times"/>
          <w:b w:val="0"/>
          <w:i/>
          <w:color w:val="000000"/>
          <w:sz w:val="22"/>
        </w:rPr>
        <w:t>vaids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would be helpful. I had assumed that the health of the soul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 place in their system. But I have not met a </w:t>
      </w:r>
      <w:r>
        <w:rPr>
          <w:rFonts w:ascii="Times" w:hAnsi="Times" w:eastAsia="Times"/>
          <w:b w:val="0"/>
          <w:i/>
          <w:color w:val="000000"/>
          <w:sz w:val="22"/>
        </w:rPr>
        <w:t>vaid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inspire confidence in me. I have, therefore, been obliged to use milk.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that it is useful for preserving one’s life and health and,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longer advise anyone to give it up. I do not, however, wish to alter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views expressed in my book. Some of my friends still experiment </w:t>
      </w:r>
      <w:r>
        <w:rPr>
          <w:rFonts w:ascii="Times" w:hAnsi="Times" w:eastAsia="Times"/>
          <w:b w:val="0"/>
          <w:i w:val="0"/>
          <w:color w:val="000000"/>
          <w:sz w:val="22"/>
        </w:rPr>
        <w:t>with a milk-free diet, and I neither discourage nor encourage them.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two opinions regarding salt. I do not think that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salt does any harm. However, I no longer insist upon avoiding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salt completely. I know that temporary or permanent abstinence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salt is beneficial from the spiritual point of view. We should remember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through water, etc., we take in a little  quantity  of salt every 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anyone wants  to try the experiment of milk-free or salt-free diet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purpose  of health, it is desirable that he should do so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consulting a good doctor or </w:t>
      </w:r>
      <w:r>
        <w:rPr>
          <w:rFonts w:ascii="Times" w:hAnsi="Times" w:eastAsia="Times"/>
          <w:b w:val="0"/>
          <w:i/>
          <w:color w:val="000000"/>
          <w:sz w:val="22"/>
        </w:rPr>
        <w:t>vaid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Anyone who wants to try this for </w:t>
      </w:r>
      <w:r>
        <w:rPr>
          <w:rFonts w:ascii="Times" w:hAnsi="Times" w:eastAsia="Times"/>
          <w:b w:val="0"/>
          <w:i w:val="0"/>
          <w:color w:val="000000"/>
          <w:sz w:val="22"/>
        </w:rPr>
        <w:t>spiritual reasons should be strong in his desire for a life of abstinence.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4. Anyone who wants to practise ahimsa would have to abstain from almost all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kinds of food. Even eating fruit involves violence, as there is life in fruits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flowers too. However, there can be no objection to eating ripe fruits which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fallen from the tree without anyone having plucked them. But a poor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person like me would find it very expensive to live on such fruits. One may,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however, live only on wheat, availing oneself of the freedom permitted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certain times and circumstances. Even wheat may be taken only in the form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porridge made from the bran. Vegetables and fruits may be excluded altogether.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Would you believe it possible, then, or say from experience, that a young man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 nineteen, such as I am, who wishes to remain a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brahmachari </w:t>
      </w:r>
      <w:r>
        <w:rPr>
          <w:rFonts w:ascii="Times" w:hAnsi="Times" w:eastAsia="Times"/>
          <w:b w:val="0"/>
          <w:i w:val="0"/>
          <w:color w:val="000000"/>
          <w:sz w:val="18"/>
        </w:rPr>
        <w:t>for life, can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live his whole life eating only this porridge morning and evening and whether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can provide sufficient nourishment for him?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 ripe fruit that falls to the ground has life in it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eating it should also be regarded as a sin. The fact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a body is itself an evil, and wherever there is evil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suffering. Hence the imperative need for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One cannot,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be rid of the body by destroying  it. Our  association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body can be totally ended only through complete freedom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desire, indifference to material happiness and renunciation. Desire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ego is the root cause of the body. Once they have vanished,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cannot but cease to exit. But while the body continues to exist,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must have the minimum quantity of food necessary to keep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functioning. Man’s essential requirements of nutrition are met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fruits and foods obtained from plants. Anyone who subsists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smallest quantity of these, obtaining them with the least violence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ethical principles may be said to be free from sin though living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impure food. Such a person eats not in order to satisfy his palate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keep himself alive, to keep the body functioning. It will now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seen that a ripe fruit which has fallen off the tree, if eaten to gratify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palate will be tainted food while a cooked meal of vegetables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cereals, prepared and served in the normal course, will be pure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if eaten to satisfy one’s hunger and without any thought of </w:t>
      </w:r>
      <w:r>
        <w:rPr>
          <w:rFonts w:ascii="Times" w:hAnsi="Times" w:eastAsia="Times"/>
          <w:b w:val="0"/>
          <w:i w:val="0"/>
          <w:color w:val="000000"/>
          <w:sz w:val="22"/>
        </w:rPr>
        <w:t>gratifying the palate.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believe that a person of self-control who is free from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disease, can subsist only on porridge of wheat bran. My advice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 is that it will be enough if he takes ordinary food,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chillies or other spices, paying no attention to its taste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savour. For observing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essential thing is to learn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indifferent to the pleasures which objects of  sense give. A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enjoys all manner of rich dishes cannot be said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conquered the desire for material pleasure. The common people,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who eat ordinary food may be regarded as having done so. </w:t>
      </w:r>
      <w:r>
        <w:rPr>
          <w:rFonts w:ascii="Times" w:hAnsi="Times" w:eastAsia="Times"/>
          <w:b w:val="0"/>
          <w:i w:val="0"/>
          <w:color w:val="000000"/>
          <w:sz w:val="22"/>
        </w:rPr>
        <w:t>In the last analysis, every individual should examine himself to find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out when he eats in order to gratify his palate and when to meet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needs of his body. Even in the matter of food, we have no straight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path before us. The only straight path there is in life is one’s heart.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external world is a deceitful illusion; it is like an enormous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banyan tree with intertwining boughs, and one has to live in this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 union with the </w:t>
      </w:r>
      <w:r>
        <w:rPr>
          <w:rFonts w:ascii="Times" w:hAnsi="Times" w:eastAsia="Times"/>
          <w:b w:val="0"/>
          <w:i/>
          <w:color w:val="000000"/>
          <w:sz w:val="22"/>
        </w:rPr>
        <w:t>Brahman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5. If the mind is hankering after food and the body, too, is very hungry, does it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 any good to repress the desire and fast?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or not a fast will do any good depends on one’s motive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one’s capacity to undertake it. The poet has compared the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 drunken ape, and to be sure there is no end to its desires. These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checked every moment.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6. I do not take tea, but the other members of my family do. As I am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earning member, would it be proper on my part to prevent them from doing so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by not buying  any tea at all? Irrespective of whether or not I am the earning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member, would it be regarded as coercion on my relatives if I made them give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up tea by resorting to fasting? </w:t>
      </w:r>
    </w:p>
    <w:p>
      <w:pPr>
        <w:autoSpaceDN w:val="0"/>
        <w:autoSpaceDE w:val="0"/>
        <w:widowControl/>
        <w:spacing w:line="260" w:lineRule="exact" w:before="5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head of the family or the earning member who stops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from taking tea because he himself does not do so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employing coercion. The right thing for him is to reason with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patiently. As long as they are not converted to his views, I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should buy tea for them. Resorting to fasting simply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do not stop doing a particular thing is a form of blackmail, and </w:t>
      </w:r>
      <w:r>
        <w:rPr>
          <w:rFonts w:ascii="Times" w:hAnsi="Times" w:eastAsia="Times"/>
          <w:b w:val="0"/>
          <w:i w:val="0"/>
          <w:color w:val="000000"/>
          <w:sz w:val="22"/>
        </w:rPr>
        <w:t>that is coercion.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7. I believe that no one is reformed through physical punishment. If,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nevertheless, I punished pupils in my class, would that not be violence on my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part? If I did not punish the naughty or the dull pupils myself and sent them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instead to the head master, knowing that he would punish them, would I not,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case, be guilty of violence?</w:t>
      </w:r>
    </w:p>
    <w:p>
      <w:pPr>
        <w:autoSpaceDN w:val="0"/>
        <w:autoSpaceDE w:val="0"/>
        <w:widowControl/>
        <w:spacing w:line="260" w:lineRule="exact" w:before="5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violence in punishing pupils and also in sending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head master in order that they may be punished.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 has not asked whether a teacher is  free to  punish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pupil, but the question is implied in the one which he has asked.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 can imagine a situation in which it becomes one’s duty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punish a child who has done something wrong, knowing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wrong. Every teacher should think and decide for himself what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is. The general rule, however, is that a teacher should never inflict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punishment on a pupil. If anyone should have this right at </w:t>
      </w:r>
      <w:r>
        <w:rPr>
          <w:rFonts w:ascii="Times" w:hAnsi="Times" w:eastAsia="Times"/>
          <w:b w:val="0"/>
          <w:i w:val="0"/>
          <w:color w:val="000000"/>
          <w:sz w:val="22"/>
        </w:rPr>
        <w:t>all, let it rest with the parents. A punishment is just only if the pupil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accepts it as such. Such occasions are not frequent. Even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occasion has arisen, the pupil should not be punished if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doubt about the punishment being justified. In any case, no one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punished in anger.</w:t>
      </w:r>
    </w:p>
    <w:p>
      <w:pPr>
        <w:autoSpaceDN w:val="0"/>
        <w:autoSpaceDE w:val="0"/>
        <w:widowControl/>
        <w:spacing w:line="240" w:lineRule="exact" w:before="88" w:after="0"/>
        <w:ind w:left="4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8.  Supposing I am not really angry—for I know that anger has a harmful effect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both on health and character—but even then pretend to be angry with a pupil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or threaten to punish without intending to do so, would that be a dishonest act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my part?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5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find many people guilty of this wrong. To pretend to punish </w:t>
      </w:r>
      <w:r>
        <w:rPr>
          <w:rFonts w:ascii="Times" w:hAnsi="Times" w:eastAsia="Times"/>
          <w:b w:val="0"/>
          <w:i w:val="0"/>
          <w:color w:val="000000"/>
          <w:sz w:val="22"/>
        </w:rPr>
        <w:t>is altogether reprehensible.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9.  I accept the argument that observing </w:t>
      </w:r>
      <w:r>
        <w:rPr>
          <w:rFonts w:ascii="Times" w:hAnsi="Times" w:eastAsia="Times"/>
          <w:b w:val="0"/>
          <w:i/>
          <w:color w:val="000000"/>
          <w:sz w:val="18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is the only right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method of birth-control. Though my heart accepts this, my reason revolts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against it and doubts whether, in the same way that there can be no wrong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use of any of the other sense-organs, that it might do harm on the contrary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 to use them, it might not be harmful not to exercise this function of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body. It was to this effect that the president of the committee for birth-control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had addressed a letter to you in </w:t>
      </w:r>
      <w:r>
        <w:rPr>
          <w:rFonts w:ascii="Times" w:hAnsi="Times" w:eastAsia="Times"/>
          <w:b w:val="0"/>
          <w:i/>
          <w:color w:val="000000"/>
          <w:sz w:val="18"/>
        </w:rPr>
        <w:t>The Chronicle</w:t>
      </w:r>
      <w:r>
        <w:rPr>
          <w:rFonts w:ascii="Times" w:hAnsi="Times" w:eastAsia="Times"/>
          <w:b w:val="0"/>
          <w:i w:val="0"/>
          <w:color w:val="000000"/>
          <w:sz w:val="18"/>
        </w:rPr>
        <w:t>. Would you, therefore, deal with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argument?</w:t>
      </w:r>
    </w:p>
    <w:p>
      <w:pPr>
        <w:autoSpaceDN w:val="0"/>
        <w:autoSpaceDE w:val="0"/>
        <w:widowControl/>
        <w:spacing w:line="260" w:lineRule="exact" w:before="7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such principle that the use of all organs of the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essential. The man who deliberately gives up the use of speech lays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 under an obligation. Dharma requires not that we 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sense-organs but that we control them. Control of the senses practised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intelligently and voluntarily is beneficial spiritually, and not harmful.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use of the sexual organs is permitted only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procreation. However, the Shastras honour those who renounce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for progeny. The glorification of passion is taken to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lengths in this age that irreligion has come to be known as religion.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grave error to believe that the world is benefited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encouragement or gratification of lust. This is my conviction,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testimony of the Shastras and this is the undisputed experience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who have realized the self. In India, we are forced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 of marriage right from childhood. In such circumstances,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devise means for the gratification of passion and establish associations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 popularizing them is  the very limit of ignorance  and of blind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imitation. To say that passion  cannot be curbed or that curbing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harmful is itself very harmful. I have no doubt that the Indian 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lose vigour and finally perish if a movement for encouraging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gratification of lust ever comes to thrive in this country of weaklings. </w:t>
      </w:r>
      <w:r>
        <w:rPr>
          <w:rFonts w:ascii="Times" w:hAnsi="Times" w:eastAsia="Times"/>
          <w:b w:val="0"/>
          <w:i w:val="0"/>
          <w:color w:val="000000"/>
          <w:sz w:val="22"/>
        </w:rPr>
        <w:t>Methods of birth-control which permit the gratification of lust may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harmful in countries where the human body has the strength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monster and is nourished on food and drink proper for a monster, </w:t>
      </w:r>
      <w:r>
        <w:rPr>
          <w:rFonts w:ascii="Times" w:hAnsi="Times" w:eastAsia="Times"/>
          <w:b w:val="0"/>
          <w:i w:val="0"/>
          <w:color w:val="000000"/>
          <w:sz w:val="22"/>
        </w:rPr>
        <w:t>but India’s good lies only in the lesson of self-control.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10.  One who practises ahimsa cannot use any conveyance and must give up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eating almost all edible substances. The question then arises, why did God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create these substances and these animals which draw the vehicles? God’s will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 inscrutable, but, I shall be obliged if all the same you could say something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this subject.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answer to this is included in the answer given above.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Nevertheless, it could be added that one who practises ahimsa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necessarily refuse the use of vehicles for conveyance when absolutely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necessary. There are many things which it is best to give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altogether. There are some which it would be enough to give up as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possible. All God’s creations are related to one another.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creature is the living image of some human desire or other. Just 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it is good to renounce desire, it is good to stop exploiting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living beings. Everyone should set his own limits. For instance,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can make do with earth may not use soap, but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not be guilty of greater violence by criticizing others who do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soap. While walking on thorny or hot ground, one may freely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shoes to protect one’s feet, but one should walk barefoot when there is </w:t>
      </w:r>
      <w:r>
        <w:rPr>
          <w:rFonts w:ascii="Times" w:hAnsi="Times" w:eastAsia="Times"/>
          <w:b w:val="0"/>
          <w:i w:val="0"/>
          <w:color w:val="000000"/>
          <w:sz w:val="22"/>
        </w:rPr>
        <w:t>no need to wear shoes.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some other questions which need not be stated, as they </w:t>
      </w:r>
      <w:r>
        <w:rPr>
          <w:rFonts w:ascii="Times" w:hAnsi="Times" w:eastAsia="Times"/>
          <w:b w:val="0"/>
          <w:i w:val="0"/>
          <w:color w:val="000000"/>
          <w:sz w:val="22"/>
        </w:rPr>
        <w:t>can be inferred from the answers given.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 It is absolutely necessary for anyone doing exercise to wear </w:t>
      </w:r>
      <w:r>
        <w:rPr>
          <w:rFonts w:ascii="Times" w:hAnsi="Times" w:eastAsia="Times"/>
          <w:b w:val="0"/>
          <w:i w:val="0"/>
          <w:color w:val="000000"/>
          <w:sz w:val="22"/>
        </w:rPr>
        <w:t>drawers. Even in the West they think it necessary to do this.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 It is beneficial to drink hot water in the morning soon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rising and brushing one’s teeth. Many people drink even cold water </w:t>
      </w:r>
      <w:r>
        <w:rPr>
          <w:rFonts w:ascii="Times" w:hAnsi="Times" w:eastAsia="Times"/>
          <w:b w:val="0"/>
          <w:i w:val="0"/>
          <w:color w:val="000000"/>
          <w:sz w:val="22"/>
        </w:rPr>
        <w:t>which is clean. In any case, the practice does no harm.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 To grow one’s hair while living  as a householder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accumulating dirt on one’s person or spending much time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keeping it clean. The best thing for a man is to keep only  a small tuft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hair in the centre and have the rest cut or shaved. If people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listen to me, I would certainly have even girl’s hair cut. We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hair adds to one’s beauty because we are used to growing hair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long. Beauty lies in conduct and not in external appearance. That hair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cut or shaved as it is something natural is a mere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superstition. We cut our nails. If we failed to do so,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>accumulate dirt, or we would have to be cleaning them the whole day.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taking a bath we  constantly remove the outer layer on skin.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not consider here the rules which apply to those who live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forests and have stopped doing many things which people normally </w:t>
      </w:r>
      <w:r>
        <w:rPr>
          <w:rFonts w:ascii="Times" w:hAnsi="Times" w:eastAsia="Times"/>
          <w:b w:val="0"/>
          <w:i w:val="0"/>
          <w:color w:val="000000"/>
          <w:sz w:val="22"/>
        </w:rPr>
        <w:t>do.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27-9-1925</w:t>
      </w:r>
    </w:p>
    <w:p>
      <w:pPr>
        <w:autoSpaceDN w:val="0"/>
        <w:autoSpaceDE w:val="0"/>
        <w:widowControl/>
        <w:spacing w:line="292" w:lineRule="exact" w:before="370" w:after="0"/>
        <w:ind w:left="0" w:right="294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8. MY  NOTES</w:t>
      </w:r>
    </w:p>
    <w:p>
      <w:pPr>
        <w:autoSpaceDN w:val="0"/>
        <w:autoSpaceDE w:val="0"/>
        <w:widowControl/>
        <w:spacing w:line="266" w:lineRule="exact" w:before="206" w:after="0"/>
        <w:ind w:left="0" w:right="25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RUE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60" w:lineRule="exact" w:before="6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absolutely taken aback by the account which I read in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High School in Borsad. I feel all the time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be true. I have a faint recollection that I have met the head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master of that  school. I know him as  a brave person. Vallabhbhai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lived in Borsad and has unfurled the flag of victory there. Could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disgraceful conduct be possible on the part of the principal, parents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students? If Vithalbhai, who is the President of the Assembly,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 it in only a khadi shirt, cannot the students of Barsad go to </w:t>
      </w:r>
      <w:r>
        <w:rPr>
          <w:rFonts w:ascii="Times" w:hAnsi="Times" w:eastAsia="Times"/>
          <w:b w:val="0"/>
          <w:i w:val="0"/>
          <w:color w:val="000000"/>
          <w:sz w:val="22"/>
        </w:rPr>
        <w:t>school clad in a similar way?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Shri Kalidas Dave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been misinformed, I request the head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master to correct his error. If the information is correct and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which he would like to say in defence, I am prepared to hear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and publish it. If there is no defence, I hope that teachers, trustees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parents would not descend so low in order to secure recognition </w:t>
      </w:r>
      <w:r>
        <w:rPr>
          <w:rFonts w:ascii="Times" w:hAnsi="Times" w:eastAsia="Times"/>
          <w:b w:val="0"/>
          <w:i w:val="0"/>
          <w:color w:val="000000"/>
          <w:sz w:val="22"/>
        </w:rPr>
        <w:t>for the school.</w:t>
      </w:r>
    </w:p>
    <w:p>
      <w:pPr>
        <w:autoSpaceDN w:val="0"/>
        <w:autoSpaceDE w:val="0"/>
        <w:widowControl/>
        <w:spacing w:line="266" w:lineRule="exact" w:before="128" w:after="0"/>
        <w:ind w:left="0" w:right="17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HE</w:t>
      </w:r>
      <w:r>
        <w:rPr>
          <w:rFonts w:ascii="Times" w:hAnsi="Times" w:eastAsia="Times"/>
          <w:b w:val="0"/>
          <w:i w:val="0"/>
          <w:color w:val="000000"/>
          <w:sz w:val="20"/>
        </w:rPr>
        <w:t>?G</w:t>
      </w:r>
      <w:r>
        <w:rPr>
          <w:rFonts w:ascii="Times" w:hAnsi="Times" w:eastAsia="Times"/>
          <w:b w:val="0"/>
          <w:i w:val="0"/>
          <w:color w:val="000000"/>
          <w:sz w:val="16"/>
        </w:rPr>
        <w:t>OSHALA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AT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HAIBASA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Chaibasa is a small town in Chhotanagpur. The scenery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beautiful and the climate is good. I was taken to see the </w:t>
      </w:r>
      <w:r>
        <w:rPr>
          <w:rFonts w:ascii="Times" w:hAnsi="Times" w:eastAsia="Times"/>
          <w:b w:val="0"/>
          <w:i/>
          <w:color w:val="000000"/>
          <w:sz w:val="22"/>
        </w:rPr>
        <w:t>goshala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secretary is an energetic man. His views are liberal but the donors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let him have his way. The criticism I have made against other </w:t>
      </w:r>
      <w:r>
        <w:rPr>
          <w:rFonts w:ascii="Times" w:hAnsi="Times" w:eastAsia="Times"/>
          <w:b w:val="0"/>
          <w:i/>
          <w:color w:val="000000"/>
          <w:sz w:val="22"/>
        </w:rPr>
        <w:t>goshalas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applies to this one too. This institution has been in existence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twenty-seven years. During this period, a sum of one and a half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lakhs of rupees has been received by way of donations and 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 head of cattle have been provided shelter. Two to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 are given shelter every year. But we cannot rest satisfied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this. A </w:t>
      </w:r>
      <w:r>
        <w:rPr>
          <w:rFonts w:ascii="Times" w:hAnsi="Times" w:eastAsia="Times"/>
          <w:b w:val="0"/>
          <w:i/>
          <w:color w:val="000000"/>
          <w:sz w:val="22"/>
        </w:rPr>
        <w:t>goshala</w:t>
      </w:r>
      <w:r>
        <w:rPr>
          <w:rFonts w:ascii="Times" w:hAnsi="Times" w:eastAsia="Times"/>
          <w:b w:val="0"/>
          <w:i w:val="0"/>
          <w:color w:val="000000"/>
          <w:sz w:val="22"/>
        </w:rPr>
        <w:t>, if run systematically, would become self-supporting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Editor, </w:t>
      </w:r>
      <w:r>
        <w:rPr>
          <w:rFonts w:ascii="Times" w:hAnsi="Times" w:eastAsia="Times"/>
          <w:b w:val="0"/>
          <w:i/>
          <w:color w:val="000000"/>
          <w:sz w:val="18"/>
        </w:rPr>
        <w:t>Kelavani</w:t>
      </w:r>
      <w:r>
        <w:rPr>
          <w:rFonts w:ascii="Times" w:hAnsi="Times" w:eastAsia="Times"/>
          <w:b w:val="0"/>
          <w:i/>
          <w:color w:val="000000"/>
          <w:sz w:val="18"/>
        </w:rPr>
        <w:t>Ank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—the educational supplement of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twenty-seven years. Milk, curds, etc., are produced in this one.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much can one person do? How is it possible to have the animals </w:t>
      </w:r>
      <w:r>
        <w:rPr>
          <w:rFonts w:ascii="Times" w:hAnsi="Times" w:eastAsia="Times"/>
          <w:b w:val="0"/>
          <w:i w:val="0"/>
          <w:color w:val="000000"/>
          <w:sz w:val="22"/>
        </w:rPr>
        <w:t>examined so long as there is no expert in animal husbandry available?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special feature of this </w:t>
      </w:r>
      <w:r>
        <w:rPr>
          <w:rFonts w:ascii="Times" w:hAnsi="Times" w:eastAsia="Times"/>
          <w:b w:val="0"/>
          <w:i/>
          <w:color w:val="000000"/>
          <w:sz w:val="22"/>
        </w:rPr>
        <w:t>goshala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was brought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was that dead cattle were given away free. Nothing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charged for their hides. The more I think about the matter the more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that by not utilizing hides, etc., of dead cows through the </w:t>
      </w:r>
      <w:r>
        <w:rPr>
          <w:rFonts w:ascii="Times" w:hAnsi="Times" w:eastAsia="Times"/>
          <w:b w:val="0"/>
          <w:i/>
          <w:color w:val="000000"/>
          <w:sz w:val="22"/>
        </w:rPr>
        <w:t>goshala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encourage cow-slaughter and reduce our capacity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 cows. One  of the principal tasks of those working in this field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fight the superstitious prejudice against trading in hides of dead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cattle. One dead cow, it may be said, saves the life of another cow.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making a thorough study of the economics of this subject.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my present partial study is enough to convince me that we lose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ten rupees on each animal which dies by not directly utilizing its </w:t>
      </w:r>
      <w:r>
        <w:rPr>
          <w:rFonts w:ascii="Times" w:hAnsi="Times" w:eastAsia="Times"/>
          <w:b w:val="0"/>
          <w:i w:val="0"/>
          <w:color w:val="000000"/>
          <w:sz w:val="22"/>
        </w:rPr>
        <w:t>hide. In any case, it is ultimately we who use this hide.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27-9-1925</w:t>
      </w:r>
    </w:p>
    <w:p>
      <w:pPr>
        <w:autoSpaceDN w:val="0"/>
        <w:autoSpaceDE w:val="0"/>
        <w:widowControl/>
        <w:spacing w:line="292" w:lineRule="exact" w:before="270" w:after="0"/>
        <w:ind w:left="0" w:right="150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9. LETTER TO BISHAN NATH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27, 1925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not told me why you are leaving the board nor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interest or faith in khadi is on the wane. I see nothing wrong in </w:t>
      </w:r>
      <w:r>
        <w:rPr>
          <w:rFonts w:ascii="Times" w:hAnsi="Times" w:eastAsia="Times"/>
          <w:b w:val="0"/>
          <w:i w:val="0"/>
          <w:color w:val="000000"/>
          <w:sz w:val="22"/>
        </w:rPr>
        <w:t>accepting wages for national service faithfully rendered.</w:t>
      </w:r>
    </w:p>
    <w:p>
      <w:pPr>
        <w:autoSpaceDN w:val="0"/>
        <w:autoSpaceDE w:val="0"/>
        <w:widowControl/>
        <w:spacing w:line="220" w:lineRule="exact" w:before="26" w:after="282"/>
        <w:ind w:left="0" w:right="5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ISHAN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UNJAB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HADDAR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OARD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AHORE</w:t>
      </w:r>
    </w:p>
    <w:p>
      <w:pPr>
        <w:sectPr>
          <w:type w:val="continuous"/>
          <w:pgSz w:w="9360" w:h="12960"/>
          <w:pgMar w:top="524" w:right="1402" w:bottom="478" w:left="1440" w:header="720" w:footer="720" w:gutter="0"/>
          <w:cols w:num="2" w:equalWidth="0">
            <w:col w:w="3636" w:space="0"/>
            <w:col w:w="2881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134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 K. 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4" w:right="1402" w:bottom="478" w:left="1440" w:header="720" w:footer="720" w:gutter="0"/>
          <w:cols w:num="2" w:equalWidth="0">
            <w:col w:w="3636" w:space="0"/>
            <w:col w:w="2881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 G.N. 7942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9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</w:t>
      </w:r>
    </w:p>
    <w:p>
      <w:pPr>
        <w:sectPr>
          <w:type w:val="continuous"/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40.0" w:type="dxa"/>
      </w:tblPr>
      <w:tblGrid>
        <w:gridCol w:w="3258"/>
        <w:gridCol w:w="3258"/>
      </w:tblGrid>
      <w:tr>
        <w:trPr>
          <w:trHeight w:hRule="exact" w:val="614"/>
        </w:trPr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250" w:val="left"/>
              </w:tabs>
              <w:autoSpaceDE w:val="0"/>
              <w:widowControl/>
              <w:spacing w:line="278" w:lineRule="exact" w:before="14" w:after="0"/>
              <w:ind w:left="107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 xml:space="preserve">10. LETTER TO V.G. DESAI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Aso Sud  10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September 27,1925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12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VALJI,</w:t>
      </w:r>
    </w:p>
    <w:p>
      <w:pPr>
        <w:autoSpaceDN w:val="0"/>
        <w:autoSpaceDE w:val="0"/>
        <w:widowControl/>
        <w:spacing w:line="24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both your letters. You may come and stay at Dr. Mehta’s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bungalow. Occupy only the portion that you need, so that the rest </w:t>
      </w:r>
      <w:r>
        <w:rPr>
          <w:rFonts w:ascii="Times" w:hAnsi="Times" w:eastAsia="Times"/>
          <w:b w:val="0"/>
          <w:i w:val="0"/>
          <w:color w:val="000000"/>
          <w:sz w:val="22"/>
        </w:rPr>
        <w:t>may be available for other visitors. Decide this matter with Chi. Chha-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ganlal and Maganlal. Start collecting literature on cow-protection.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over it and find out how the cow-protection movement started.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help, if you need, from someone. Collect literature on dairies </w:t>
      </w:r>
      <w:r>
        <w:rPr>
          <w:rFonts w:ascii="Times" w:hAnsi="Times" w:eastAsia="Times"/>
          <w:b w:val="0"/>
          <w:i w:val="0"/>
          <w:color w:val="000000"/>
          <w:sz w:val="22"/>
        </w:rPr>
        <w:t>and tanneries. I hope you will become a spinning member of the cow-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 association. Much against my wish, I am publishing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pamphlet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a supplement of </w:t>
      </w:r>
      <w:r>
        <w:rPr>
          <w:rFonts w:ascii="Times" w:hAnsi="Times" w:eastAsia="Times"/>
          <w:b w:val="0"/>
          <w:i/>
          <w:color w:val="000000"/>
          <w:sz w:val="22"/>
        </w:rPr>
        <w:t>Y.I.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Read my explanation in </w:t>
      </w:r>
      <w:r>
        <w:rPr>
          <w:rFonts w:ascii="Times" w:hAnsi="Times" w:eastAsia="Times"/>
          <w:b w:val="0"/>
          <w:i/>
          <w:color w:val="000000"/>
          <w:sz w:val="22"/>
        </w:rPr>
        <w:t>Y.I.</w:t>
      </w:r>
    </w:p>
    <w:p>
      <w:pPr>
        <w:autoSpaceDN w:val="0"/>
        <w:autoSpaceDE w:val="0"/>
        <w:widowControl/>
        <w:spacing w:line="220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42" w:after="0"/>
        <w:ind w:left="0" w:right="2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C.W. 7741. Courtesy : V.G. Desai</w:t>
      </w:r>
    </w:p>
    <w:p>
      <w:pPr>
        <w:autoSpaceDN w:val="0"/>
        <w:autoSpaceDE w:val="0"/>
        <w:widowControl/>
        <w:spacing w:line="292" w:lineRule="exact" w:before="262" w:after="0"/>
        <w:ind w:left="0" w:right="113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11.  LETTER TO VASUMATI PANDIT</w:t>
      </w:r>
    </w:p>
    <w:p>
      <w:pPr>
        <w:autoSpaceDN w:val="0"/>
        <w:autoSpaceDE w:val="0"/>
        <w:widowControl/>
        <w:spacing w:line="294" w:lineRule="exact" w:before="2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Ashvina Sud 10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27,1925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letter. You must now be steady, that is, steady in mind. You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must definitely tell me what worries you even now. I am both father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mother. If a daughter does not confide everything to her mother,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whom else will she? As the train is moving, I cannot write more.</w:t>
      </w:r>
    </w:p>
    <w:p>
      <w:pPr>
        <w:autoSpaceDN w:val="0"/>
        <w:autoSpaceDE w:val="0"/>
        <w:widowControl/>
        <w:spacing w:line="220" w:lineRule="exact" w:before="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ILL THE </w:t>
      </w:r>
      <w:r>
        <w:rPr>
          <w:rFonts w:ascii="Times" w:hAnsi="Times" w:eastAsia="Times"/>
          <w:b w:val="0"/>
          <w:i w:val="0"/>
          <w:color w:val="000000"/>
          <w:sz w:val="20"/>
        </w:rPr>
        <w:t>15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 </w:t>
      </w:r>
      <w:r>
        <w:rPr>
          <w:rFonts w:ascii="Times" w:hAnsi="Times" w:eastAsia="Times"/>
          <w:b w:val="0"/>
          <w:i w:val="0"/>
          <w:color w:val="000000"/>
          <w:sz w:val="20"/>
        </w:rPr>
        <w:t>: B</w:t>
      </w:r>
      <w:r>
        <w:rPr>
          <w:rFonts w:ascii="Times" w:hAnsi="Times" w:eastAsia="Times"/>
          <w:b w:val="0"/>
          <w:i w:val="0"/>
          <w:color w:val="000000"/>
          <w:sz w:val="16"/>
        </w:rPr>
        <w:t>IHAR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20</w:t>
      </w:r>
      <w:r>
        <w:rPr>
          <w:rFonts w:ascii="Times" w:hAnsi="Times" w:eastAsia="Times"/>
          <w:b w:val="0"/>
          <w:i w:val="0"/>
          <w:color w:val="000000"/>
          <w:sz w:val="16"/>
        </w:rPr>
        <w:t>TH</w:t>
      </w:r>
      <w:r>
        <w:rPr>
          <w:rFonts w:ascii="Times" w:hAnsi="Times" w:eastAsia="Times"/>
          <w:b w:val="0"/>
          <w:i w:val="0"/>
          <w:color w:val="000000"/>
          <w:sz w:val="20"/>
        </w:rPr>
        <w:t>: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 TO </w:t>
      </w:r>
      <w:r>
        <w:rPr>
          <w:rFonts w:ascii="Times" w:hAnsi="Times" w:eastAsia="Times"/>
          <w:b w:val="0"/>
          <w:i w:val="0"/>
          <w:color w:val="000000"/>
          <w:sz w:val="20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RD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OV</w:t>
      </w:r>
      <w:r>
        <w:rPr>
          <w:rFonts w:ascii="Times" w:hAnsi="Times" w:eastAsia="Times"/>
          <w:b w:val="0"/>
          <w:i w:val="0"/>
          <w:color w:val="000000"/>
          <w:sz w:val="20"/>
        </w:rPr>
        <w:t>.: K</w:t>
      </w:r>
      <w:r>
        <w:rPr>
          <w:rFonts w:ascii="Times" w:hAnsi="Times" w:eastAsia="Times"/>
          <w:b w:val="0"/>
          <w:i w:val="0"/>
          <w:color w:val="000000"/>
          <w:sz w:val="16"/>
        </w:rPr>
        <w:t>UTCH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9219; also C.W. 468.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Vasumati Pandit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the?Cow-protection Supplement” issued by the Ghatkopar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Humanitarian Association without the permission of Gandhiji, who was then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President of the All-India Cow-protection Association, but in anticipation of it. For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Gandhiji’s comments on this supplement,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?Notes”, 1-10-1925.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letter bears the postmark, Bhagalpur:1-10-1925. </w:t>
      </w:r>
      <w:r>
        <w:rPr>
          <w:rFonts w:ascii="Times" w:hAnsi="Times" w:eastAsia="Times"/>
          <w:b w:val="0"/>
          <w:i/>
          <w:color w:val="000000"/>
          <w:sz w:val="18"/>
        </w:rPr>
        <w:t>Ashvina Sud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10 fell on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September 27.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63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12. LETTER TO G. D. BIRLA</w:t>
      </w:r>
    </w:p>
    <w:p>
      <w:pPr>
        <w:autoSpaceDN w:val="0"/>
        <w:autoSpaceDE w:val="0"/>
        <w:widowControl/>
        <w:spacing w:line="266" w:lineRule="exact" w:before="6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9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Aso Sud 10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September 27, 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GHANSHYAMDASJI,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shall not trouble you much about Lohani </w:t>
      </w:r>
      <w:r>
        <w:rPr>
          <w:rFonts w:ascii="Times" w:hAnsi="Times" w:eastAsia="Times"/>
          <w:b w:val="0"/>
          <w:i w:val="0"/>
          <w:color w:val="000000"/>
          <w:sz w:val="22"/>
        </w:rPr>
        <w:t>just now.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Jamnalalji told me that the amount of Rs. 25,000 you gave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Muslim University was to be considered as part of the Rs. 60,000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promised by you at Juhu. Such was [not] my understanding;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planning to spend Rs. 60,000 on other  things. But if what you </w:t>
      </w:r>
      <w:r>
        <w:rPr>
          <w:rFonts w:ascii="Times" w:hAnsi="Times" w:eastAsia="Times"/>
          <w:b w:val="0"/>
          <w:i w:val="0"/>
          <w:color w:val="000000"/>
          <w:sz w:val="22"/>
        </w:rPr>
        <w:t>meant was in fact not what I thought you meant, I have nothing to say.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another thing. You know my views on cow-protection.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Madhusudan Das owns a tannery at Cuttack which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developed into a limited company. I feel like acquiring a majority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shares with a view to controlling it for public benefit in the interest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cow-protection. The tannery’s liabilities amount to Rs. 1,20,000.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necessary to rescue it from this dead weight. The tannery uses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hides of dead animals, but the hides of specially-killed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patlaghos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  <w:tab w:pos="910" w:val="left"/>
          <w:tab w:pos="3630" w:val="left"/>
        </w:tabs>
        <w:autoSpaceDE w:val="0"/>
        <w:widowControl/>
        <w:spacing w:line="248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are also used. In case it is decided to take over the tannery,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should be insisted on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 Only hides of dead animals will be taken;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 The practice of killing </w:t>
      </w:r>
      <w:r>
        <w:rPr>
          <w:rFonts w:ascii="Times" w:hAnsi="Times" w:eastAsia="Times"/>
          <w:b w:val="0"/>
          <w:i/>
          <w:color w:val="000000"/>
          <w:sz w:val="22"/>
        </w:rPr>
        <w:t>patlaghos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the sake of their hides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discontinued;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 The idea of charging interest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must be given up; if there is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profit, it should be used for the expansion of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tannery.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you to take over the tannery provided it is available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terms; I would also like you to undertake its management. If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practicable, I shall find someone else who can manage it.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tannery has a few acres of land which I have seen myself.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Madhusudan Das has spent a considerable amount on it out of his </w:t>
      </w:r>
      <w:r>
        <w:rPr>
          <w:rFonts w:ascii="Times" w:hAnsi="Times" w:eastAsia="Times"/>
          <w:b w:val="0"/>
          <w:i w:val="0"/>
          <w:color w:val="000000"/>
          <w:sz w:val="22"/>
        </w:rPr>
        <w:t>own pocket.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Thirdly, there is the All-India Spinners’ Association. Can you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Reference in the letter to the tour in Bihar which Gandhiji left on October </w:t>
      </w:r>
      <w:r>
        <w:rPr>
          <w:rFonts w:ascii="Times" w:hAnsi="Times" w:eastAsia="Times"/>
          <w:b w:val="0"/>
          <w:i w:val="0"/>
          <w:color w:val="000000"/>
          <w:sz w:val="18"/>
        </w:rPr>
        <w:t>15,1925, suggests that the letter was written in that year.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Kind of iguana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the source the word ‘‚ÍÃ’ (yarn) has been used. It appears to be a slip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word ‘‚ÍÔŒ’ (interest). 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</w:t>
      </w:r>
    </w:p>
    <w:p>
      <w:pPr>
        <w:sectPr>
          <w:pgSz w:w="9360" w:h="12960"/>
          <w:pgMar w:top="676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give your co-operation in this work? I would like you to contribute a </w:t>
      </w:r>
      <w:r>
        <w:rPr>
          <w:rFonts w:ascii="Times" w:hAnsi="Times" w:eastAsia="Times"/>
          <w:b w:val="0"/>
          <w:i w:val="0"/>
          <w:color w:val="000000"/>
          <w:sz w:val="22"/>
        </w:rPr>
        <w:t>handsome amount to the All-India Deshbandhu Memorial Fund.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Jamnalalji will have a detailed talk with you on all these three </w:t>
      </w:r>
      <w:r>
        <w:rPr>
          <w:rFonts w:ascii="Times" w:hAnsi="Times" w:eastAsia="Times"/>
          <w:b w:val="0"/>
          <w:i w:val="0"/>
          <w:color w:val="000000"/>
          <w:sz w:val="22"/>
        </w:rPr>
        <w:t>matters, if he happens to meet you in Delhi.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Is your wife feeling better?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shall be in Bihar till the 15th.</w:t>
      </w:r>
    </w:p>
    <w:p>
      <w:pPr>
        <w:autoSpaceDN w:val="0"/>
        <w:autoSpaceDE w:val="0"/>
        <w:widowControl/>
        <w:spacing w:line="240" w:lineRule="exact" w:before="8" w:after="0"/>
        <w:ind w:left="0" w:right="2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60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 of the Hindi: C.W. 6113; also </w:t>
      </w:r>
      <w:r>
        <w:rPr>
          <w:rFonts w:ascii="Times" w:hAnsi="Times" w:eastAsia="Times"/>
          <w:b w:val="0"/>
          <w:i/>
          <w:color w:val="000000"/>
          <w:sz w:val="18"/>
        </w:rPr>
        <w:t>Gandhijiki Chhatrachhayamen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 G. D. Birla</w:t>
      </w:r>
    </w:p>
    <w:p>
      <w:pPr>
        <w:autoSpaceDN w:val="0"/>
        <w:autoSpaceDE w:val="0"/>
        <w:widowControl/>
        <w:spacing w:line="292" w:lineRule="exact" w:before="262" w:after="0"/>
        <w:ind w:left="0" w:right="134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13. STATEMENT TO THE PRESS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A.I.C.C. has come to a wise decision. It enables the Cawn-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pore Congress to devote its full time to the problem of the hour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devise a method to make it possible for others to join it. But, before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do so, it had to set right the relations between the two Congress </w:t>
      </w:r>
      <w:r>
        <w:rPr>
          <w:rFonts w:ascii="Times" w:hAnsi="Times" w:eastAsia="Times"/>
          <w:b w:val="0"/>
          <w:i w:val="0"/>
          <w:color w:val="000000"/>
          <w:sz w:val="22"/>
        </w:rPr>
        <w:t>Parties. The All-India Congress Committee has done that. The All-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Spinners’ Association has been installed to further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and not in opposition to it. All Congressmen and others who </w:t>
      </w:r>
      <w:r>
        <w:rPr>
          <w:rFonts w:ascii="Times" w:hAnsi="Times" w:eastAsia="Times"/>
          <w:b w:val="0"/>
          <w:i w:val="0"/>
          <w:color w:val="000000"/>
          <w:sz w:val="22"/>
        </w:rPr>
        <w:t>believe in the value of spinning should join it and make it a success.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28-9-1925</w:t>
      </w:r>
    </w:p>
    <w:p>
      <w:pPr>
        <w:autoSpaceDN w:val="0"/>
        <w:autoSpaceDE w:val="0"/>
        <w:widowControl/>
        <w:spacing w:line="292" w:lineRule="exact" w:before="270" w:after="0"/>
        <w:ind w:left="0" w:right="113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14.  LETTER TO VASUMATI PANDIT</w:t>
      </w:r>
    </w:p>
    <w:p>
      <w:pPr>
        <w:autoSpaceDN w:val="0"/>
        <w:autoSpaceDE w:val="0"/>
        <w:widowControl/>
        <w:spacing w:line="294" w:lineRule="exact" w:before="4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Aso  Sud  11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28,1925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letters. Owing to the meeting of the All-India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Committee,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lot of papers are in arrears. I shall be in Bihar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till the 15th. Then I shall go direct from Bombay to Kutch.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 the Ashram by 6th  November. Take care of your health.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you keep in the Ashram? Did you like your stay there? How was </w:t>
      </w:r>
      <w:r>
        <w:rPr>
          <w:rFonts w:ascii="Times" w:hAnsi="Times" w:eastAsia="Times"/>
          <w:b w:val="0"/>
          <w:i w:val="0"/>
          <w:color w:val="000000"/>
          <w:sz w:val="22"/>
        </w:rPr>
        <w:t>Laxmi doing?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C.W. 467. Courtesy: Vasumati Pandit</w:t>
      </w:r>
    </w:p>
    <w:p>
      <w:pPr>
        <w:autoSpaceDN w:val="0"/>
        <w:autoSpaceDE w:val="0"/>
        <w:widowControl/>
        <w:spacing w:line="220" w:lineRule="exact" w:before="560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Held at Patna on September 22, 23 and 24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5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15. LETTER TO DEVCHAND PAREKH</w:t>
      </w:r>
    </w:p>
    <w:p>
      <w:pPr>
        <w:autoSpaceDN w:val="0"/>
        <w:autoSpaceDE w:val="0"/>
        <w:widowControl/>
        <w:spacing w:line="294" w:lineRule="exact" w:before="4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Aso  Sud 11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28, 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DEVCHANDBHAI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We must take care of both the parties.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parts of India where there is acute poverty, a lot of khadi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made. We must make others wear it. Are the millionaires going to spin </w:t>
      </w:r>
      <w:r>
        <w:rPr>
          <w:rFonts w:ascii="Times" w:hAnsi="Times" w:eastAsia="Times"/>
          <w:b w:val="0"/>
          <w:i w:val="0"/>
          <w:color w:val="000000"/>
          <w:sz w:val="22"/>
        </w:rPr>
        <w:t>all the yarn they need for themselves?</w:t>
      </w:r>
    </w:p>
    <w:p>
      <w:pPr>
        <w:autoSpaceDN w:val="0"/>
        <w:autoSpaceDE w:val="0"/>
        <w:widowControl/>
        <w:spacing w:line="22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102" w:after="0"/>
        <w:ind w:left="0" w:right="2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5698</w:t>
      </w:r>
    </w:p>
    <w:p>
      <w:pPr>
        <w:autoSpaceDN w:val="0"/>
        <w:autoSpaceDE w:val="0"/>
        <w:widowControl/>
        <w:spacing w:line="292" w:lineRule="exact" w:before="362" w:after="64"/>
        <w:ind w:left="0" w:right="116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16.  LETTER TO FULCHAND SHAH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718"/>
        </w:trPr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BHAISHRI FULCHAND,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46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73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Aso  Sud 11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September 28, 1925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</w:tbl>
    <w:p>
      <w:pPr>
        <w:autoSpaceDN w:val="0"/>
        <w:autoSpaceDE w:val="0"/>
        <w:widowControl/>
        <w:spacing w:line="260" w:lineRule="exact" w:before="5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both your letters. If the untouchables are denied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enter the Municipality, try to educate public opinion.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Thakore Saheb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but do not start a satyagraha. The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Municipality and fight. What is needed is patience. You may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have said in a general way about [caste] dinners in my article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sent for  </w:t>
      </w:r>
      <w:r>
        <w:rPr>
          <w:rFonts w:ascii="Times" w:hAnsi="Times" w:eastAsia="Times"/>
          <w:b w:val="0"/>
          <w:i/>
          <w:color w:val="000000"/>
          <w:sz w:val="22"/>
        </w:rPr>
        <w:t>Navajivan.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 we work patiently, calmly and gently, the </w:t>
      </w:r>
      <w:r>
        <w:rPr>
          <w:rFonts w:ascii="Times" w:hAnsi="Times" w:eastAsia="Times"/>
          <w:b w:val="0"/>
          <w:i/>
          <w:color w:val="000000"/>
          <w:sz w:val="22"/>
        </w:rPr>
        <w:t>mahajan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come round.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2830. Courtesy: Shardabehn Shah</w:t>
      </w:r>
    </w:p>
    <w:p>
      <w:pPr>
        <w:autoSpaceDN w:val="0"/>
        <w:autoSpaceDE w:val="0"/>
        <w:widowControl/>
        <w:spacing w:line="240" w:lineRule="exact" w:before="16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postmark; the date of delivery is 2-10-1925.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Fulchand Kasturchand Shah, a Congress worker of Wadhwan in Saura-shtra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ruler of the then princely State of Wadhwan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refers here, presumably, to his article,?If Expelled from One’s </w:t>
      </w:r>
      <w:r>
        <w:rPr>
          <w:rFonts w:ascii="Times" w:hAnsi="Times" w:eastAsia="Times"/>
          <w:b w:val="0"/>
          <w:i w:val="0"/>
          <w:color w:val="000000"/>
          <w:sz w:val="18"/>
        </w:rPr>
        <w:t>Community”, 11-10-1925.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</w:t>
      </w:r>
    </w:p>
    <w:p>
      <w:pPr>
        <w:sectPr>
          <w:pgSz w:w="9360" w:h="12960"/>
          <w:pgMar w:top="68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17. LETTER TO MATHURADAS TRIKUMJI</w:t>
      </w:r>
    </w:p>
    <w:p>
      <w:pPr>
        <w:autoSpaceDN w:val="0"/>
        <w:autoSpaceDE w:val="0"/>
        <w:widowControl/>
        <w:spacing w:line="294" w:lineRule="exact" w:before="12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Ashwin Sud 11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28, 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60" w:lineRule="exact" w:before="78" w:after="0"/>
        <w:ind w:left="10" w:right="34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Meet the lady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date she mentions, help her disembark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send her to Sabarmati. She must get off at Ahmedabad. Send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wire about her arrival to the Ashram. The lady has written many </w:t>
      </w:r>
      <w:r>
        <w:rPr>
          <w:rFonts w:ascii="Times" w:hAnsi="Times" w:eastAsia="Times"/>
          <w:b w:val="0"/>
          <w:i w:val="0"/>
          <w:color w:val="000000"/>
          <w:sz w:val="22"/>
        </w:rPr>
        <w:t>letters.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Keep this letter safe. You may send it to Mahadev if you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taking down the name and the address. Or, you may send it to </w:t>
      </w:r>
      <w:r>
        <w:rPr>
          <w:rFonts w:ascii="Times" w:hAnsi="Times" w:eastAsia="Times"/>
          <w:b w:val="0"/>
          <w:i w:val="0"/>
          <w:color w:val="000000"/>
          <w:sz w:val="22"/>
        </w:rPr>
        <w:t>him later.</w:t>
      </w:r>
    </w:p>
    <w:p>
      <w:pPr>
        <w:autoSpaceDN w:val="0"/>
        <w:tabs>
          <w:tab w:pos="7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Enrol members for the Charkha Sangh. Also collect money. </w:t>
      </w:r>
      <w:r>
        <w:rPr>
          <w:rFonts w:ascii="Times" w:hAnsi="Times" w:eastAsia="Times"/>
          <w:b w:val="0"/>
          <w:i w:val="0"/>
          <w:color w:val="000000"/>
          <w:sz w:val="22"/>
        </w:rPr>
        <w:t>Collect money for cow-protection work too.</w:t>
      </w:r>
    </w:p>
    <w:p>
      <w:pPr>
        <w:autoSpaceDN w:val="0"/>
        <w:autoSpaceDE w:val="0"/>
        <w:widowControl/>
        <w:spacing w:line="220" w:lineRule="exact" w:before="66" w:after="5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06"/>
        </w:trPr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1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3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leave Patna on the 30th. I shall leave Bihar on the 15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reach Bombay on the 20th. On the 20th I shall board the steamer </w:t>
      </w:r>
      <w:r>
        <w:rPr>
          <w:rFonts w:ascii="Times" w:hAnsi="Times" w:eastAsia="Times"/>
          <w:b w:val="0"/>
          <w:i w:val="0"/>
          <w:color w:val="000000"/>
          <w:sz w:val="22"/>
        </w:rPr>
        <w:t>for Mandvi.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Courtesy: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114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18. LETTER TO GOPABANDHU DAS</w:t>
      </w:r>
    </w:p>
    <w:p>
      <w:pPr>
        <w:autoSpaceDN w:val="0"/>
        <w:autoSpaceDE w:val="0"/>
        <w:widowControl/>
        <w:spacing w:line="266" w:lineRule="exact" w:before="16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ATNA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29, 1925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 letter. After all I am glad you did not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Patna. For I was able to understand the case against Mahavir Singh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without any difficulty. Both Niranjan Babu and he were present. It has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year has been inferred from Gandhiji’s itinerary mentioned in the letter.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1925, </w:t>
      </w:r>
      <w:r>
        <w:rPr>
          <w:rFonts w:ascii="Times" w:hAnsi="Times" w:eastAsia="Times"/>
          <w:b w:val="0"/>
          <w:i/>
          <w:color w:val="000000"/>
          <w:sz w:val="18"/>
        </w:rPr>
        <w:t>Aashwin Sud 11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corresponded to September 28.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Madeleine Slade, later known as Mirabehn, was scheduled to arrive at </w:t>
      </w:r>
      <w:r>
        <w:rPr>
          <w:rFonts w:ascii="Times" w:hAnsi="Times" w:eastAsia="Times"/>
          <w:b w:val="0"/>
          <w:i w:val="0"/>
          <w:color w:val="000000"/>
          <w:sz w:val="18"/>
        </w:rPr>
        <w:t>Bombay on November 6, 1925.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President, Utkal Provincial Congress Committee. He had been charged by the </w:t>
      </w:r>
      <w:r>
        <w:rPr>
          <w:rFonts w:ascii="Times" w:hAnsi="Times" w:eastAsia="Times"/>
          <w:b w:val="0"/>
          <w:i w:val="0"/>
          <w:color w:val="000000"/>
          <w:sz w:val="18"/>
        </w:rPr>
        <w:t>Sambalpur District Congress Committee with?embezzlement of national money.”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been arranged that Niranjan Babu should send Mahavir Singh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papers he wants. There would be no difficulty about getting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admission of the debt. But there is likely to be great difficulty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recovery. I have undertaken to settle the dispute about the jurisdiction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Singhbhum, C.P., Andhra and elsewhere, so far as the Congress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concerned. I should very much like you to have  a written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together with the evidence you will produce in support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case. Each case should be short and precise. I would then ask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replies of the other parties. I am glad of your determination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stick to the flood area and organize  charkha relief there. I would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so much to succeed in this effort of yours. I hope you liked the </w:t>
      </w:r>
      <w:r>
        <w:rPr>
          <w:rFonts w:ascii="Times" w:hAnsi="Times" w:eastAsia="Times"/>
          <w:b w:val="0"/>
          <w:i w:val="0"/>
          <w:color w:val="000000"/>
          <w:sz w:val="22"/>
        </w:rPr>
        <w:t>A.I.C.C. resolutions and the All-India Spinners’ Association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stitution. I hope you are keeping well. I send you herewith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received from Sambalpur.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Yours sincerely,</w:t>
      </w:r>
    </w:p>
    <w:p>
      <w:pPr>
        <w:autoSpaceDN w:val="0"/>
        <w:autoSpaceDE w:val="0"/>
        <w:widowControl/>
        <w:spacing w:line="266" w:lineRule="exact" w:before="10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7747 . Courtesy: Radhanath Rath</w:t>
      </w:r>
    </w:p>
    <w:p>
      <w:pPr>
        <w:autoSpaceDN w:val="0"/>
        <w:autoSpaceDE w:val="0"/>
        <w:widowControl/>
        <w:spacing w:line="292" w:lineRule="exact" w:before="362" w:after="0"/>
        <w:ind w:left="1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19.  LETTER TO N. C. KELKAR </w:t>
      </w:r>
    </w:p>
    <w:p>
      <w:pPr>
        <w:autoSpaceDN w:val="0"/>
        <w:autoSpaceDE w:val="0"/>
        <w:widowControl/>
        <w:spacing w:line="266" w:lineRule="exact" w:before="16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29,1925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MR. KELKAR,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a copy of the Government’s order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>Mr. Nanjappa’s case. How do you think we should proceed?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3116. Courtesy: K. N. Kelkar</w:t>
      </w:r>
    </w:p>
    <w:p>
      <w:pPr>
        <w:autoSpaceDN w:val="0"/>
        <w:autoSpaceDE w:val="0"/>
        <w:widowControl/>
        <w:spacing w:line="240" w:lineRule="exact" w:before="21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here. The resolution </w:t>
      </w:r>
      <w:r>
        <w:rPr>
          <w:rFonts w:ascii="Times" w:hAnsi="Times" w:eastAsia="Times"/>
          <w:b w:val="0"/>
          <w:i/>
          <w:color w:val="000000"/>
          <w:sz w:val="18"/>
        </w:rPr>
        <w:t>inter alia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invited Gandhiji  to settle the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dispute between the Utkal Provincial Congress Committee and the Sambalpur District </w:t>
      </w:r>
      <w:r>
        <w:rPr>
          <w:rFonts w:ascii="Times" w:hAnsi="Times" w:eastAsia="Times"/>
          <w:b w:val="0"/>
          <w:i w:val="0"/>
          <w:color w:val="000000"/>
          <w:sz w:val="18"/>
        </w:rPr>
        <w:t>Congress Committee.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2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20. SPEECH AT PUBLIC MEETING, PATNA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29,1925</w:t>
      </w:r>
    </w:p>
    <w:p>
      <w:pPr>
        <w:autoSpaceDN w:val="0"/>
        <w:autoSpaceDE w:val="0"/>
        <w:widowControl/>
        <w:spacing w:line="260" w:lineRule="exact" w:before="9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replying expressed his gratitude for the presentation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address. It was not the first time that he had come into their midst. It was now four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years since he had met them last and, though he recollected the details of that visit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vividly and the fact that though both he and they were the same, the difference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between then and now was tremendous. He scarcely needed to dilate on it,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difference in the atmosphere about them and in their outlook. He was glad to be 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meet them and he would like to address them briefly on their civic duties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problems connected with municipal life which was dear to him and of which he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claim some knowledge. If the municipal commissioners and citizens of a town were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attend seriously to municipal improvement, they would be doing a great service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country. It was supremely necessary to do so, for the reflection of town life on their </w:t>
      </w:r>
      <w:r>
        <w:rPr>
          <w:rFonts w:ascii="Times" w:hAnsi="Times" w:eastAsia="Times"/>
          <w:b w:val="0"/>
          <w:i w:val="0"/>
          <w:color w:val="000000"/>
          <w:sz w:val="18"/>
        </w:rPr>
        <w:t>villages was unmistakable. If town life was dirty, the dirt and the squalor were reflec-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ted in the villages as well. If they had cinemas in the towns, village life was also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extent influenced. He had seen this interconnection between towns and villages </w:t>
      </w:r>
      <w:r>
        <w:rPr>
          <w:rFonts w:ascii="Times" w:hAnsi="Times" w:eastAsia="Times"/>
          <w:b w:val="0"/>
          <w:i w:val="0"/>
          <w:color w:val="000000"/>
          <w:sz w:val="18"/>
        </w:rPr>
        <w:t>for himself in Bengal and he remembered vividly the charges made against town-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dwellers by village folk. On the residents in a town the responsibility lay not only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keeping their towns pure, their lanes clean, but they had a duty towards their village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brethren. Little though that duty might be, it made  them in some sense the trustees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villages. In the manner they in the towns conducted themselves, the people in the </w:t>
      </w:r>
      <w:r>
        <w:rPr>
          <w:rFonts w:ascii="Times" w:hAnsi="Times" w:eastAsia="Times"/>
          <w:b w:val="0"/>
          <w:i w:val="0"/>
          <w:color w:val="000000"/>
          <w:sz w:val="18"/>
        </w:rPr>
        <w:t>villages would.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worst was their inner life was becoming as dirty as the dirt accumulated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them. There were not many roads in Patna and yet, when he saw their condition,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felt pained beyond measure just as he was on seeing the degeneration in their inner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life. There were some very pertinent questions in respect of their civic duties which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put before them. Did they properly look after the  cleanliness of the town or did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leave it solely to the </w:t>
      </w:r>
      <w:r>
        <w:rPr>
          <w:rFonts w:ascii="Times" w:hAnsi="Times" w:eastAsia="Times"/>
          <w:b w:val="0"/>
          <w:i/>
          <w:color w:val="000000"/>
          <w:sz w:val="18"/>
        </w:rPr>
        <w:t>Bhangis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? What arrangements, if any, had they made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suply of pure and cheap milk to the children? Were their  men and women as dirty as </w:t>
      </w:r>
      <w:r>
        <w:rPr>
          <w:rFonts w:ascii="Times" w:hAnsi="Times" w:eastAsia="Times"/>
          <w:b w:val="0"/>
          <w:i w:val="0"/>
          <w:color w:val="000000"/>
          <w:sz w:val="18"/>
        </w:rPr>
        <w:t>were likely to impart their own dirt to others? What did they do for their untouch-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ables? And, lastly, did they  have drink shops in the town and, if so, how many?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knew they could not altogether control the number and the existence of these shops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much depended on the Government. But it was not altogether the fault of the 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 either, for if they bestirred themselves, satisfied those who drank about</w:t>
      </w:r>
    </w:p>
    <w:p>
      <w:pPr>
        <w:autoSpaceDN w:val="0"/>
        <w:autoSpaceDE w:val="0"/>
        <w:widowControl/>
        <w:spacing w:line="220" w:lineRule="exact" w:before="2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meeting  organized by the  Patna Municipality, was held in Mangal’s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Tank Grounds and was  largely attended. An address was presented to Gandhiji on </w:t>
      </w:r>
      <w:r>
        <w:rPr>
          <w:rFonts w:ascii="Times" w:hAnsi="Times" w:eastAsia="Times"/>
          <w:b w:val="0"/>
          <w:i w:val="0"/>
          <w:color w:val="000000"/>
          <w:sz w:val="18"/>
        </w:rPr>
        <w:t>behalf of the Municipality.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evils the habit generated and provided them with suitable substitutes, why should </w:t>
      </w:r>
      <w:r>
        <w:rPr>
          <w:rFonts w:ascii="Times" w:hAnsi="Times" w:eastAsia="Times"/>
          <w:b w:val="0"/>
          <w:i w:val="0"/>
          <w:color w:val="000000"/>
          <w:sz w:val="18"/>
        </w:rPr>
        <w:t>people insist on infesting the grog shops? These were all questions which the ratepa-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yers should attend to. If they did that, they could once more make their towns as clean </w:t>
      </w:r>
      <w:r>
        <w:rPr>
          <w:rFonts w:ascii="Times" w:hAnsi="Times" w:eastAsia="Times"/>
          <w:b w:val="0"/>
          <w:i w:val="0"/>
          <w:color w:val="000000"/>
          <w:sz w:val="18"/>
        </w:rPr>
        <w:t>and as beautiful as they were in the past.</w:t>
      </w:r>
    </w:p>
    <w:p>
      <w:pPr>
        <w:autoSpaceDN w:val="0"/>
        <w:autoSpaceDE w:val="0"/>
        <w:widowControl/>
        <w:spacing w:line="280" w:lineRule="exact" w:before="10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had often used strong language about Western civilization; he stood by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he had said and he had to withdraw nothing. But he could distinguish good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bad and see and accept good even in things evil. And in this matter of civic life,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West had gone very much ahead. In the Western countries, particularly in England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America, people lived mostly in towns because they were not agriculturists,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engaged in industrial labour. How to keep their towns clean, how to provide those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necessities and amentities which were unavoidable for decent living—in these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Westerners were truly their exemplars. Drink, of course, was rampant in the West.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 them take a look at how they dealt with epidemics in the West. The manner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they grappled with it, stemmed its onward progress and finally killed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contrasted disagreeably with the apathy they  in India displayed over the matter.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appeal to them never to overlook the solemn duties that devolved on them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citizens of a town, to think over them earnestly and to discharge them to the best of </w:t>
      </w:r>
      <w:r>
        <w:rPr>
          <w:rFonts w:ascii="Times" w:hAnsi="Times" w:eastAsia="Times"/>
          <w:b w:val="0"/>
          <w:i w:val="0"/>
          <w:color w:val="000000"/>
          <w:sz w:val="18"/>
        </w:rPr>
        <w:t>their powers.</w:t>
      </w:r>
    </w:p>
    <w:p>
      <w:pPr>
        <w:autoSpaceDN w:val="0"/>
        <w:autoSpaceDE w:val="0"/>
        <w:widowControl/>
        <w:spacing w:line="280" w:lineRule="exact" w:before="10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Adverting to the question of untouchables, Mahatmaji was glad they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frankly admitted their fault in the address they had presented him.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But admissions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valuable only if they were followed by efforts to remove the things admitted.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Till they were able to serve their untouchable brethren to enter into their lives and to </w:t>
      </w:r>
      <w:r>
        <w:rPr>
          <w:rFonts w:ascii="Times" w:hAnsi="Times" w:eastAsia="Times"/>
          <w:b w:val="0"/>
          <w:i w:val="0"/>
          <w:color w:val="000000"/>
          <w:sz w:val="18"/>
        </w:rPr>
        <w:t>remove the hardships which beset them, they would fail in the discharge of their slo-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emn duty. To say that they were Hindus and believed in the religion of </w:t>
      </w:r>
      <w:r>
        <w:rPr>
          <w:rFonts w:ascii="Times" w:hAnsi="Times" w:eastAsia="Times"/>
          <w:b w:val="0"/>
          <w:i/>
          <w:color w:val="000000"/>
          <w:sz w:val="18"/>
        </w:rPr>
        <w:t>daya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dhar-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  and yet to shun  untouchables was to emphasize an incompatibility. If they said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their religion taught  them to believe in </w:t>
      </w:r>
      <w:r>
        <w:rPr>
          <w:rFonts w:ascii="Times" w:hAnsi="Times" w:eastAsia="Times"/>
          <w:b w:val="0"/>
          <w:i/>
          <w:color w:val="000000"/>
          <w:sz w:val="18"/>
        </w:rPr>
        <w:t>himsa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he  had nothing to say to them.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if, on the other hand, they believed in ahimsa as a cardinal principle of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faith, they could not possibly face the world with that crime of untouchability on </w:t>
      </w:r>
      <w:r>
        <w:rPr>
          <w:rFonts w:ascii="Times" w:hAnsi="Times" w:eastAsia="Times"/>
          <w:b w:val="0"/>
          <w:i w:val="0"/>
          <w:color w:val="000000"/>
          <w:sz w:val="18"/>
        </w:rPr>
        <w:t>their head.</w:t>
      </w:r>
    </w:p>
    <w:p>
      <w:pPr>
        <w:autoSpaceDN w:val="0"/>
        <w:autoSpaceDE w:val="0"/>
        <w:widowControl/>
        <w:spacing w:line="28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Proceeding Mahatmaji said that, if they were earnest in atoning for the stink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had been introducing into the villages, they could not  help remembering the </w:t>
      </w:r>
      <w:r>
        <w:rPr>
          <w:rFonts w:ascii="Times" w:hAnsi="Times" w:eastAsia="Times"/>
          <w:b w:val="0"/>
          <w:i w:val="0"/>
          <w:color w:val="000000"/>
          <w:sz w:val="18"/>
        </w:rPr>
        <w:t>grim poverty in the land and thus they were brought face to face with the only feasible</w:t>
      </w:r>
    </w:p>
    <w:p>
      <w:pPr>
        <w:autoSpaceDN w:val="0"/>
        <w:autoSpaceDE w:val="0"/>
        <w:widowControl/>
        <w:spacing w:line="220" w:lineRule="exact" w:before="42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 had stated:?. . . No special arrangements have been made for the </w:t>
      </w:r>
      <w:r>
        <w:rPr>
          <w:rFonts w:ascii="Times" w:hAnsi="Times" w:eastAsia="Times"/>
          <w:b w:val="0"/>
          <w:i w:val="0"/>
          <w:color w:val="000000"/>
          <w:sz w:val="18"/>
        </w:rPr>
        <w:t>uplift of the untouchables and the depressed—a cause most dear to your heart—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although there have been in existence two schools for the untouchables and there is </w:t>
      </w:r>
      <w:r>
        <w:rPr>
          <w:rFonts w:ascii="Times" w:hAnsi="Times" w:eastAsia="Times"/>
          <w:b w:val="0"/>
          <w:i w:val="0"/>
          <w:color w:val="000000"/>
          <w:sz w:val="18"/>
        </w:rPr>
        <w:t>no restriction to their admission in the other schools as well.”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</w:t>
      </w:r>
    </w:p>
    <w:p>
      <w:pPr>
        <w:sectPr>
          <w:pgSz w:w="9360" w:h="12960"/>
          <w:pgMar w:top="55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78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remedy of  that poverty—spinning and the charkha. He prayed that the townsmen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have this much of sense in them as to realize that, if they could not purify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villages, they could at least do their bit to remove poverty. God would not forgive </w:t>
      </w:r>
      <w:r>
        <w:rPr>
          <w:rFonts w:ascii="Times" w:hAnsi="Times" w:eastAsia="Times"/>
          <w:b w:val="0"/>
          <w:i w:val="0"/>
          <w:color w:val="000000"/>
          <w:sz w:val="18"/>
        </w:rPr>
        <w:t>them for shunning cloth made of yarn produced by their sisters in the villages, regar-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ding that cloth as coarse, and to take to mill produce, thereby plunging their sisters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into poverty. He was grieved to find that the khaddar depot in the town sold only Rs.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2,000  worth of cloth every month and that there was Rs. 2,00,000 worth of stock in </w:t>
      </w:r>
      <w:r>
        <w:rPr>
          <w:rFonts w:ascii="Times" w:hAnsi="Times" w:eastAsia="Times"/>
          <w:b w:val="0"/>
          <w:i w:val="0"/>
          <w:color w:val="000000"/>
          <w:sz w:val="18"/>
        </w:rPr>
        <w:t>the depot. It was a complete misunderstanding of the real scope and purpose of khad-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dar for people to urge that imported and Indian mill-made stuffs were  comparatively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cheaper. They must remember that all that they paid for khaddar went directly into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pockets of their poorer countrymen, whereas  but a small fraction of it did so in the </w:t>
      </w:r>
      <w:r>
        <w:rPr>
          <w:rFonts w:ascii="Times" w:hAnsi="Times" w:eastAsia="Times"/>
          <w:b w:val="0"/>
          <w:i w:val="0"/>
          <w:color w:val="000000"/>
          <w:sz w:val="18"/>
        </w:rPr>
        <w:t>case of the cloth manufactured in the Indian mills. Their duty towards the poorer  brot-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hers was  supreme and must transcend all other considerations, so much so that he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would not appreciate that, while they starved the poor, they might present him </w:t>
      </w:r>
      <w:r>
        <w:rPr>
          <w:rFonts w:ascii="Times" w:hAnsi="Times" w:eastAsia="Times"/>
          <w:b w:val="0"/>
          <w:i w:val="0"/>
          <w:color w:val="000000"/>
          <w:sz w:val="18"/>
        </w:rPr>
        <w:t>with gilded  addresses.</w:t>
      </w:r>
    </w:p>
    <w:p>
      <w:pPr>
        <w:autoSpaceDN w:val="0"/>
        <w:autoSpaceDE w:val="0"/>
        <w:widowControl/>
        <w:spacing w:line="28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Proceeding, Mahatmaji said that he had deliberately refrained from speaking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Hindu-Muslim unity, for holding as he did that both Hindus and Mohammedans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gone mad it was no use speaking to lunatics.  But if they dwelt awhile on all that he </w:t>
      </w:r>
      <w:r>
        <w:rPr>
          <w:rFonts w:ascii="Times" w:hAnsi="Times" w:eastAsia="Times"/>
          <w:b w:val="0"/>
          <w:i w:val="0"/>
          <w:color w:val="000000"/>
          <w:sz w:val="18"/>
        </w:rPr>
        <w:t>had told them, he felt he would feel he had not come to them in vain.</w:t>
      </w:r>
    </w:p>
    <w:p>
      <w:pPr>
        <w:autoSpaceDN w:val="0"/>
        <w:autoSpaceDE w:val="0"/>
        <w:widowControl/>
        <w:spacing w:line="280" w:lineRule="exact" w:before="8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Concluding, the speaker appealed to the people present to contribute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Deshbandhu Memorial Fund which was being raised for the purpose of village </w:t>
      </w:r>
      <w:r>
        <w:rPr>
          <w:rFonts w:ascii="Times" w:hAnsi="Times" w:eastAsia="Times"/>
          <w:b w:val="0"/>
          <w:i w:val="0"/>
          <w:color w:val="000000"/>
          <w:sz w:val="18"/>
        </w:rPr>
        <w:t>reconstruction that was so dear to the late lamented leader.</w:t>
      </w:r>
    </w:p>
    <w:p>
      <w:pPr>
        <w:autoSpaceDN w:val="0"/>
        <w:autoSpaceDE w:val="0"/>
        <w:widowControl/>
        <w:spacing w:line="294" w:lineRule="exact" w:before="9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Searchlight</w:t>
      </w:r>
      <w:r>
        <w:rPr>
          <w:rFonts w:ascii="Times" w:hAnsi="Times" w:eastAsia="Times"/>
          <w:b w:val="0"/>
          <w:i w:val="0"/>
          <w:color w:val="000000"/>
          <w:sz w:val="22"/>
        </w:rPr>
        <w:t>, 7-10-1925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9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6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21. LETTER TO JAWAHARILAL NEHRU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30,1925</w:t>
      </w:r>
    </w:p>
    <w:p>
      <w:pPr>
        <w:autoSpaceDN w:val="0"/>
        <w:tabs>
          <w:tab w:pos="550" w:val="left"/>
        </w:tabs>
        <w:autoSpaceDE w:val="0"/>
        <w:widowControl/>
        <w:spacing w:line="286" w:lineRule="exact" w:before="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JAWAHAR,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living in strange times. Sitla Sahai  may defend himself.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 keep  me  informed  of further developments. What  is  he? Is </w:t>
      </w:r>
      <w:r>
        <w:rPr>
          <w:rFonts w:ascii="Times" w:hAnsi="Times" w:eastAsia="Times"/>
          <w:b w:val="0"/>
          <w:i w:val="0"/>
          <w:color w:val="000000"/>
          <w:sz w:val="22"/>
        </w:rPr>
        <w:t>he a lawyer? Had he ever any connection with revolutionary activity?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the Congress, it would be better to make it as simple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so as to enable the present remaining workers to cope with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your burden will be now increased. But you must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endanger your health in any way whatsoever. I am anxious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health. I do not at all like these frequent attacks of fever you are </w:t>
      </w:r>
      <w:r>
        <w:rPr>
          <w:rFonts w:ascii="Times" w:hAnsi="Times" w:eastAsia="Times"/>
          <w:b w:val="0"/>
          <w:i w:val="0"/>
          <w:color w:val="000000"/>
          <w:sz w:val="22"/>
        </w:rPr>
        <w:t>having. I wish you could give yourself and Kamala a holiday.</w:t>
      </w:r>
    </w:p>
    <w:p>
      <w:pPr>
        <w:autoSpaceDN w:val="0"/>
        <w:autoSpaceDE w:val="0"/>
        <w:widowControl/>
        <w:spacing w:line="280" w:lineRule="exact" w:before="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 has written to me. Of course, I never wanted to go as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he supposes. I would not think of asking anyone to support father.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would  not hesitate to ask a friend or friends who would 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 privilege to pay you for your public services. I would press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it from public funds, if your wants owing to the situation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and must be were not extraordinary. I am myself convinced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should contribute to the common purse either by doing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 or by letting your personal friends find funds for retaining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services. There is no immediate hurry but without fretting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come to a final decision. I will not mind even if you decided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business. I want your mental peace. I know that you will 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 even as manager of a business. I am sure that father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mind any decision you may arrive at so long as it gives you </w:t>
      </w:r>
      <w:r>
        <w:rPr>
          <w:rFonts w:ascii="Times" w:hAnsi="Times" w:eastAsia="Times"/>
          <w:b w:val="0"/>
          <w:i w:val="0"/>
          <w:color w:val="000000"/>
          <w:sz w:val="22"/>
        </w:rPr>
        <w:t>complete peace.</w:t>
      </w:r>
    </w:p>
    <w:p>
      <w:pPr>
        <w:autoSpaceDN w:val="0"/>
        <w:autoSpaceDE w:val="0"/>
        <w:widowControl/>
        <w:spacing w:line="220" w:lineRule="exact" w:before="66" w:after="5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606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1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see that I must reserve the right hand for</w:t>
      </w:r>
      <w:r>
        <w:rPr>
          <w:rFonts w:ascii="Times" w:hAnsi="Times" w:eastAsia="Times"/>
          <w:b w:val="0"/>
          <w:i/>
          <w:color w:val="000000"/>
          <w:sz w:val="22"/>
        </w:rPr>
        <w:t>Y.I.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A Bunch of Old Letters</w:t>
      </w:r>
      <w:r>
        <w:rPr>
          <w:rFonts w:ascii="Times" w:hAnsi="Times" w:eastAsia="Times"/>
          <w:b w:val="0"/>
          <w:i w:val="0"/>
          <w:color w:val="000000"/>
          <w:sz w:val="18"/>
        </w:rPr>
        <w:t>, p. 44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</w:t>
      </w:r>
    </w:p>
    <w:p>
      <w:pPr>
        <w:sectPr>
          <w:pgSz w:w="9360" w:h="12960"/>
          <w:pgMar w:top="67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22. LETTER TO DEVCHAND PAREKH</w:t>
      </w:r>
    </w:p>
    <w:p>
      <w:pPr>
        <w:autoSpaceDN w:val="0"/>
        <w:autoSpaceDE w:val="0"/>
        <w:widowControl/>
        <w:spacing w:line="294" w:lineRule="exact" w:before="6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Aso Sud 13, 1981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September 30, 1925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DEVCHANDBHAI,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 have your letter. It is good that you have discussed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detail. Let me first take up what you have written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franchise of the new khadi organization.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must have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 from the newspapers that there are two categories of franchise.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[A member of] the first category has to spin and send one thousand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yards every month, while [a member of] the second has to spin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two thousand yards every year. We can include the professional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spinners in the second category, but we shall not do so just now.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so work that we do not give rise to the fear that we may capture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with the help of these voters. In this way we can free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Party  from fear and suspicion. It does not mean that we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restrict the number of new spinners. We should enrol as many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as possible, and herein lies the success of this Association.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putting a contribution of two thousand yeards for the second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category, we have made it easy for the new spinners. Even half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pound  of cotton is not consumed in spinning two thousand yards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 of five or six counts. This much cotton would cost less than 4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annas and, if the yarn is finer, it would hardly cost 2 as. Whatever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 contributes to the Association over and above the cost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cotton is like his respectful offering to the spinning-wheel. And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the Association would welcome even this. So you see this suits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wishes. Now let us consider the next problem raised by you, that </w:t>
      </w:r>
      <w:r>
        <w:rPr>
          <w:rFonts w:ascii="Times" w:hAnsi="Times" w:eastAsia="Times"/>
          <w:b w:val="0"/>
          <w:i w:val="0"/>
          <w:color w:val="000000"/>
          <w:sz w:val="22"/>
        </w:rPr>
        <w:t>of the production and sale of khadi.</w:t>
      </w:r>
    </w:p>
    <w:p>
      <w:pPr>
        <w:autoSpaceDN w:val="0"/>
        <w:tabs>
          <w:tab w:pos="550" w:val="left"/>
          <w:tab w:pos="6320" w:val="left"/>
          <w:tab w:pos="6330" w:val="left"/>
        </w:tabs>
        <w:autoSpaceDE w:val="0"/>
        <w:widowControl/>
        <w:spacing w:line="180" w:lineRule="exact" w:before="1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regard to the sale of khadi the procedure of the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is quite clear. It gives interest-free advances against good </w:t>
      </w:r>
      <w:r>
        <w:tab/>
      </w:r>
      <w:r>
        <w:tab/>
      </w:r>
      <w:r>
        <w:tab/>
      </w:r>
      <w:r>
        <w:rPr>
          <w:w w:val="101.99949741363525"/>
          <w:rFonts w:ascii="Times" w:hAnsi="Times" w:eastAsia="Times"/>
          <w:b w:val="0"/>
          <w:i w:val="0"/>
          <w:color w:val="000000"/>
          <w:sz w:val="12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surety to traders in khadi. The margin of profit has been kept at 6 </w:t>
      </w:r>
      <w:r>
        <w:rPr>
          <w:w w:val="101.99949741363525"/>
          <w:rFonts w:ascii="Times" w:hAnsi="Times" w:eastAsia="Times"/>
          <w:b w:val="0"/>
          <w:i w:val="0"/>
          <w:color w:val="000000"/>
          <w:sz w:val="12"/>
        </w:rPr>
        <w:t>4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 cent so that they should not  be tempted to charge higher prices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exploit the people’s love for khadi; in case of loss, the association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undertakes to compensate it by a bounty of 2 per cent. In this manner,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traders will gradually stand on their own, and the Association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little to do in this regard. Thus, you  will  find that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>nothing to object to  in this  procedure, seeing  that it involves little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All-India Spinners’ Association, whose constitution was finalized on </w:t>
      </w:r>
      <w:r>
        <w:rPr>
          <w:rFonts w:ascii="Times" w:hAnsi="Times" w:eastAsia="Times"/>
          <w:b w:val="0"/>
          <w:i w:val="0"/>
          <w:color w:val="000000"/>
          <w:sz w:val="18"/>
        </w:rPr>
        <w:t>September 24, 1925.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8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botheration and has the additional advantage of getting the use of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traders’ capital.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let us come to the question of production. This involves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training people through the spread of education in schools to spin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 clothes made out of their own yarn. This work must continue.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result of this effort, however, will be visible only in the long run.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it would not be right to depend entirely on this. The more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 the more I notice that we have not yet been able to reach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areas where the spinning-wheel is natural and cheap. In some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areas, the work is going on in such a way that they can afford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maintain skilled workers and pay them adequate wages. We can easily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the khadi work on a sound footing by deputing to such areas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adequately paid experts in the craft and the economics of khaddar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remedy the few defects found there. If we cut down on this,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short-sighted economy. Therefore I think it necessary  to employ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paid experts in the trade and technique of khadi. I see the need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such men. But we do not have trained men. Therefore,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men who claim to love this work and undertake to train them.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also seen from experience that it won’t do to have men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mere superficial training. It is essential to give them thorough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training. For this purpose, we should have one or more centres to </w:t>
      </w:r>
      <w:r>
        <w:rPr>
          <w:rFonts w:ascii="Times" w:hAnsi="Times" w:eastAsia="Times"/>
          <w:b w:val="0"/>
          <w:i w:val="0"/>
          <w:color w:val="000000"/>
          <w:sz w:val="22"/>
        </w:rPr>
        <w:t>impart all-round training in khadi.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Thus, we will try to infuse life in those areas which show signs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hope, but which are dormant and backaward. At the same time,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have to put in great effort in some areas which seem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recalcitrant. We shall have to patronize the weavers also for some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Otherwise, there will always be danger of every kind of deceit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frequent depression, and it is quite likely that our work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washed out. In order to cope with all these  problems, I think we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army of efficient, staunch and honest workers. We must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impatient in this matter. We should be careful in the choice of men.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also practise strict economy. I am sure all this work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difficult if we are alert. I have no doubt that as and when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areas get stabilized, they will earn the hire of the workers. I am already </w:t>
      </w:r>
      <w:r>
        <w:rPr>
          <w:rFonts w:ascii="Times" w:hAnsi="Times" w:eastAsia="Times"/>
          <w:b w:val="0"/>
          <w:i w:val="0"/>
          <w:color w:val="000000"/>
          <w:sz w:val="22"/>
        </w:rPr>
        <w:t>noticing several such instances.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Besides this, there are many other matters which I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 to you. But I  leave them for another occasion. Remamber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khadi has to be produced also to prevent famine. We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 back a single woman who wants to spin for her livelihood. Hence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will need houses, etc. </w:t>
      </w:r>
    </w:p>
    <w:p>
      <w:pPr>
        <w:autoSpaceDN w:val="0"/>
        <w:autoSpaceDE w:val="0"/>
        <w:widowControl/>
        <w:spacing w:line="220" w:lineRule="exact" w:before="2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 from</w:t>
      </w:r>
    </w:p>
    <w:p>
      <w:pPr>
        <w:autoSpaceDN w:val="0"/>
        <w:autoSpaceDE w:val="0"/>
        <w:widowControl/>
        <w:spacing w:line="266" w:lineRule="exact" w:before="22" w:after="0"/>
        <w:ind w:left="0" w:right="4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5727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34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23 . LETTER TO C. F. ANDREWS</w:t>
      </w:r>
    </w:p>
    <w:p>
      <w:pPr>
        <w:autoSpaceDN w:val="0"/>
        <w:autoSpaceDE w:val="0"/>
        <w:widowControl/>
        <w:spacing w:line="294" w:lineRule="exact" w:before="8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September/October, 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DEAREST CHARLIE,</w:t>
      </w:r>
    </w:p>
    <w:p>
      <w:pPr>
        <w:autoSpaceDN w:val="0"/>
        <w:autoSpaceDE w:val="0"/>
        <w:widowControl/>
        <w:spacing w:line="294" w:lineRule="exact" w:before="4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Though  you do not want me to write to you, I cannot help.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can be the cause of Gurudev wanting you? God who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kept you from harm so long, will keep you as long as he needs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service. But you sometimes will not help Him even where you can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must. And for you to have nervousness about anything or anybody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bad. When I see you anxious about anything, I ask myself, what is the </w:t>
      </w:r>
      <w:r>
        <w:rPr>
          <w:rFonts w:ascii="Times" w:hAnsi="Times" w:eastAsia="Times"/>
          <w:b w:val="0"/>
          <w:i w:val="0"/>
          <w:color w:val="000000"/>
          <w:sz w:val="22"/>
        </w:rPr>
        <w:t>meaning of ‘Be careful for nothing’.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Jamshedpur report is wonderful. Only you could have </w:t>
      </w:r>
      <w:r>
        <w:rPr>
          <w:rFonts w:ascii="Times" w:hAnsi="Times" w:eastAsia="Times"/>
          <w:b w:val="0"/>
          <w:i w:val="0"/>
          <w:color w:val="000000"/>
          <w:sz w:val="22"/>
        </w:rPr>
        <w:t>written it. No beating about the bush.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all with you in keeping up the </w:t>
      </w:r>
      <w:r>
        <w:rPr>
          <w:rFonts w:ascii="Times" w:hAnsi="Times" w:eastAsia="Times"/>
          <w:b w:val="0"/>
          <w:i/>
          <w:color w:val="000000"/>
          <w:sz w:val="22"/>
        </w:rPr>
        <w:t>langoti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the Bhil </w:t>
      </w:r>
      <w:r>
        <w:rPr>
          <w:rFonts w:ascii="Times" w:hAnsi="Times" w:eastAsia="Times"/>
          <w:b w:val="0"/>
          <w:i w:val="0"/>
          <w:color w:val="000000"/>
          <w:sz w:val="22"/>
        </w:rPr>
        <w:t>children.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deepest love,</w:t>
      </w:r>
    </w:p>
    <w:p>
      <w:pPr>
        <w:autoSpaceDN w:val="0"/>
        <w:autoSpaceDE w:val="0"/>
        <w:widowControl/>
        <w:spacing w:line="220" w:lineRule="exact" w:before="46" w:after="20"/>
        <w:ind w:left="0" w:right="9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Yours,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556"/>
        </w:trPr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OHAN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again eating rich foods even to please the host. I should </w:t>
      </w:r>
      <w:r>
        <w:rPr>
          <w:rFonts w:ascii="Times" w:hAnsi="Times" w:eastAsia="Times"/>
          <w:b w:val="0"/>
          <w:i w:val="0"/>
          <w:color w:val="000000"/>
          <w:sz w:val="22"/>
        </w:rPr>
        <w:t>like that definite promise.</w:t>
      </w:r>
    </w:p>
    <w:p>
      <w:pPr>
        <w:autoSpaceDN w:val="0"/>
        <w:tabs>
          <w:tab w:pos="550" w:val="left"/>
        </w:tabs>
        <w:autoSpaceDE w:val="0"/>
        <w:widowControl/>
        <w:spacing w:line="264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[PPS.]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Kristodas has just showed me your reference to a cobra creeping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me. I wish what you say was a true account. The gentleman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creep up, but that was after prayer whilst I was lying and we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talking. There was even a little stir. I kept still while a friend removed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cloth covering me on which it had crept. You should send a </w:t>
      </w:r>
      <w:r>
        <w:rPr>
          <w:rFonts w:ascii="Times" w:hAnsi="Times" w:eastAsia="Times"/>
          <w:b w:val="0"/>
          <w:i w:val="0"/>
          <w:color w:val="000000"/>
          <w:sz w:val="22"/>
        </w:rPr>
        <w:t>correction I think.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6, 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WARKANATH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ANE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photostat: G.N. 2640; also </w:t>
      </w:r>
      <w:r>
        <w:rPr>
          <w:rFonts w:ascii="Times" w:hAnsi="Times" w:eastAsia="Times"/>
          <w:b w:val="0"/>
          <w:i/>
          <w:color w:val="000000"/>
          <w:sz w:val="18"/>
        </w:rPr>
        <w:t>Charles Freer Andrew</w:t>
      </w:r>
      <w:r>
        <w:rPr>
          <w:rFonts w:ascii="Times" w:hAnsi="Times" w:eastAsia="Times"/>
          <w:b w:val="0"/>
          <w:i w:val="0"/>
          <w:color w:val="000000"/>
          <w:sz w:val="18"/>
        </w:rPr>
        <w:t>, p. 208</w:t>
      </w:r>
    </w:p>
    <w:p>
      <w:pPr>
        <w:autoSpaceDN w:val="0"/>
        <w:autoSpaceDE w:val="0"/>
        <w:widowControl/>
        <w:spacing w:line="240" w:lineRule="exact" w:before="11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date is as given in </w:t>
      </w:r>
      <w:r>
        <w:rPr>
          <w:rFonts w:ascii="Times" w:hAnsi="Times" w:eastAsia="Times"/>
          <w:b w:val="0"/>
          <w:i/>
          <w:color w:val="000000"/>
          <w:sz w:val="18"/>
        </w:rPr>
        <w:t>Charles Freer Andrews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by Benarsidas Chaturvedi and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Marjorie Sykes. Cf., however,”Comments of C. F. Andrews’s Letter”, 5-6-1924,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subject of </w:t>
      </w:r>
      <w:r>
        <w:rPr>
          <w:rFonts w:ascii="Times" w:hAnsi="Times" w:eastAsia="Times"/>
          <w:b w:val="0"/>
          <w:i/>
          <w:color w:val="000000"/>
          <w:sz w:val="18"/>
        </w:rPr>
        <w:t>langoti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Bhil children referred to in the letter is first discussed.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1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24.  THE ALL - INDIA CONGRESS COMMITTE</w:t>
      </w:r>
    </w:p>
    <w:p>
      <w:pPr>
        <w:autoSpaceDN w:val="0"/>
        <w:autoSpaceDE w:val="0"/>
        <w:widowControl/>
        <w:spacing w:line="260" w:lineRule="exact" w:before="1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transfer of power into the Swarajists’ hands was completed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All-India Congress Committee at Patna. The resolutions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keenly debated and on the whole with the greatest self-restraint.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majorities for the different parts of the resolution were not always 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 as I had expected or desired, so as to warrant a change 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 of a parent body by its subordinate. But I feel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consulted the best interests of the country  in allowing the resolutions.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admitted before now that the making of the change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 was outside the ordinary jurisdiction of the All-India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Committee and that it was of the nature of a rebellion.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 that it is the duty of every institution jealous of its  reputation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courageously to face such a crisis if it is convinced that the rebellion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needed for the existence or welfare of the insititution itself. It was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reason that I invited the Committee in the first instance to decide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a crisis had arisen justifying a change in the constitution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waiting for the Congress session. The majority in favour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 change was overwhelming. I was not,  therefore, insistent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similar majorities in connection with votes for the resolution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itself. It now remains for the congress either to endorse the action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All-India Congress Committee or to censure it by rejecting it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to censure  the action even while accepting its decision, it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accomplished fact. It was suggested by one or two members that </w:t>
      </w:r>
      <w:r>
        <w:rPr>
          <w:rFonts w:ascii="Times" w:hAnsi="Times" w:eastAsia="Times"/>
          <w:b w:val="0"/>
          <w:i w:val="0"/>
          <w:color w:val="000000"/>
          <w:sz w:val="22"/>
        </w:rPr>
        <w:t>censure was an impossible thing because the resolution of the All-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Congress Committee was to be enforced immediately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those who would come to the Congress would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naturally under the new franchise and those who  benefited by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hardly be expected to censure the action of their benefactor.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Such, however, need not be the case. If the change made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is resented on pure constitutional grounds, even men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take advantage of the benefit conferred may still very properly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condemn the unconstitutional action of the Committee. They may </w:t>
      </w:r>
      <w:r>
        <w:rPr>
          <w:rFonts w:ascii="Times" w:hAnsi="Times" w:eastAsia="Times"/>
          <w:b w:val="0"/>
          <w:i w:val="0"/>
          <w:color w:val="000000"/>
          <w:sz w:val="22"/>
        </w:rPr>
        <w:t>admit the advisability of the change but repudiate the right of All-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Congress Committee to make it under any circumstance </w:t>
      </w:r>
      <w:r>
        <w:rPr>
          <w:rFonts w:ascii="Times" w:hAnsi="Times" w:eastAsia="Times"/>
          <w:b w:val="0"/>
          <w:i w:val="0"/>
          <w:color w:val="000000"/>
          <w:sz w:val="22"/>
        </w:rPr>
        <w:t>whatsoever.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 to the substance of the change made, there is really nothing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”A. I. C. C. Resolutions”, 1-10-1925.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</w:t>
      </w:r>
    </w:p>
    <w:p>
      <w:pPr>
        <w:sectPr>
          <w:pgSz w:w="9360" w:h="12960"/>
          <w:pgMar w:top="726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drastic in it. No interest in injured. No single person is disfranchised.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single party is in a worse position than it was before the change.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Non-co-operators need not complain, because non-co-operation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policy has been suspended. The constructive programme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remains unaffected. Hand-spinning and khaddar still remain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national programme. The Council programme which was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worked by the Swaraj Party in the name of the Congress will now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worked by the Congress through the Swaraj Party . This may be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distinction without a difference. Those who put spinning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programme and those who believe in spinning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exclusion of any political programme strictly so called are not injured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they have a separate organization for its development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hand-spinning still remains as an alternative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franchise and the use of khaddar on Congress and other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occasions still remains obligatory. Nor are the other parties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 the Congress adversely affected by it. Whereas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>Belgaum resolution</w:t>
      </w:r>
      <w:r>
        <w:rPr>
          <w:rFonts w:ascii="Times" w:hAnsi="Times" w:eastAsia="Times"/>
          <w:b w:val="0"/>
          <w:i w:val="0"/>
          <w:color w:val="000000"/>
          <w:sz w:val="22"/>
        </w:rPr>
        <w:t>they  had to convert or negotiate with both No-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changers and Swarajists, now they have only to convert or confer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Swarajists. The change therefore in every  respect extends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representation and makes the union of all the parties less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it was. No Congress can possibly resent a change in extension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pupular liberty. What is more, the change in my opinion,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accordance with the requirements of those who have hitherto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identified with the Congress. For them, perhaps, it does not go far </w:t>
      </w:r>
      <w:r>
        <w:rPr>
          <w:rFonts w:ascii="Times" w:hAnsi="Times" w:eastAsia="Times"/>
          <w:b w:val="0"/>
          <w:i w:val="0"/>
          <w:color w:val="000000"/>
          <w:sz w:val="22"/>
        </w:rPr>
        <w:t>enough. I should be sorry if such is the fact.</w:t>
      </w:r>
    </w:p>
    <w:p>
      <w:pPr>
        <w:autoSpaceDN w:val="0"/>
        <w:autoSpaceDE w:val="0"/>
        <w:widowControl/>
        <w:spacing w:line="24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discussion at the meeting betrayed on the part of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a fear that the delivery of the yarn suscription directly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All-India Spinners’ Association might result in an unscrupulous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exploitation of professional spinners or, worse still, in dishonest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practices to flood the Congress, thus bringing about an undesirable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of things and defeating the very end sought to be accomplished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resolution. This fear was felt not if the yarn was to be delivered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centre, but  if it was to be delivered  to the provincial agencies.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no difficulty in meeting this objection. The clause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 of the Association requiring Congress members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to spin rather than pay a four-anna subscription to send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 to the central offices was inserted  to  meet  this difficulty.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view is certainly not to flood the Congress with  spinners and thus </w:t>
      </w:r>
      <w:r>
        <w:rPr>
          <w:rFonts w:ascii="Times" w:hAnsi="Times" w:eastAsia="Times"/>
          <w:b w:val="0"/>
          <w:i w:val="0"/>
          <w:color w:val="000000"/>
          <w:sz w:val="22"/>
        </w:rPr>
        <w:t>to convert it once more into a purely or predominantly spinners’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  to the exclusion of Council  policies. I would like it to </w:t>
      </w:r>
      <w:r>
        <w:rPr>
          <w:rFonts w:ascii="Times" w:hAnsi="Times" w:eastAsia="Times"/>
          <w:b w:val="0"/>
          <w:i w:val="0"/>
          <w:color w:val="000000"/>
          <w:sz w:val="22"/>
        </w:rPr>
        <w:t>be so undoubtedly, but that can only  happen when those to whom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transfer has been made bcome converted  to spinning out and out.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can only happen by the spinners’ action not within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but without it. If hand-spinning has any intrinsic vitality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so universal  as to bring us within a measurable distance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excluding foreign cloth—and that can happen only by incessant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exclusive effort on the part of those who believe in spinning out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out, working out their belief in practice—the Swarajists will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converts. My strong advice, therefore, is that those who 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present spinning members of the Congress may, if they wish,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be so by sending their yarn to he central office.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canvassing need be made by them for increasing the strength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membership through hand-spinning. They may work to the utmost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ability to enrol as many members of the Association as possible.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we can get a large number of voluntary spinners drawn 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professional class, but from those who spin purely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and not for livelihood, it would be an achievement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but tell. But, at the present moment, and up to the time that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suspicion is set at rest, they should refrain from becoming members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Congress. I have always  held that the National Congress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 no wrangling within its ranks and that there should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unseemly attempt to capture the Congress. Those who cannot see eye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eye with the policy of the majority should either refrain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fighting to the division point in vital matters, or if their  conscience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allow it they should for the time being retire altogether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Congress. I will, therefore, urge the fierce Non-co-operators,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if they remain in the Congress would consider it their  duty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 the Swarajists at every step and stage, to retire from the Congress,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build up public  opinion if they so will, from without. They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the Swarajists an open field and give them the best opportunity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working out their policy. In my opinion, if they are to create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 upon the government they must have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>organization undisturbed by Non-co-operators.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Hence, in my opinion, wherever the two parties are evenly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balanced, Non-co-operators or No-changers should surrender full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control to theSwarajists and voluntarily give up offices if they hold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any. Where the No-changers are in an overwhelming majority, they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should not hamper the Swarajists, and should help them wherever they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conscientiously can. In no case may any Congres Committee put up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for the legislatures condidates that are not selected by the Swarajists or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are in opposition to them.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One pleasing thing I must not omit to note. There was a decided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inclination on the part of the majority to make khaddar wear the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dress for all Congressmen. The motion to that end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pressed only when it became clear that it would embarrass the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Party. But an improvement upon the Belgaum resolution was heartily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to the effect that whilst khaddar was obligatory  on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public occasions it was expected of all  Congressmen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 khaddar on all the occasions, but in no case shall they wear or </w:t>
      </w:r>
      <w:r>
        <w:rPr>
          <w:rFonts w:ascii="Times" w:hAnsi="Times" w:eastAsia="Times"/>
          <w:b w:val="0"/>
          <w:i w:val="0"/>
          <w:color w:val="000000"/>
          <w:sz w:val="22"/>
        </w:rPr>
        <w:t>use foreign cloth.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1-10-1925</w:t>
      </w:r>
    </w:p>
    <w:p>
      <w:pPr>
        <w:autoSpaceDN w:val="0"/>
        <w:autoSpaceDE w:val="0"/>
        <w:widowControl/>
        <w:spacing w:line="292" w:lineRule="exact" w:before="370" w:after="0"/>
        <w:ind w:left="0" w:right="142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25.  TO VOLUNTARY SPINNERS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Secretaries ask me to draw the attention of voluntary </w:t>
      </w:r>
      <w:r>
        <w:rPr>
          <w:rFonts w:ascii="Times" w:hAnsi="Times" w:eastAsia="Times"/>
          <w:b w:val="0"/>
          <w:i w:val="0"/>
          <w:color w:val="000000"/>
          <w:sz w:val="22"/>
        </w:rPr>
        <w:t>spinners to the following.:</w:t>
      </w:r>
    </w:p>
    <w:p>
      <w:pPr>
        <w:autoSpaceDN w:val="0"/>
        <w:autoSpaceDE w:val="0"/>
        <w:widowControl/>
        <w:spacing w:line="240" w:lineRule="exact" w:before="2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Every person wishing to join the Association shall apply in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following form: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ECRETARY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LL</w:t>
      </w:r>
      <w:r>
        <w:rPr>
          <w:rFonts w:ascii="Times" w:hAnsi="Times" w:eastAsia="Times"/>
          <w:b w:val="0"/>
          <w:i w:val="0"/>
          <w:color w:val="000000"/>
          <w:sz w:val="18"/>
        </w:rPr>
        <w:t>-I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NDIA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PINNERS</w:t>
      </w:r>
      <w:r>
        <w:rPr>
          <w:rFonts w:ascii="Times" w:hAnsi="Times" w:eastAsia="Times"/>
          <w:b w:val="0"/>
          <w:i w:val="0"/>
          <w:color w:val="000000"/>
          <w:sz w:val="18"/>
        </w:rPr>
        <w:t>' A</w:t>
      </w:r>
      <w:r>
        <w:rPr>
          <w:rFonts w:ascii="Times" w:hAnsi="Times" w:eastAsia="Times"/>
          <w:b w:val="0"/>
          <w:i w:val="0"/>
          <w:color w:val="000000"/>
          <w:sz w:val="14"/>
        </w:rPr>
        <w:t>SSOCIATION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ABARMATI</w:t>
      </w:r>
    </w:p>
    <w:p>
      <w:pPr>
        <w:autoSpaceDN w:val="0"/>
        <w:tabs>
          <w:tab w:pos="910" w:val="left"/>
        </w:tabs>
        <w:autoSpaceDE w:val="0"/>
        <w:widowControl/>
        <w:spacing w:line="244" w:lineRule="exact" w:before="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  have  read  the  rules of the A.I.S.A.  I desire to become a member of lass/ </w:t>
      </w:r>
      <w:r>
        <w:rPr>
          <w:rFonts w:ascii="Times" w:hAnsi="Times" w:eastAsia="Times"/>
          <w:b w:val="0"/>
          <w:i w:val="0"/>
          <w:color w:val="000000"/>
          <w:sz w:val="18"/>
        </w:rPr>
        <w:t>an associate member and I forward herewith  my subscription for . . . .</w:t>
      </w:r>
    </w:p>
    <w:p>
      <w:pPr>
        <w:autoSpaceDN w:val="0"/>
        <w:autoSpaceDE w:val="0"/>
        <w:widowControl/>
        <w:spacing w:line="240" w:lineRule="exact" w:before="60" w:after="0"/>
        <w:ind w:left="9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Please  enrol me as a member.</w:t>
      </w:r>
    </w:p>
    <w:p>
      <w:pPr>
        <w:autoSpaceDN w:val="0"/>
        <w:tabs>
          <w:tab w:pos="550" w:val="left"/>
          <w:tab w:pos="5210" w:val="left"/>
        </w:tabs>
        <w:autoSpaceDE w:val="0"/>
        <w:widowControl/>
        <w:spacing w:line="286" w:lineRule="exact" w:before="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  faithfully,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yarn must be sent direct to Sabarmati.</w:t>
      </w:r>
    </w:p>
    <w:p>
      <w:pPr>
        <w:autoSpaceDN w:val="0"/>
        <w:tabs>
          <w:tab w:pos="448" w:val="left"/>
          <w:tab w:pos="550" w:val="left"/>
          <w:tab w:pos="610" w:val="left"/>
          <w:tab w:pos="1010" w:val="left"/>
        </w:tabs>
        <w:autoSpaceDE w:val="0"/>
        <w:widowControl/>
        <w:spacing w:line="266" w:lineRule="exact" w:before="28" w:after="0"/>
        <w:ind w:left="1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slip containing the following particulars of information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 be attached to the yarn: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I.    Name and address of the member, denoting Congress 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province and taluqa.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ii.     Month of subscription.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iii.   (a )  Length of yarn.</w:t>
      </w:r>
    </w:p>
    <w:p>
      <w:pPr>
        <w:autoSpaceDN w:val="0"/>
        <w:autoSpaceDE w:val="0"/>
        <w:widowControl/>
        <w:spacing w:line="294" w:lineRule="exact" w:before="0" w:after="0"/>
        <w:ind w:left="90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(b )  Weight of yarn.</w:t>
      </w:r>
    </w:p>
    <w:p>
      <w:pPr>
        <w:autoSpaceDN w:val="0"/>
        <w:autoSpaceDE w:val="0"/>
        <w:widowControl/>
        <w:spacing w:line="294" w:lineRule="exact" w:before="0" w:after="0"/>
        <w:ind w:left="91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(c )  Count of yarn.</w:t>
      </w:r>
    </w:p>
    <w:p>
      <w:pPr>
        <w:autoSpaceDN w:val="0"/>
        <w:autoSpaceDE w:val="0"/>
        <w:widowControl/>
        <w:spacing w:line="294" w:lineRule="exact" w:before="0" w:after="0"/>
        <w:ind w:left="91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(d )  Size of hank.</w:t>
      </w:r>
    </w:p>
    <w:p>
      <w:pPr>
        <w:autoSpaceDN w:val="0"/>
        <w:autoSpaceDE w:val="0"/>
        <w:widowControl/>
        <w:spacing w:line="294" w:lineRule="exact" w:before="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(e )  Kind of cotton used.</w:t>
      </w:r>
    </w:p>
    <w:p>
      <w:pPr>
        <w:autoSpaceDN w:val="0"/>
        <w:tabs>
          <w:tab w:pos="550" w:val="left"/>
        </w:tabs>
        <w:autoSpaceDE w:val="0"/>
        <w:widowControl/>
        <w:spacing w:line="270" w:lineRule="exact" w:before="2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two hundred who gave their names at the inauguration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of the Association please note,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1-10-1925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235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26. SIKHISM</w:t>
      </w:r>
    </w:p>
    <w:p>
      <w:pPr>
        <w:autoSpaceDN w:val="0"/>
        <w:autoSpaceDE w:val="0"/>
        <w:widowControl/>
        <w:spacing w:line="260" w:lineRule="exact" w:before="11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his visit to Patna for the A.I.C.C., Sardar Mangal Singh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drew my attention to an article in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entitled”My  friend,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revolutionary” in the issue dated 9th April last.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told 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Sikh friends were offended because they thought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described Guru Govind Singh as a misguided patriot whereas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glorified krishna. The Sardarji asked me to take an early opportunity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explaining what I meant by the  passages he drew my attention to.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careful reader will note  that my language is most guarded.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no positive assertion. All that I have said  is that believing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made about the heroes mentioned including Guru Govind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Singh to be true, had I lived as their contemporary I would have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one of them a misguided patriot. But, in the very next sentence,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hastened to add that I must not judge them and that I disbelieve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history as far as the details of the acts of the heroes are concerned.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belief about the Sikh Gurus is that they were all deeply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teachers and reformers, that they were all Hindus and that Guru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Govind Singh was one of the greatest defenders of Hinduism.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believe, too, that he drew the sword in its defence. But I cannot judge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actions, nor can I use him as my model so far as his resort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sword is concerned. What I would have done had I lived in his 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held the same views that I hold now I do not know.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speculation I regard as perfect waste of time. I do not  regard Sikhism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religion distinct from Hinduism. I regard it as part of Hinduism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reformation in the same sense that </w:t>
      </w:r>
      <w:r>
        <w:rPr>
          <w:rFonts w:ascii="Times" w:hAnsi="Times" w:eastAsia="Times"/>
          <w:b w:val="0"/>
          <w:i/>
          <w:color w:val="000000"/>
          <w:sz w:val="22"/>
        </w:rPr>
        <w:t>vaishnavism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is. I read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Yeravda Prison all the writings that I could lay my hands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the Sikhs. I read portions of Granth Saheb. Its deeply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spiritual and moral tone I found to be uplifting. In the collection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hymns we have at the </w:t>
      </w:r>
      <w:r>
        <w:rPr>
          <w:rFonts w:ascii="Times" w:hAnsi="Times" w:eastAsia="Times"/>
          <w:b w:val="0"/>
          <w:i/>
          <w:color w:val="000000"/>
          <w:sz w:val="22"/>
        </w:rPr>
        <w:t>Ashram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we have some of Guru Nanak’s also.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time, I do not quarrel with the Sikhs for considering,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wish, Sikhism as totally distinct from Hinduism. And when during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visit to the Punjab, a few Sikh friends told me that my reference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Sikhism as part of Hinduism displeased them, I ceased to refer to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such. But the Sikh friends will pardon me for avowing my belief </w:t>
      </w:r>
      <w:r>
        <w:rPr>
          <w:rFonts w:ascii="Times" w:hAnsi="Times" w:eastAsia="Times"/>
          <w:b w:val="0"/>
          <w:i w:val="0"/>
          <w:color w:val="000000"/>
          <w:sz w:val="22"/>
        </w:rPr>
        <w:t>when I am asked to express my opinion about Sikhism.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Now about Krishna. Whilst I have dealt with the Gurus as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”My Friend, the Revolutionary”, 9-4-1925.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</w:t>
      </w:r>
    </w:p>
    <w:p>
      <w:pPr>
        <w:sectPr>
          <w:pgSz w:w="9360" w:h="12960"/>
          <w:pgMar w:top="676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historical personages about whose existence we have trustworthy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records, I have no knowledge that the Krishna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Mahabharata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lived. My Krishna has nothing to do with any historical person.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refuse to bow my head to the Krishna who  would kill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pride  is hurt, or the Krishna  whom non-Hindus portray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dissolute youth. I believe in Krishna of my imagination as a perfect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incarnation, spotless in every sense of the word, the inspirer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inspirer of the lives of millions of human beings. But if it </w:t>
      </w:r>
      <w:r>
        <w:rPr>
          <w:rFonts w:ascii="Times" w:hAnsi="Times" w:eastAsia="Times"/>
          <w:b w:val="0"/>
          <w:i w:val="0"/>
          <w:color w:val="000000"/>
          <w:sz w:val="22"/>
        </w:rPr>
        <w:t>was proved to me that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Mahabharata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history in the same sense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modern historical books are, that every word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Mahabharata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authentic and that the Krishna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Mahabharata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actually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the acts attributed to him, even at the risk of being banished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Hindu fold, I should not hesitate to reject that Krishna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incarnate. But to me the </w:t>
      </w:r>
      <w:r>
        <w:rPr>
          <w:rFonts w:ascii="Times" w:hAnsi="Times" w:eastAsia="Times"/>
          <w:b w:val="0"/>
          <w:i/>
          <w:color w:val="000000"/>
          <w:sz w:val="22"/>
        </w:rPr>
        <w:t>Mahabharata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 profoundly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book, largely  allegorical, in no way meant to be a historical record.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description of the eternal duel  going on within ourselves,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vividly as to make us think, for the time being that the deeds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described therein were actually done by the human beings. Nor do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the </w:t>
      </w:r>
      <w:r>
        <w:rPr>
          <w:rFonts w:ascii="Times" w:hAnsi="Times" w:eastAsia="Times"/>
          <w:b w:val="0"/>
          <w:i/>
          <w:color w:val="000000"/>
          <w:sz w:val="22"/>
        </w:rPr>
        <w:t>Mahabharata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we have it now as a faultless copy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original. On the contrary  I consider that it has undergone many </w:t>
      </w:r>
      <w:r>
        <w:rPr>
          <w:rFonts w:ascii="Times" w:hAnsi="Times" w:eastAsia="Times"/>
          <w:b w:val="0"/>
          <w:i w:val="0"/>
          <w:color w:val="000000"/>
          <w:sz w:val="22"/>
        </w:rPr>
        <w:t>emendations.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1-10-1925</w:t>
      </w:r>
    </w:p>
    <w:p>
      <w:pPr>
        <w:autoSpaceDN w:val="0"/>
        <w:autoSpaceDE w:val="0"/>
        <w:widowControl/>
        <w:spacing w:line="292" w:lineRule="exact" w:before="370" w:after="0"/>
        <w:ind w:left="1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27.  ALL -INDIA SPINNERS’ ASSOCIATION</w:t>
      </w:r>
    </w:p>
    <w:p>
      <w:pPr>
        <w:autoSpaceDN w:val="0"/>
        <w:autoSpaceDE w:val="0"/>
        <w:widowControl/>
        <w:spacing w:line="260" w:lineRule="exact" w:before="15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reader will see printed elsewhere the constitution of the All-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Spinners’ Association. A careful study of it will show that it is,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moment, not only not  a democratic institution but that,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efect, it is a one man’s show. It may represent either the arrogance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person who calls into being such an institution or his absolute faith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cause and in himself. So far as man can be aware of himself,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there is no arrogance in giving an autocratic character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 Association. Commercial bodies can never be democratic.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hand-spinning is to become universal and successful in the country, its </w:t>
      </w:r>
      <w:r>
        <w:rPr>
          <w:rFonts w:ascii="Times" w:hAnsi="Times" w:eastAsia="Times"/>
          <w:b w:val="0"/>
          <w:i w:val="0"/>
          <w:color w:val="000000"/>
          <w:sz w:val="22"/>
        </w:rPr>
        <w:t>non-political  and purely economical side  must be now fully devel-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oped. That development is sought to be attained by the All-India </w:t>
      </w:r>
      <w:r>
        <w:rPr>
          <w:rFonts w:ascii="Times" w:hAnsi="Times" w:eastAsia="Times"/>
          <w:b w:val="0"/>
          <w:i w:val="0"/>
          <w:color w:val="000000"/>
          <w:sz w:val="22"/>
        </w:rPr>
        <w:t>Spinners’ Association.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choosing my colleagues in the Association,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guided by the sole consideration of utility. Each one has been selected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his special qualification. In making the selection there was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representation of different provinces. And some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workers have been left out of the Council because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possibility of misunderstandings. What special qualification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spinners’ standpoint has Maulana Shaukat Ali, it may be asked.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qualification that he has is that he is a Mussalman, a pukka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believer in khadi, wants to spin one thousand yards every month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all he can for the charkha and khaddar. I have purposely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omitted active Swarajists because, for obvious reasons, they cannot </w:t>
      </w:r>
      <w:r>
        <w:rPr>
          <w:rFonts w:ascii="Times" w:hAnsi="Times" w:eastAsia="Times"/>
          <w:b w:val="0"/>
          <w:i w:val="0"/>
          <w:color w:val="000000"/>
          <w:sz w:val="22"/>
        </w:rPr>
        <w:t>give their time predominantly to khaddar.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time of the formation of the Association at which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assisted by over one hundred khaddar lovers, including Swarajists,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asked whether I had ceased to believe in the political importance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khadi or of its ability to produce an atmosphere for civil resistance.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answer was an emphatic ‘no’. The political importance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 consists in its economic capacity. A people that are starving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want of occupation can have no political consciousness. Khaddar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no political importance in a country where no cloth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needed and where people live on hunting, or in a country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live on exploitation of peoples belonging to other countries.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political importance of khaddar in India is derived from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peculiar condition in that it needs cloth, it exploits no other country,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its millions have nothing to do for four months in the year,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they are starving. The ability of khaddar to give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 of civil resistance consists in its ability, if successful,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us conscious of some power within us and its ability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 an atmosphere of calmness, and yet fixed determination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 that calmness. Many people who have civil resistance on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lips have still little notion of what it means. They mix it up with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 of intense excitement, ready at any moment to develop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actual violence, whereas civil resistance is the very opposite of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neither the political result nor the calm atmosphere are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khadi becoming an economic success. Hence it is necessary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emphasize its paramount and economic aspect which is also its direct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result. The preamble, therefore, is deliberate and vital. The fiercest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politician and the fiercest civil  resister may join the Association,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does so as an economic worker. No maharaja need shun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if he admits the great economic value of khadi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paramount necessity of finding a proper supplementary employment </w:t>
      </w:r>
      <w:r>
        <w:rPr>
          <w:rFonts w:ascii="Times" w:hAnsi="Times" w:eastAsia="Times"/>
          <w:b w:val="0"/>
          <w:i w:val="0"/>
          <w:color w:val="000000"/>
          <w:sz w:val="22"/>
        </w:rPr>
        <w:t>for the starving millions of India. I, therefore, venture to invite all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 who believe in khadi and the spinning-wheel to join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irrespective of their politics and irrespective of race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creed. I would invite Englishmen and other Europeans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mindful of the welfare of the starving millions of India to join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Association. I know that there are many who believe in khadi,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in hand-spinning, but will not spin themselves. Let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Associates, if they will not  even wear khadi and yet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to make all the progress it can. Let them support want  khadi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all the progress it can. Let them support the Association with </w:t>
      </w:r>
      <w:r>
        <w:rPr>
          <w:rFonts w:ascii="Times" w:hAnsi="Times" w:eastAsia="Times"/>
          <w:b w:val="0"/>
          <w:i w:val="0"/>
          <w:color w:val="000000"/>
          <w:sz w:val="22"/>
        </w:rPr>
        <w:t>their donations.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there be, however, no mistake that so long as it pleases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 to allow it, the Association will remain  an integral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organization. As such it will be its duty to render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assistance it can to the Congress in its programme of hand-spinning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khadi. The connecting link between the Congress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is thus a common faith in the spinning-wheel and khadi.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Association as such will not concern itself or be in any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affected by the varying politics of the Congress. Its existence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independent, its object merely confined to the propagation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and khadi, and it will be governed by its own separate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constitution, so much so that it has adopted a different franchise 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take in, as I have already said, non-congressmen as members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congressman, not even  a spinning member, is bound to become a </w:t>
      </w:r>
      <w:r>
        <w:rPr>
          <w:rFonts w:ascii="Times" w:hAnsi="Times" w:eastAsia="Times"/>
          <w:b w:val="0"/>
          <w:i w:val="0"/>
          <w:color w:val="000000"/>
          <w:sz w:val="22"/>
        </w:rPr>
        <w:t>member of the Association.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constitution is not as rigid as I had at first intended.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drafts circulated by me required two thousand yards of yarn 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 for membership of A class; and a declaration to the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 was intended to be required from such members:”It is my firm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belief that the economic salvation of the masses  of India is impossible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the universal adoption by the country of the spinning-wheel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its product khaddar. I shall, therefore, except when desabled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illness or some unforeseen event, spin daily, for at least half an hour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habitually wear hand-spun and hand-woven khaddar, and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event of my belief undergoing a change, or my ceasing to spin or </w:t>
      </w:r>
      <w:r>
        <w:rPr>
          <w:rFonts w:ascii="Times" w:hAnsi="Times" w:eastAsia="Times"/>
          <w:b w:val="0"/>
          <w:i w:val="0"/>
          <w:color w:val="000000"/>
          <w:sz w:val="22"/>
        </w:rPr>
        <w:t>wear khaddar, I shall resign the membership of this Association.”</w:t>
      </w:r>
    </w:p>
    <w:p>
      <w:pPr>
        <w:autoSpaceDN w:val="0"/>
        <w:autoSpaceDE w:val="0"/>
        <w:widowControl/>
        <w:spacing w:line="26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two thousand yards were reduced to one thousand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strenuous fight was put up on behalf of those who wanted to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class members and yet found it difficult to give 2,000 yards per </w:t>
      </w:r>
      <w:r>
        <w:rPr>
          <w:rFonts w:ascii="Times" w:hAnsi="Times" w:eastAsia="Times"/>
          <w:b w:val="0"/>
          <w:i w:val="0"/>
          <w:color w:val="000000"/>
          <w:sz w:val="22"/>
        </w:rPr>
        <w:t>month. The declaration itself was dropped because the vey idea of 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solemn undertaking seemed to be repugnant, I still think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wrongly, to others. My own opinion and that of many others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promises or vows are necessary for the strongest of us. A promise is </w:t>
      </w:r>
      <w:r>
        <w:rPr>
          <w:rFonts w:ascii="Times" w:hAnsi="Times" w:eastAsia="Times"/>
          <w:b w:val="0"/>
          <w:i w:val="0"/>
          <w:color w:val="000000"/>
          <w:sz w:val="22"/>
        </w:rPr>
        <w:t>like a right angle not nearly but exactly of 90</w:t>
      </w:r>
      <w:r>
        <w:rPr>
          <w:rFonts w:ascii="Times" w:hAnsi="Times" w:eastAsia="Times"/>
          <w:b w:val="0"/>
          <w:i w:val="0"/>
          <w:color w:val="000000"/>
          <w:sz w:val="18"/>
        </w:rPr>
        <w:t>°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slightest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deflection makes it useless for the grand purpose that the right angle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serves. A voluntary promise is like  a plumb line keeping a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straight  and warning him when  he is going wrong. Rules of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application do not serve the same purpose as an individual vow.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therefore the system of declarations followed in all large and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conducted institutions. The Viceroy has to take the oath of office.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Legislatures have to do likewise all the world over, andin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opinion  rightly so. A soldier joining an army has to do likewise.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a written undertaking reminds onw of what one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promised to do. Memory is a very frail thing. The written word stands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ever. But as there was fairly strong opposition to the retention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declarations, I felt that I should waive them as it was common ground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all that, whilst the declaration  might not be taken as a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fact, the belief affirmed in the declaration was and should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belief of every member and that every member was expected to spin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least for half an hour daily except when unavoidably prevented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doing so. There was an additional clause to the declaration to be </w:t>
      </w:r>
      <w:r>
        <w:rPr>
          <w:rFonts w:ascii="Times" w:hAnsi="Times" w:eastAsia="Times"/>
          <w:b w:val="0"/>
          <w:i w:val="0"/>
          <w:color w:val="000000"/>
          <w:sz w:val="22"/>
        </w:rPr>
        <w:t>made by members of the  Council, and it was this:</w:t>
      </w:r>
    </w:p>
    <w:p>
      <w:pPr>
        <w:autoSpaceDN w:val="0"/>
        <w:tabs>
          <w:tab w:pos="550" w:val="left"/>
        </w:tabs>
        <w:autoSpaceDE w:val="0"/>
        <w:widowControl/>
        <w:spacing w:line="262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“I promise faithfully to discharge the obligations of my office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member of the Council of the Association and give preference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furtherance  of its objects over all other work, public or private, </w:t>
      </w:r>
      <w:r>
        <w:rPr>
          <w:rFonts w:ascii="Times" w:hAnsi="Times" w:eastAsia="Times"/>
          <w:b w:val="0"/>
          <w:i w:val="0"/>
          <w:color w:val="000000"/>
          <w:sz w:val="22"/>
        </w:rPr>
        <w:t>that I might undertake.”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 was  suggested  that whilst the declaration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taken, the promise of faithful discharge of obligations of office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an understood thing in an association whose Council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necessarily to consist of whole-timers. Indeed, the holding of office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Council is all duty and no right. And where it is all service and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certificate save that of one’s own conscience, all can take part  in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 they hold office or not. I hope therefore  that no omission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resented or misunderstood. On the contrary I am hoping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 the khadi workers, who had any new or important idea, or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talent for serving, will not fail to give the association the benefit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her  idea or talent.  If its activity is to succeed, it will need all the </w:t>
      </w:r>
      <w:r>
        <w:rPr>
          <w:rFonts w:ascii="Times" w:hAnsi="Times" w:eastAsia="Times"/>
          <w:b w:val="0"/>
          <w:i w:val="0"/>
          <w:color w:val="000000"/>
          <w:sz w:val="22"/>
        </w:rPr>
        <w:t>assistance that the lowliest among us can give.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1-10-1925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243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28.  NOTES</w:t>
      </w:r>
    </w:p>
    <w:p>
      <w:pPr>
        <w:autoSpaceDN w:val="0"/>
        <w:autoSpaceDE w:val="0"/>
        <w:widowControl/>
        <w:spacing w:line="266" w:lineRule="exact" w:before="166" w:after="0"/>
        <w:ind w:left="0" w:right="2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POLOGIES</w:t>
      </w:r>
    </w:p>
    <w:p>
      <w:pPr>
        <w:autoSpaceDN w:val="0"/>
        <w:autoSpaceDE w:val="0"/>
        <w:widowControl/>
        <w:spacing w:line="260" w:lineRule="exact" w:before="6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matter of deep regret that I had to be party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postponement of the rest of my tour in Bihar. But I was helpless. I saw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my health was becoming gradually undermined  by the incessant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travelling which I have been doing since the fast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last year.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be nothing organically wrong with me. Only tired limbs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rest. Babu Rajendra Prasad observed my dilapidated condition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observed also that I was ill able to stand the shouts of thousands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men, however lovingly meant they were. He has, therefore, absolved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from the tour beyond 15th October, and the revised programme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up to that date has been made so light as to give me ample 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day and leave me two clear days per week for my editing.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U.P. friends have been equally indulgent and obliging and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with only two days in the U.P. The Maharashtrian khaddar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lovers have absolved me from my promise to visit some parts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Maharashtra during November. And I am to finish this year’s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travelling with an easy fortnight in Cutch. The Cutch friends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insistent that I should visit them during October. But they promise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my tour in Cutch noiseless and thoroughly restful and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dangled before me a fat purse for the advancement of hand-spinning,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and khaddar. I thank all those who have been so kind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considerate to me. I expect the Cutch friends to be true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promise. To those provinces who have been indulgent to me I promise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will visit them if they still wish me to do so next year. The </w:t>
      </w:r>
      <w:r>
        <w:rPr>
          <w:rFonts w:ascii="Times" w:hAnsi="Times" w:eastAsia="Times"/>
          <w:b w:val="0"/>
          <w:i w:val="0"/>
          <w:color w:val="000000"/>
          <w:sz w:val="22"/>
        </w:rPr>
        <w:t>programme can be fixed by mutual consultation at Cawnpore.</w:t>
      </w:r>
    </w:p>
    <w:p>
      <w:pPr>
        <w:autoSpaceDN w:val="0"/>
        <w:autoSpaceDE w:val="0"/>
        <w:widowControl/>
        <w:spacing w:line="266" w:lineRule="exact" w:before="88" w:after="0"/>
        <w:ind w:left="0" w:right="18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EMEMBER </w:t>
      </w:r>
      <w:r>
        <w:rPr>
          <w:rFonts w:ascii="Times" w:hAnsi="Times" w:eastAsia="Times"/>
          <w:b w:val="0"/>
          <w:i w:val="0"/>
          <w:color w:val="000000"/>
          <w:sz w:val="20"/>
        </w:rPr>
        <w:t>11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CTOBER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draw the attention of Congress organization and other public </w:t>
      </w:r>
      <w:r>
        <w:rPr>
          <w:rFonts w:ascii="Times" w:hAnsi="Times" w:eastAsia="Times"/>
          <w:b w:val="0"/>
          <w:i w:val="0"/>
          <w:color w:val="000000"/>
          <w:sz w:val="22"/>
        </w:rPr>
        <w:t>bodies to the following resolution of the  A.I.C.C.</w:t>
      </w:r>
    </w:p>
    <w:p>
      <w:pPr>
        <w:autoSpaceDN w:val="0"/>
        <w:autoSpaceDE w:val="0"/>
        <w:widowControl/>
        <w:spacing w:line="240" w:lineRule="exact" w:before="28" w:after="0"/>
        <w:ind w:left="111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All-India  Congress  Committee  expresses  its  deep  sympathy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the  Indian settlers in South Africa in their troubles and assures them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all the support that it is within the power of the Congress to give them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maintain their position and self- respect in South Africa. In the opinion of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All-India Congress Committee, India should not become a party to any scheme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repatriation whether described as voluntary or compulsory. The Congress is</w:t>
      </w:r>
    </w:p>
    <w:p>
      <w:pPr>
        <w:autoSpaceDN w:val="0"/>
        <w:autoSpaceDE w:val="0"/>
        <w:widowControl/>
        <w:spacing w:line="220" w:lineRule="exact" w:before="2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twenty-one days’ fast from September 18 to October 8, 1924, undertaken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a penance for communal riots;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”Statement Announcing 21-Day Fast”,  18-9-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1924.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further of opinion that the Bill proposed to be passed by the Union Parliament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is manifestly in breach  of the settlement of 1914.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A.I.C.C. suggests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Congress organizations  to call public meetings of all parties on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eleventh day of October 1925 to protest against the treatment meted out to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Indian settlers in South Africa.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these meetings to be held all over India are to become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success, all parties including Chambers of Commerce, European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Anglo-Indian Associations, missionary bodies, etc., should cooperate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whole-heartedly, as I hope they will. There is no division of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one point. And I believe that the Government of India will </w:t>
      </w:r>
      <w:r>
        <w:rPr>
          <w:rFonts w:ascii="Times" w:hAnsi="Times" w:eastAsia="Times"/>
          <w:b w:val="0"/>
          <w:i w:val="0"/>
          <w:color w:val="000000"/>
          <w:sz w:val="22"/>
        </w:rPr>
        <w:t>welcome an emphatic and unanimous expression of public opinion.</w:t>
      </w:r>
    </w:p>
    <w:p>
      <w:pPr>
        <w:autoSpaceDN w:val="0"/>
        <w:autoSpaceDE w:val="0"/>
        <w:widowControl/>
        <w:spacing w:line="266" w:lineRule="exact" w:before="68" w:after="0"/>
        <w:ind w:left="0" w:right="22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OOR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14 L</w:t>
      </w:r>
      <w:r>
        <w:rPr>
          <w:rFonts w:ascii="Times" w:hAnsi="Times" w:eastAsia="Times"/>
          <w:b w:val="0"/>
          <w:i w:val="0"/>
          <w:color w:val="000000"/>
          <w:sz w:val="16"/>
        </w:rPr>
        <w:t>ACS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 friend writes:</w:t>
      </w:r>
    </w:p>
    <w:p>
      <w:pPr>
        <w:autoSpaceDN w:val="0"/>
        <w:autoSpaceDE w:val="0"/>
        <w:widowControl/>
        <w:spacing w:line="240" w:lineRule="exact" w:before="8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are reported to claim to be a sannyasi and yet to have taken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scrupulous care to have provided yourself with handsome living for yourself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your dependents and that you have made to that end a trust of tour estate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which is worth  fourteen lacs and that you are leading a  very easy and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comfortable life. Some of us were staggered to hear this. Will you kindly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enlighten the public on the point? I myself refuse to believe the report.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this query had not come from an honest friend whom I know,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have taken no notice of it, especially as some months ago,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 to a question about my personal expenses, I have dealt with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private affairs. I never had 14 lacs of rupees which I could call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own. What I did have I had certainly reduced to a trust when I </w:t>
      </w:r>
      <w:r>
        <w:rPr>
          <w:rFonts w:ascii="Times" w:hAnsi="Times" w:eastAsia="Times"/>
          <w:b w:val="0"/>
          <w:i w:val="0"/>
          <w:color w:val="000000"/>
          <w:sz w:val="22"/>
        </w:rPr>
        <w:t>renounced all property. But it was a trust for public purposes. I 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tained for myself nothing out of that trust. But I have never described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as a sannyasi. Sannyas is made of sterner stuff, I regard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householder, leading a humble life of service and,  in common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my fellow-workers, living upon the charity of friends who defray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expenses of Satyagraha Ashram at Sabarmati of which I am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founders. The life I am living is certainly very easy and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comfortable, if ease and comfort are a mental state. I have all I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the slightest care of having to keep any personal treasures.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Mine is a life full of joy in the midst of incessant work. In not wanting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think of what tomorrow will bring for me I feel as free as a bird.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 at the present moment I may even be described  to be living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of luxury. An English lady, the other day, came to me whilst the </w:t>
      </w:r>
      <w:r>
        <w:rPr>
          <w:rFonts w:ascii="Times" w:hAnsi="Times" w:eastAsia="Times"/>
          <w:b w:val="0"/>
          <w:i w:val="0"/>
          <w:color w:val="000000"/>
          <w:sz w:val="22"/>
        </w:rPr>
        <w:t>train was standing at Gaya station and said,”How is it I see you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”Cable to G. K. Gokhale”, 22-1-1914.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</w:t>
      </w:r>
    </w:p>
    <w:p>
      <w:pPr>
        <w:sectPr>
          <w:pgSz w:w="9360" w:h="12960"/>
          <w:pgMar w:top="55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travelling so comfortably in a second-class compartment surrounded </w:t>
      </w:r>
      <w:r>
        <w:rPr>
          <w:rFonts w:ascii="Times" w:hAnsi="Times" w:eastAsia="Times"/>
          <w:b w:val="0"/>
          <w:i w:val="0"/>
          <w:color w:val="000000"/>
          <w:sz w:val="22"/>
        </w:rPr>
        <w:t>by so many people when I expected to find you in a crowded third-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 compartment? Have you not said that you want to live like the </w:t>
      </w:r>
      <w:r>
        <w:rPr>
          <w:rFonts w:ascii="Times" w:hAnsi="Times" w:eastAsia="Times"/>
          <w:b w:val="0"/>
          <w:i w:val="0"/>
          <w:color w:val="000000"/>
          <w:sz w:val="22"/>
        </w:rPr>
        <w:t>poor? Do you suppose poor people can afford the luxury of second-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 travelling? Is not your practice inconsistent with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profession?” I straightway pleaded guilty and did not care to inform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fair inquirer that my body had become too dilapidated to bear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fatigue of  incessant third-class travelling. I feel that the weakness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body could not be pleaded as an excuse. I am painfully aware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that there are tens of thousands of men and women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weaker in body that travel third class because they have no friends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 them with second-class travelling expenses. There was,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undoubtedly, an inconsistency between my practice and pro-fession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identification with  the poor. Such is the tragedy of life and yet,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midst of it, I refuse to part with my joy. The thought that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ceaselessly and honestly struggling against the requirements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flesh sustains me in spite of the contradiction that the good lady could </w:t>
      </w:r>
      <w:r>
        <w:rPr>
          <w:rFonts w:ascii="Times" w:hAnsi="Times" w:eastAsia="Times"/>
          <w:b w:val="0"/>
          <w:i w:val="0"/>
          <w:color w:val="000000"/>
          <w:sz w:val="22"/>
        </w:rPr>
        <w:t>not fail to see.</w:t>
      </w:r>
    </w:p>
    <w:p>
      <w:pPr>
        <w:autoSpaceDN w:val="0"/>
        <w:autoSpaceDE w:val="0"/>
        <w:widowControl/>
        <w:spacing w:line="266" w:lineRule="exact" w:before="128" w:after="0"/>
        <w:ind w:left="0" w:right="20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FFECT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 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HEEL</w:t>
      </w:r>
    </w:p>
    <w:p>
      <w:pPr>
        <w:autoSpaceDN w:val="0"/>
        <w:autoSpaceDE w:val="0"/>
        <w:widowControl/>
        <w:spacing w:line="260" w:lineRule="exact" w:before="106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who, being a State servant, is not a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 but who is a believer in the mission of the charkha and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spins regularly, writes: </w:t>
      </w:r>
    </w:p>
    <w:p>
      <w:pPr>
        <w:autoSpaceDN w:val="0"/>
        <w:autoSpaceDE w:val="0"/>
        <w:widowControl/>
        <w:spacing w:line="240" w:lineRule="exact" w:before="8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what little experience I have had with the charkha (some thing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like 150 hours during the last seven months), I feel that any revival of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charkha  is impossible unless men have taken to it and set an example to their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womenfolk in the matter of producing fine, well twisted, weavable yarn. I also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feel that highly undisciplined as we are, the charkha is sure to impart 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wholesome discipline and infuse a sense of responsibility in our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irresponsitions dispositions.</w:t>
      </w: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not the only one who has found the wheel to impart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 a spirit of discipline. And who that is engaged in a 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propaganda will fail to endorse the statement that if women are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spin, men must not only  set the example but teach the women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technique of the art. All the small but important  improvements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made in the charkha are due solely to the efforts of the </w:t>
      </w:r>
      <w:r>
        <w:rPr>
          <w:rFonts w:ascii="Times" w:hAnsi="Times" w:eastAsia="Times"/>
          <w:b w:val="0"/>
          <w:i w:val="0"/>
          <w:color w:val="000000"/>
          <w:sz w:val="22"/>
        </w:rPr>
        <w:t>devoted educated men who are working at it selflessly and regularly.</w:t>
      </w:r>
    </w:p>
    <w:p>
      <w:pPr>
        <w:autoSpaceDN w:val="0"/>
        <w:autoSpaceDE w:val="0"/>
        <w:widowControl/>
        <w:spacing w:line="266" w:lineRule="exact" w:before="68" w:after="0"/>
        <w:ind w:left="0" w:right="16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OW</w:t>
      </w:r>
      <w:r>
        <w:rPr>
          <w:rFonts w:ascii="Times" w:hAnsi="Times" w:eastAsia="Times"/>
          <w:b w:val="0"/>
          <w:i w:val="0"/>
          <w:color w:val="000000"/>
          <w:sz w:val="20"/>
        </w:rPr>
        <w:t>-P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ROTECTION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UPPLEMENT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will find circulated with this number a supplement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printed not by me but by the Ghatkopar  Humanitarian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and printed too without my permission but in anticipation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it. The Association has undergone considerable expense in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pamphlet printed. Had they asked for my permission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printing, I would have declined to circulate the pamphlet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contains the accounts and reports of the Association. I cannot afford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circulate to the readers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such things however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admirable they may be in themselves unless I would change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 of this journal. But it contains some valuable reading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lovers of the cow. The mistake of putting in such readable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midst of the accounts and appeals for funds is due to excessive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zeal. I know that my permisson has been anticipated for the purpose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disseminating among the readers a plea for the protection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fellow-creatures, the lower animals, written by a friend whose learning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love of humanity I prize. He is, like me, an idealist. But if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given the choice of revising his article I would have tonedit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down, though I believe his argument to be convincing. I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as a practical reformer confining my attention to things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are, humanly speaking, possible. I would therefore have boiled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paper to the reproduction of the valuable statistics given in it,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informative report of the Municipal Commissioner of Bombay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criminal waste of cattle life in that city miscalled”the beautiful”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terrible extract from the report of Dr. Mann describing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 of  the stables of Bombay. I commend to the attention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 all these things in the so-called supplement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him read pages 2 and 6 to 10 at least and excuse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overzeal of the energetic Secretary of the Ghatkopar Humanitarian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Association. If he reads the whole of the supplement, he will find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Association is doing good work in the face of difficulties due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apathy and ignorance.  For  the  indifferent or the  very busy reader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 a few startling facts. During the twelve months ending 31st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march 1924, 90, 314 cattle were slaughtered in Calcutta, 58,154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Bandra (Bombay),  14,128 in Ahmedabad, 29,565 in Delhi. This is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terrific economic waste. The slaughter is preventable not by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sentimental appeal to the Mussalmans or Christians or any others.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preventable by an intelligent application of the funds that are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wasted throughout the length and breadth of India in the name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cow-protection by men who have hearts full of love for all life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do not know how to save it. I am convinced that the establishment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dairies and tanneries not for profit but for saving cattle life is the </w:t>
      </w:r>
      <w:r>
        <w:rPr>
          <w:rFonts w:ascii="Times" w:hAnsi="Times" w:eastAsia="Times"/>
          <w:b w:val="0"/>
          <w:i w:val="0"/>
          <w:color w:val="000000"/>
          <w:sz w:val="22"/>
        </w:rPr>
        <w:t>only solution for preventing the wanton destruction of precious life.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sentiment that takes no note of hard econmic facts or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built up on prejudice is worse than useless. Religious sentiment  allied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reason and practical knowledge becomes irresistible. Cattle life,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saved, must be too expensive to take. No religious sentiment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save it so long as it remains profitable to kill it, as itis in India at the </w:t>
      </w:r>
      <w:r>
        <w:rPr>
          <w:rFonts w:ascii="Times" w:hAnsi="Times" w:eastAsia="Times"/>
          <w:b w:val="0"/>
          <w:i w:val="0"/>
          <w:color w:val="000000"/>
          <w:sz w:val="22"/>
        </w:rPr>
        <w:t>present moment.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1-10-1925</w:t>
      </w:r>
    </w:p>
    <w:p>
      <w:pPr>
        <w:autoSpaceDN w:val="0"/>
        <w:autoSpaceDE w:val="0"/>
        <w:widowControl/>
        <w:spacing w:line="292" w:lineRule="exact" w:before="270" w:after="0"/>
        <w:ind w:left="9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29.  SPEECH AT PUBLIC MEETING, BHAGALPUR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 1, 1925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MR. PRESIDENT  AND MY HINDU AND MUSLIM  BRETHREN,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grateful to you for the addresses you have given me. I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tell you that the fact that I have got the opportunity to come over to </w:t>
      </w:r>
      <w:r>
        <w:rPr>
          <w:rFonts w:ascii="Times" w:hAnsi="Times" w:eastAsia="Times"/>
          <w:b w:val="0"/>
          <w:i w:val="0"/>
          <w:color w:val="000000"/>
          <w:sz w:val="22"/>
        </w:rPr>
        <w:t>you has greatly increased my pleasure.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perfectly remember the last time I came over here, some 4 or 5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ago. What difference do I mark in the situation of then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now? You have referred to the  Hindu-Muslim question in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addresses. I would like to say something about this question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and Muslim  brethren. But I regard myself to be a sensible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man. I know my limitations well. I have fully realized that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longer that influence which I commanded over the Hindu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Mohammedans in 1921. Today I can persuade neither the Hindus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Mohammedans. I know it full well that any good result can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only when both rid themselves of their madness. Call it God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Khuda, there is a force  before which our heads always bow.We 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fear Him and determine our duty through that fear.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whatsoever to justify the Hindus and the mussalmans to fight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another. I see neither religious grievance nor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justification for the fight. It is our madness alone which is responsible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it. If we want to get right of this ignorance and become men,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give up our pride and in fear of God purify our hearts and again </w:t>
      </w:r>
      <w:r>
        <w:rPr>
          <w:rFonts w:ascii="Times" w:hAnsi="Times" w:eastAsia="Times"/>
          <w:b w:val="0"/>
          <w:i w:val="0"/>
          <w:color w:val="000000"/>
          <w:sz w:val="22"/>
        </w:rPr>
        <w:t>try to unite and become one.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 wants one thing and God may want another. What do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of the purpose which He wants to fulfil by making our hearts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bad? God’s work only He knows. On being asked about it by a few </w:t>
      </w:r>
      <w:r>
        <w:rPr>
          <w:rFonts w:ascii="Times" w:hAnsi="Times" w:eastAsia="Times"/>
          <w:b w:val="0"/>
          <w:i w:val="0"/>
          <w:color w:val="000000"/>
          <w:sz w:val="22"/>
        </w:rPr>
        <w:t>Mussalman friends who are genuinely and really anxious to settle this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was replying in Hindi to addresses of welcome presented by the </w:t>
      </w:r>
      <w:r>
        <w:rPr>
          <w:rFonts w:ascii="Times" w:hAnsi="Times" w:eastAsia="Times"/>
          <w:b w:val="0"/>
          <w:i w:val="0"/>
          <w:color w:val="000000"/>
          <w:sz w:val="18"/>
        </w:rPr>
        <w:t>Municipality and the District Board of Bhagalpur.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quarrel, I have advised them to do exactly as some Mussalmans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of the first four Caliphs did? What is to be done when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 fight among themselves? Misunderstanding is created, God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forgotten and they are at daggers drawn to cut one another’s throat.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treat this case as the one just described, and do what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noble Mussalmans of those days did. I have this advice for both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the Mussalmans—that those Hindus who do not hate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and have regard for the Koran and those Mussalmans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enmity with the Hindus and respect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well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themselves into the depth of their own hearts. Now the days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more when one used to seek refuge in the caves of Egypt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jungles of the Himalayas. Even there one can get no peace now.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followed by the electric light, and even if that does not happen,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airships will be there to disturb him. In these days we have access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only one cave. We are to sit in that cave of our hearts and pray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God;”Keep at least my heart pure.” When  the quarrelling brothers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cured of their madness, the cave-dwellers will be requisitioned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service. May God bless the whole nation and all those who have kept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aloof from these quarrels! Not only these two communities but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classes living in india, men of all provinces, may live together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asbrothers and sisters. They may regard others’ women as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mothers and sisters. I would like every Mussalman to know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they who are mad who think of saving islam by the help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sword only. And to those Hindus also who want to save Hinduism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help of the sword my message is that, if you want to draw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swords, draw them by all means, but for the sake of God do not call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third party to arbitrate. You want to escape from one another 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because of this that you recognize the necessity of the existence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third party. So I have thought it fit to bring myself into my own heart.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 more going to fast for Hindu-Muslim quarrels. All that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for a man to do I have tried. Now I pray  to  God for more </w:t>
      </w:r>
      <w:r>
        <w:rPr>
          <w:rFonts w:ascii="Times" w:hAnsi="Times" w:eastAsia="Times"/>
          <w:b w:val="0"/>
          <w:i w:val="0"/>
          <w:color w:val="000000"/>
          <w:sz w:val="22"/>
        </w:rPr>
        <w:t>knowledge. I believe that in due time the  Hindus  and the Mussal-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mans will come round, but let those fight who want to. Let all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Mussalmans who like to draw their swords against one another,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 them, but it would have been much better if they had taken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practice of non violence as a religious duty. I have understood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only after having fully known what violence is.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this many a time and I do it now again—better commit 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sit help-lessly in the name of non-violence. To the coward I shall </w:t>
      </w:r>
      <w:r>
        <w:rPr>
          <w:rFonts w:ascii="Times" w:hAnsi="Times" w:eastAsia="Times"/>
          <w:b w:val="0"/>
          <w:i w:val="0"/>
          <w:color w:val="000000"/>
          <w:sz w:val="22"/>
        </w:rPr>
        <w:t>not be able to deliver my massage of non-violence. Him I shall not be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teach the lesson of peacefulness; I will be able to give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lesson of peace, the lesson of non-violence, only to those who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 to die, who are not afraid of their opponents. Maulana Shaukat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Ali once told me that he and his brother had not lost their senses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accepted non-violence as a policy. They did so because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knew that the non-violence that I suggested required the use of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bravery that they a possessed. They knew that in non-violence also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necessary to know and practise the art of dying and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die happily if occasion arose for it. But they felt that,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died with their swords drawn, they would  be committing suicide,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as they wanted to die in the service of the country and Islam, they </w:t>
      </w:r>
      <w:r>
        <w:rPr>
          <w:rFonts w:ascii="Times" w:hAnsi="Times" w:eastAsia="Times"/>
          <w:b w:val="0"/>
          <w:i w:val="0"/>
          <w:color w:val="000000"/>
          <w:sz w:val="22"/>
        </w:rPr>
        <w:t>would have to die  without drawing blood.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I see cowardice and fear, I ask people to draw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sword. The inhabitants of a neighbouring village told me, when I went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Bettiah in 1921, that the policemen molested their women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looted their houses and whilst the police were doing this, they had run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away. When I asked them the reason for it, they at once told 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running away was due to my teaching of non-violence. I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that if the earth could have given me place, it would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for me to have buried myself therein. Had I ever given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lesson never to draw the sword in any case? If one could not die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drawing blood, one must retaliate and die in the protection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property  and honour. I had told them to die long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 could touch  their wives and if they could not die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retaliation, they  were  to take their swords in their hands and die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anybody could reach their women. They were to teach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also to proctect their own honour, to die before anybody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lay his hands upon their body. One who knows how to die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free for ever. The sword becomes a worthless weapon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The swordsman loses all his strength with the destruction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sword, but one who knows the science of dying without injuring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wrongdoer dies while doing his work. His weapon knows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destruction. But what am I to say to them who leave their women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fate and fly  away? Such a man is worse than a mere animal?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much better if he at least fought with sword in hand, but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coward would not use even the sword. For his protection he will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 Government, he will engage the </w:t>
      </w:r>
      <w:r>
        <w:rPr>
          <w:rFonts w:ascii="Times" w:hAnsi="Times" w:eastAsia="Times"/>
          <w:b w:val="0"/>
          <w:i/>
          <w:color w:val="000000"/>
          <w:sz w:val="22"/>
        </w:rPr>
        <w:t>gundas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what not. What am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 to such men? I know only one lesson and I am trying to teach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India and want the world also to learn it. If you do not learn it, I do </w:t>
      </w:r>
      <w:r>
        <w:rPr>
          <w:rFonts w:ascii="Times" w:hAnsi="Times" w:eastAsia="Times"/>
          <w:b w:val="0"/>
          <w:i w:val="0"/>
          <w:color w:val="000000"/>
          <w:sz w:val="22"/>
        </w:rPr>
        <w:t>not know what is going to happen. Today the crores of India cannot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use the sword and I do not see the time coming in the near future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they will be able to do so. I do not know if such a day is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come even in a hundred years, but this much I know full well that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wanted, it could be free even now. The sum and substance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have said is this that I have lost all influence over both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the Mussalmans and therefore my remedy may be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 useless one and those who want to fight may fight to their </w:t>
      </w:r>
      <w:r>
        <w:rPr>
          <w:rFonts w:ascii="Times" w:hAnsi="Times" w:eastAsia="Times"/>
          <w:b w:val="0"/>
          <w:i w:val="0"/>
          <w:color w:val="000000"/>
          <w:sz w:val="22"/>
        </w:rPr>
        <w:t>satisfaction. But I have no remedy for one who flies away in fear.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comes the question of khadi. This business is one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everybody can take part. But even if the whole country were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khadi, I at least am not going to throw away my charkha. You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have not been able to do much khadi work.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reasons you put forward for this is the legal powers. This is true.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legal difficulties no doubt, but I am going to ask this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assembly and the members of the Municipality and the District Board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 is any law prohibiting them personally to wear khadi. But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absence of fine khadi is one of the obstacles in your way of using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then you should spin fine yarn yourself and get that woven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fine khadi and that khadi you are to use. In the name of God,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sake of your poor countrymen, please spin and use coarse cloth as </w:t>
      </w:r>
      <w:r>
        <w:rPr>
          <w:rFonts w:ascii="Times" w:hAnsi="Times" w:eastAsia="Times"/>
          <w:b w:val="0"/>
          <w:i w:val="0"/>
          <w:color w:val="000000"/>
          <w:sz w:val="22"/>
        </w:rPr>
        <w:t>well. That will not do you any harm.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say that khadi is sold at a high price and you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economy. I will then ask you to shorten your dhoti of 6 yards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length and 44 to 50 inches in breadth, if you have the best love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Better use dhotis only three yards long. If anybody ever wants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know the reason for it, tell him what I am used to say to such men.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to tell him that you are using short clothes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We are poor people, we cannot afford to buy long khadi dhotis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we use only half dhotis. A shirt cannot be halved, but this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easily shortened. The same money which you spend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 may be very usefully employed in covering the naked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bodies of a few of the poor sisters. Today in Bihar, you have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unsold khadi worth one lakh, the whole of which if sold could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poor sisters of Bihar.  When our sisters spin khadi is woven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yarn and we give them some break by purchasing that khadi.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want to serve India in the least, if you all want to ameliorate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of your brothers and sisters, if you want to make khaddar </w:t>
      </w:r>
      <w:r>
        <w:rPr>
          <w:rFonts w:ascii="Times" w:hAnsi="Times" w:eastAsia="Times"/>
          <w:b w:val="0"/>
          <w:i w:val="0"/>
          <w:color w:val="000000"/>
          <w:sz w:val="22"/>
        </w:rPr>
        <w:t>cheap, then you must wear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Maulana Shaukat Ali has asked me to say everywhere, where I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meet Mussalmans, that he had joined the Spinners’ Association.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got unlimited faith in the charkha because he knows that, so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both the Hindus and Mussalmans are not wholly clad in khaddar,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cannot be free. Therefore, he has promised to give me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 ‘A’ Class  Mussalman members of the A.I.S.A. within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year. Only they can be ‘A’ Class members of the A.I.S.A.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contribute to it one thousand yards of self-spun yarn per month—in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all, twelve thousand yards in the year—and are habitual wearers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khadi. The Maulana hopes that he will be able to bring round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 members from among the Mussalmans before the year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closes. It has been complained that, whereas there are many Hindus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khadi service, there are but few Mussalmans. Therefore,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wants me to declare this also that all such Mussalmans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hearts are pure and who are industrious had got their place in it.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who want to come into it must obey its laws. Hindus, Mussalmans,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Christians, Parsis, jews and all have their place in this A.I.S.A., if they </w:t>
      </w:r>
      <w:r>
        <w:rPr>
          <w:rFonts w:ascii="Times" w:hAnsi="Times" w:eastAsia="Times"/>
          <w:b w:val="0"/>
          <w:i w:val="0"/>
          <w:color w:val="000000"/>
          <w:sz w:val="22"/>
        </w:rPr>
        <w:t>believe in khadi.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Hindus I want to say something about untouchability.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want to do some real service, and want to save your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dharma, you must remove this. If you fail to get rid of this, be 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Hinduism itself will be rid of you. That religion cannot be a holy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in which hatred is taught against even one man. Let a man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very great criminal; the least you can do is to reform him and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hate him. Where is the justification for hating the untouchables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servants of the country? Let us think it to be no sin to touch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not fly from them. To those who claim to be </w:t>
      </w:r>
      <w:r>
        <w:rPr>
          <w:rFonts w:ascii="Times" w:hAnsi="Times" w:eastAsia="Times"/>
          <w:b w:val="0"/>
          <w:i/>
          <w:color w:val="000000"/>
          <w:sz w:val="22"/>
        </w:rPr>
        <w:t>sanatani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Hindus,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say that the religion of untouchability, as it is understood today,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be found in any of the Vedas or the shastras. Ramachandra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scruples in touching Guharaj. He embraced Guharaj, drank water </w:t>
      </w:r>
      <w:r>
        <w:rPr>
          <w:rFonts w:ascii="Times" w:hAnsi="Times" w:eastAsia="Times"/>
          <w:b w:val="0"/>
          <w:i w:val="0"/>
          <w:color w:val="000000"/>
          <w:sz w:val="22"/>
        </w:rPr>
        <w:t>from his hands. Bharatji  went so far as to bow to Guharaj.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referred to liquor also, Truly, we had reduced it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 great  extent  in 1921,  rather  we  had  almost given it up,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boat has now drifted away from the shore. I know the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picketers used  sometimes even violence. Had violence not been used,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perhaps, this picketing also would not have been discontinued.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today you had better do what little you can do in this direction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induce others to give up this habit. In the same way, you are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up smoking, taking </w:t>
      </w:r>
      <w:r>
        <w:rPr>
          <w:rFonts w:ascii="Times" w:hAnsi="Times" w:eastAsia="Times"/>
          <w:b w:val="0"/>
          <w:i/>
          <w:color w:val="000000"/>
          <w:sz w:val="22"/>
        </w:rPr>
        <w:t>ganja</w:t>
      </w:r>
      <w:r>
        <w:rPr>
          <w:rFonts w:ascii="Times" w:hAnsi="Times" w:eastAsia="Times"/>
          <w:b w:val="0"/>
          <w:i w:val="0"/>
          <w:color w:val="000000"/>
          <w:sz w:val="22"/>
        </w:rPr>
        <w:t>, bhang and other intoxicants.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Searchlight</w:t>
      </w:r>
      <w:r>
        <w:rPr>
          <w:rFonts w:ascii="Times" w:hAnsi="Times" w:eastAsia="Times"/>
          <w:b w:val="0"/>
          <w:i w:val="0"/>
          <w:color w:val="000000"/>
          <w:sz w:val="22"/>
        </w:rPr>
        <w:t>, 16-10-1925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1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30. SPEECH AT MARWARI AGARWAL SABHA,</w:t>
      </w:r>
    </w:p>
    <w:p>
      <w:pPr>
        <w:autoSpaceDN w:val="0"/>
        <w:autoSpaceDE w:val="0"/>
        <w:widowControl/>
        <w:spacing w:line="292" w:lineRule="exact" w:before="88" w:after="0"/>
        <w:ind w:left="0" w:right="229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BHAGALPUR</w:t>
      </w:r>
    </w:p>
    <w:p>
      <w:pPr>
        <w:autoSpaceDN w:val="0"/>
        <w:autoSpaceDE w:val="0"/>
        <w:widowControl/>
        <w:spacing w:line="294" w:lineRule="exact" w:before="4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1925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reply to an address presented to him on behalf of the Marwari community at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first session of the Marwari Agarwal Sabha that held its sittings at Bhagalpur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other day,  Mahatmaji said that when it was found that it was physically impossible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for him to complete the Bihar tour, the question arose as to where he should go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where not and when that was being considered, he had told Rajendra Babu not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exclude Bhagalpur from his shortened tour, because he had already received their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telegram at Ranchi inviting him to the place and also because his self-interest also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lay in visiting that place. He thought that the moment he went to them he would be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able to get something from them. He had still some value left, although he had ceased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be a practising lawyer long ago. That was why wherever he went he made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people of the place do some work. Of the people of Bhagalpur, he expected both: 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wanted to make them work as well as to get as much money from them as possible, if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they were prepared to give him. Proceeding, he said:</w:t>
      </w:r>
    </w:p>
    <w:p>
      <w:pPr>
        <w:autoSpaceDN w:val="0"/>
        <w:autoSpaceDE w:val="0"/>
        <w:widowControl/>
        <w:spacing w:line="260" w:lineRule="exact" w:before="11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should I say of the address that you have presented to me?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a mere commonplace to say that I am grateful to you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What I expect of those who present any address to me is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act and mould their conduct in accordance with the sentiments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ideals expressed in the address. That will give me real pleasure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indeed. A time comes when one becomes sick of hearing one’s praise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stand before you as the living illustration of it. I can well fancy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one’s own praise might be agreeable to a certain extent,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it is always so I cannot say. My won experience for the last 40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is that my own praise has never been pleasing to me. But even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do like to hear their praise, a time comes when theyfeel sick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it. I for one am not prepared to lose my sleep simply for the sake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hearing myself praised and you will, therefore, have to do some </w:t>
      </w:r>
      <w:r>
        <w:rPr>
          <w:rFonts w:ascii="Times" w:hAnsi="Times" w:eastAsia="Times"/>
          <w:b w:val="0"/>
          <w:i w:val="0"/>
          <w:color w:val="000000"/>
          <w:sz w:val="22"/>
        </w:rPr>
        <w:t>work in accordance with what you have said in the address.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President has asked me to speak on social and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subjects. It may mean that I should not, at the present moment,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reference to politics. They say that I have given up politics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altogether; that I have gone off my head. But none has dared to say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that I have become obsessed by any kind of fear. It is 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necessary for me to say anything here of politics or of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disobedience. The social aspect of civil disobedience is indeed, very </w:t>
      </w:r>
      <w:r>
        <w:rPr>
          <w:rFonts w:ascii="Times" w:hAnsi="Times" w:eastAsia="Times"/>
          <w:b w:val="0"/>
          <w:i w:val="0"/>
          <w:color w:val="000000"/>
          <w:sz w:val="22"/>
        </w:rPr>
        <w:t>important. At some places it has assumed serious proportions. I shall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</w:t>
      </w:r>
    </w:p>
    <w:p>
      <w:pPr>
        <w:sectPr>
          <w:pgSz w:w="9360" w:h="12960"/>
          <w:pgMar w:top="5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relate to you an incident from Gujarat. At a certain  place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 there lives a very saintly person who has sacrificed his all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wants to serve the Hindu community from the religious point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view. He calls himself a true Hindu and does not believe in Western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civilization and reform. You will never find, however carefully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look at him, even a trace of Westernism in him. But he serves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depressed classes. He regards untouchability as a great sin calculated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immense harm to the Hindu community. He, therefore, wants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atone for it and believes that he would be able to do so to a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extent by serving those untouchable brethren of his. But, at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time, he would not like to have marriage or interdining relations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He would suck the poison out of the body of an untouchable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bitten by a snake, even at the risk of his life and he does not regard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(dharma) as suffering a whit by the touch of an untouchable.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so acting he simply follows the religion of love and kindness </w:t>
      </w:r>
      <w:r>
        <w:rPr>
          <w:rFonts w:ascii="Times" w:hAnsi="Times" w:eastAsia="Times"/>
          <w:b w:val="0"/>
          <w:i w:val="0"/>
          <w:color w:val="000000"/>
          <w:sz w:val="22"/>
        </w:rPr>
        <w:t>(</w:t>
      </w:r>
      <w:r>
        <w:rPr>
          <w:rFonts w:ascii="Times" w:hAnsi="Times" w:eastAsia="Times"/>
          <w:b w:val="0"/>
          <w:i/>
          <w:color w:val="000000"/>
          <w:sz w:val="22"/>
        </w:rPr>
        <w:t>daya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) taught by Tulsidas, in the pursuit of which, if one were to die,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would go straight to heaven. Thus, this saint regards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untouchablity as a great sin. He takes untouchables away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where they live to a better surrounding and offers them food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satisfy their hunger—not in the manner in which you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throw the refuse of our dishes to them. I myself have seen my mother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my wife doing so—but he feeds them lovingly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affectionately. In our houses separate arrangements exist for cooking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for our dogs, cows, oxen, etc. But these untouchables receive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very refuse of our dishes. I do not regard it 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loving and affectionate in feeding even the untouchables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religion would not suffer in any way for that. Some people act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spirit with the result that they have been boycotted by society.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told these people that they should not harbour any ill will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hatred against their community or society on that account. If society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wants to boycott them, let it do so. Let them tell society that 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it as their duty (dharma) to be boycotted by it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circumstances, that what they are doing today is right and that it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followed in future as well. When influential men in society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wrong, when out of ignorance or malice they want to boycott a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man, then it is his duty, he who does not agree with them, to allow </w:t>
      </w:r>
      <w:r>
        <w:rPr>
          <w:rFonts w:ascii="Times" w:hAnsi="Times" w:eastAsia="Times"/>
          <w:b w:val="0"/>
          <w:i w:val="0"/>
          <w:color w:val="000000"/>
          <w:sz w:val="22"/>
        </w:rPr>
        <w:t>himself to be boycotted by them. We have been obsessed by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interest, for which I do not find any justification. I see before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eyes the debauchee and the rake with whose sins we are fully familiar, </w:t>
      </w:r>
      <w:r>
        <w:rPr>
          <w:rFonts w:ascii="Times" w:hAnsi="Times" w:eastAsia="Times"/>
          <w:b w:val="0"/>
          <w:i w:val="0"/>
          <w:color w:val="000000"/>
          <w:sz w:val="22"/>
        </w:rPr>
        <w:t>yet they are never boycotted by society. But as soon as you touch an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untouchable, regarding it as your dharma, you are immediately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boycotted. This is nothing but sheer high-handedness and is sure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 society to ruin. Boycott has a science and method of its own. I do </w:t>
      </w:r>
      <w:r>
        <w:rPr>
          <w:rFonts w:ascii="Times" w:hAnsi="Times" w:eastAsia="Times"/>
          <w:b w:val="0"/>
          <w:i w:val="0"/>
          <w:color w:val="000000"/>
          <w:sz w:val="22"/>
        </w:rPr>
        <w:t>not propose to take your time in discussing the details of it.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would ask men of status and influence not to take recourse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it all on a sudden, without any thought. You must be sympathetic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who attempts to reform the community in any particular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direction. Do not destroy the Hindu dharma which we want to protect.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future, there is to be an intermixture of various communities.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beg of you to give  up this weapon of boycott for it is of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value so long as there reign supreme all sorts of corruption and sins </w:t>
      </w:r>
      <w:r>
        <w:rPr>
          <w:rFonts w:ascii="Times" w:hAnsi="Times" w:eastAsia="Times"/>
          <w:b w:val="0"/>
          <w:i w:val="0"/>
          <w:color w:val="000000"/>
          <w:sz w:val="22"/>
        </w:rPr>
        <w:t>among us and so long as we have not developed self-restraint and self-</w:t>
      </w:r>
      <w:r>
        <w:rPr>
          <w:rFonts w:ascii="Times" w:hAnsi="Times" w:eastAsia="Times"/>
          <w:b w:val="0"/>
          <w:i w:val="0"/>
          <w:color w:val="000000"/>
          <w:sz w:val="22"/>
        </w:rPr>
        <w:t>discipline among ourselves.</w:t>
      </w:r>
    </w:p>
    <w:p>
      <w:pPr>
        <w:autoSpaceDN w:val="0"/>
        <w:autoSpaceDE w:val="0"/>
        <w:widowControl/>
        <w:spacing w:line="240" w:lineRule="exact" w:before="6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Proceeding, Mahatmaji said that </w:t>
      </w:r>
      <w:r>
        <w:rPr>
          <w:rFonts w:ascii="Times" w:hAnsi="Times" w:eastAsia="Times"/>
          <w:b w:val="0"/>
          <w:i/>
          <w:color w:val="000000"/>
          <w:sz w:val="18"/>
        </w:rPr>
        <w:t>varnashrama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was one thing and the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exitence of several smaller castes was quite a different thing.</w:t>
      </w:r>
    </w:p>
    <w:p>
      <w:pPr>
        <w:autoSpaceDN w:val="0"/>
        <w:autoSpaceDE w:val="0"/>
        <w:widowControl/>
        <w:spacing w:line="260" w:lineRule="exact" w:before="5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one caste living in different provinces, far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one another, and following different vocations in life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strangers to each other. This is  narrow-mindedness.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Sammelan is dear to me so long as it continues to minister to the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community. There can only be one community of Brahmins.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cannot a Gujarati Brahmin give away his daughter in marriage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Bengali  or a Marwari Brahmin? Why  should one contracting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 be boycotted by society? Your Shastras do not lay down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injunction that a Vaisya of Gujarat should not contract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relationship with a Vaisya of any other province. The Marwari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would soon be swept out of existence if the interrelations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different classes of Marwaris be regarded as </w:t>
      </w:r>
      <w:r>
        <w:rPr>
          <w:rFonts w:ascii="Times" w:hAnsi="Times" w:eastAsia="Times"/>
          <w:b w:val="0"/>
          <w:i/>
          <w:color w:val="000000"/>
          <w:sz w:val="22"/>
        </w:rPr>
        <w:t>adharma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sham and the unreal hold the field today. If you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varnashrama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dharma, you will have to give the go by to </w:t>
      </w:r>
      <w:r>
        <w:rPr>
          <w:rFonts w:ascii="Times" w:hAnsi="Times" w:eastAsia="Times"/>
          <w:b w:val="0"/>
          <w:i w:val="0"/>
          <w:color w:val="000000"/>
          <w:sz w:val="22"/>
        </w:rPr>
        <w:t>all these. If bigger folks are obsessed with  the  pride of 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importance,  it  is for the workers to go on with their business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undauted by anything. It matters not if they are boycotted, if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deprived of the services of a barber or a dhobi or a domestic servant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suffer consequently. Things have, indeed, come to such a pass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Gujarat. The gentleman I  have referred to above writes to me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gets neither the services of a barber nor a dhobi nor does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anyone to fetch water for him. And in reply I have told him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should better die of thirst and hunger than swerve even an inch </w:t>
      </w:r>
      <w:r>
        <w:rPr>
          <w:rFonts w:ascii="Times" w:hAnsi="Times" w:eastAsia="Times"/>
          <w:b w:val="0"/>
          <w:i w:val="0"/>
          <w:color w:val="000000"/>
          <w:sz w:val="22"/>
        </w:rPr>
        <w:t>from the path which he thinks it his duty to follow. If the bigger folks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</w:t>
      </w:r>
    </w:p>
    <w:p>
      <w:pPr>
        <w:sectPr>
          <w:pgSz w:w="9360" w:h="12960"/>
          <w:pgMar w:top="524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forsake their path of righteousness and boycott you, your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simply to act with such wisdom and undergo humiliation with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calmness and courage as may ultimately make them yield to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Prahlad’s father boycotted his son, he could never silence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make him inactive. Prahlad taught his classmates to utter the name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Rama and he thus civilly disobeyed his father. The same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by a member of a particular community towards his own </w:t>
      </w:r>
      <w:r>
        <w:rPr>
          <w:rFonts w:ascii="Times" w:hAnsi="Times" w:eastAsia="Times"/>
          <w:b w:val="0"/>
          <w:i w:val="0"/>
          <w:color w:val="000000"/>
          <w:sz w:val="22"/>
        </w:rPr>
        <w:t>community.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Mahatmaji proceeding dwelt upon the problem of child-widow remarriage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said that at first he thought that a society could tolerate a child-widow to the extent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even 10 to 20 thousand in number. But under the present state of affairs something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would have to be done to bring about reforms in this direction as well. He said:</w:t>
      </w:r>
    </w:p>
    <w:p>
      <w:pPr>
        <w:autoSpaceDN w:val="0"/>
        <w:autoSpaceDE w:val="0"/>
        <w:widowControl/>
        <w:spacing w:line="260" w:lineRule="exact" w:before="3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first I thought that the problem could be solved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widower also did not remarry. But nobody agrees to it. In fact,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begin settling their remarriage even at the burning ghat.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fathers of some of the brides betrothed their daughters by telegram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matters not if the age of the bridegroom be even 45 and that of </w:t>
      </w:r>
      <w:r>
        <w:rPr>
          <w:rFonts w:ascii="Times" w:hAnsi="Times" w:eastAsia="Times"/>
          <w:b w:val="0"/>
          <w:i w:val="0"/>
          <w:color w:val="000000"/>
          <w:sz w:val="22"/>
        </w:rPr>
        <w:t>the bride only 12.</w:t>
      </w:r>
    </w:p>
    <w:p>
      <w:pPr>
        <w:autoSpaceDN w:val="0"/>
        <w:autoSpaceDE w:val="0"/>
        <w:widowControl/>
        <w:spacing w:line="260" w:lineRule="exact" w:before="6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under the present state of affairs I have come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 that child-widows will have to be remarried. If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done, the result will be that cases of suicide, as have happened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 and Delhi, would go on increasing. We have no right perforce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keep these child-widows always in that state. Our duty, our dharma,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tells us to remarry such widows. A certain sister of mine asked me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help her in raising the marriageable age of girls to 14 years.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tell her that not to speak of 14,  I would not marry a girl even at </w:t>
      </w:r>
      <w:r>
        <w:rPr>
          <w:rFonts w:ascii="Times" w:hAnsi="Times" w:eastAsia="Times"/>
          <w:b w:val="0"/>
          <w:i w:val="0"/>
          <w:color w:val="000000"/>
          <w:sz w:val="22"/>
        </w:rPr>
        <w:t>the age of 16.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also some girls under my control and I also know fathers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some girls who do hear me and I have been able to persuade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entertain any proposal or ever have any talk about 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 of their wards. It is for us to teach our wards to have pure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thoughts and not to corrupt their minds by talking about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marriages. I want to make the mothers of these girls Sitas of yore.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that to be done? Sita could withstand the fire-test so well.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entered the fire but came out absolutely unscathed. How  we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were reborn ladies of such great eminence amongst us! But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we expect it to be so, if from their very childhood we make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girls imbibe bad ideas. One who has been able to realize the </w:t>
      </w:r>
      <w:r>
        <w:rPr>
          <w:rFonts w:ascii="Times" w:hAnsi="Times" w:eastAsia="Times"/>
          <w:b w:val="0"/>
          <w:i w:val="0"/>
          <w:color w:val="000000"/>
          <w:sz w:val="22"/>
        </w:rPr>
        <w:t>importance of this reform will be prepared to undergo any sacrifice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1590" w:val="left"/>
          <w:tab w:pos="2090" w:val="left"/>
          <w:tab w:pos="3370" w:val="left"/>
          <w:tab w:pos="5010" w:val="left"/>
          <w:tab w:pos="55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its sake.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in Western countries, where indulgence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predominates and which are not noted for renunciation, there are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found women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today whose hearts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uncontaminated. I had such a girl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me in South Africa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served thousands of men, who carried on the entire work of </w:t>
      </w:r>
      <w:r>
        <w:rPr>
          <w:rFonts w:ascii="Times" w:hAnsi="Times" w:eastAsia="Times"/>
          <w:b w:val="0"/>
          <w:i w:val="0"/>
          <w:color w:val="000000"/>
          <w:sz w:val="22"/>
        </w:rPr>
        <w:t>satyagraha in the Transvaal when I, along with my other fellow-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workers, was sent to jail. She came in contact, then, with thousands of </w:t>
      </w:r>
      <w:r>
        <w:rPr>
          <w:rFonts w:ascii="Times" w:hAnsi="Times" w:eastAsia="Times"/>
          <w:b w:val="0"/>
          <w:i w:val="0"/>
          <w:color w:val="000000"/>
          <w:sz w:val="22"/>
        </w:rPr>
        <w:t>people, but none could cast an evil eye on her.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also an Indian lady with me there, but she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that work. She went to jail but, she would not have been able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that, had I not deprived her of all her ornaments. One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right to go to jail and she alone has that right who has given up her </w:t>
      </w:r>
      <w:r>
        <w:rPr>
          <w:rFonts w:ascii="Times" w:hAnsi="Times" w:eastAsia="Times"/>
          <w:b w:val="0"/>
          <w:i w:val="0"/>
          <w:color w:val="000000"/>
          <w:sz w:val="22"/>
        </w:rPr>
        <w:t>ornaments.</w:t>
      </w:r>
    </w:p>
    <w:p>
      <w:pPr>
        <w:autoSpaceDN w:val="0"/>
        <w:autoSpaceDE w:val="0"/>
        <w:widowControl/>
        <w:spacing w:line="260" w:lineRule="exact" w:before="8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Now, I shall tell you of my own pet subject. You have referred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khadi in your address. I have thought very deeply on the subject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is only after considerable meditation that I have come 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 and taken to the work of khadi. I know I shall not be able </w:t>
      </w:r>
      <w:r>
        <w:rPr>
          <w:rFonts w:ascii="Times" w:hAnsi="Times" w:eastAsia="Times"/>
          <w:b w:val="0"/>
          <w:i w:val="0"/>
          <w:color w:val="000000"/>
          <w:sz w:val="22"/>
        </w:rPr>
        <w:t>to achieve all I want in this life.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next point dwelt upon by Mahatmaji was the subject of cow-protection.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said:</w:t>
      </w:r>
    </w:p>
    <w:p>
      <w:pPr>
        <w:autoSpaceDN w:val="0"/>
        <w:autoSpaceDE w:val="0"/>
        <w:widowControl/>
        <w:spacing w:line="260" w:lineRule="exact" w:before="7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want to protect the cows we can do so only by looking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problem as I do, not by fighting the Mussalmans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Englishmen or by begging favours of them. Begging without resolve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absolutely useless. I am compiling today a statement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showing the number of cattle for the loss of which we ourselves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responsible. The </w:t>
      </w:r>
      <w:r>
        <w:rPr>
          <w:rFonts w:ascii="Times" w:hAnsi="Times" w:eastAsia="Times"/>
          <w:b w:val="0"/>
          <w:i/>
          <w:color w:val="000000"/>
          <w:sz w:val="22"/>
        </w:rPr>
        <w:t>gwalas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(milkmen) are our own men—they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Hindus. But it is they who sell  their cattle to the butchers. Marwaris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also our men and they also export their cows and oxen to other </w:t>
      </w:r>
      <w:r>
        <w:rPr>
          <w:rFonts w:ascii="Times" w:hAnsi="Times" w:eastAsia="Times"/>
          <w:b w:val="0"/>
          <w:i w:val="0"/>
          <w:color w:val="000000"/>
          <w:sz w:val="22"/>
        </w:rPr>
        <w:t>places. Some of these exported cattle are butchered in the slaughter-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houses of Bombay and Calcutta and some are sent out to Australia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where their meat is exported to this country as tinned beef.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to prevent this is by taking upon ourselves the responsibility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supplying milk and leather. And the responsibility for all this rests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shoulders. I know well how chamars in some native States poison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cattle. In a certain native state, I understand,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givencontracts  at the rate of per thousand of dead animals. This is not </w:t>
      </w:r>
      <w:r>
        <w:rPr>
          <w:rFonts w:ascii="Times" w:hAnsi="Times" w:eastAsia="Times"/>
          <w:b w:val="0"/>
          <w:i w:val="0"/>
          <w:color w:val="000000"/>
          <w:sz w:val="22"/>
        </w:rPr>
        <w:t>right. It would be better if the rate be not per thousand but per one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Sonja Schlesin,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”Letter to L. W. Ritch”, 7-4-1911.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dead animal. I do not like that the chamars should 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meat of dead animals. When I ask them to give up this habit, they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that so long as they deal in dead animals, it is difficult for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up that habit because the meat is so tasty. They contend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right to place the sweets before a boy and ask him not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They say that, if they are to give up that business,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engaged in some other business, e.g., weaving. Likewise,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Marwaris express their willingness to give up their dealing in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cloth. They even give me money for that purpose. But they say that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people do not give up using foreign cloth, it is difficult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give up dealing in the same. They contend that they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enmity with khaddar, but unless there is created a market for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would not give up their business in foreign cloth. Thus,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protect the cows, we will have to take to the business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chamar, we will have to take into our own hands all the tanneries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There is only one tannery in the country which 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hides of slaughtered animals. Today lakhs of cattle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slaughtered  in the country. The hides of such animals cost dearer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the  hides  of those who die a natural death because the dead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ones have to be dragged and so their hides get stained. They,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 find  it  difficult to dispose of such hides in the market.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tanneries, therefore, in order to have brisk business, purchase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hides of slaughtered animals only. And the shoes that you use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of such hides. Thus they will have to see to it that only the hides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dead animals are made use of. And for this the chamars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so be impressed with what their duties are. They should make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hides of dead animals only. And secondly, they will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>give up taking meat of dead animals. If this is not done, cow-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 will be an impossible proposition. We should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 the economic condition of the country and if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arrangements for sufficient supply of milk to those living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towns, it is just possible the slaughter of cows may decrease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considerably. The large number of tanneries also subsist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animals slaughtered in the country. On the fall in the </w:t>
      </w:r>
      <w:r>
        <w:rPr>
          <w:rFonts w:ascii="Times" w:hAnsi="Times" w:eastAsia="Times"/>
          <w:b w:val="0"/>
          <w:i w:val="0"/>
          <w:color w:val="000000"/>
          <w:sz w:val="22"/>
        </w:rPr>
        <w:t>number of the latter, the number of the former will also go down.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Proceeding, he said that in that way they would have more money for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>goshalas</w:t>
      </w:r>
      <w:r>
        <w:rPr>
          <w:rFonts w:ascii="Times" w:hAnsi="Times" w:eastAsia="Times"/>
          <w:b w:val="0"/>
          <w:i w:val="0"/>
          <w:color w:val="000000"/>
          <w:sz w:val="18"/>
        </w:rPr>
        <w:t>. Those that exist were languishing for want of sufficient funds. They would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to improve them if they were keen on cow-protection.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Mahatmaji next dwelt upon the subject of propagation of Hindi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Devanagari characters and said that some five or six years back he had spoken to them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subject and they were pleased to subscribe 50 thousand repees which had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utilized for teaching Hindi to thousands of Dravidians in South India and an account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had already been published. Considerable work in that direction had been done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that part of the country. Hindi presses had been started, Hindi magazines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being published, Hindi-Telugu and Hindu-Tamil and other primary Hindi books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Tamil had been published. But much still remained to be done. He appealed to them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accept and propagate at least the Devanagari characters and publish important works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different languages in Hindi. If Rabindra Babu’s works were published in </w:t>
      </w:r>
      <w:r>
        <w:rPr>
          <w:rFonts w:ascii="Times" w:hAnsi="Times" w:eastAsia="Times"/>
          <w:b w:val="0"/>
          <w:i w:val="0"/>
          <w:color w:val="000000"/>
          <w:sz w:val="18"/>
        </w:rPr>
        <w:t>Devanagari characters, those who knew Sanskrit might be able to follow them.</w:t>
      </w:r>
    </w:p>
    <w:p>
      <w:pPr>
        <w:autoSpaceDN w:val="0"/>
        <w:autoSpaceDE w:val="0"/>
        <w:widowControl/>
        <w:spacing w:line="260" w:lineRule="exact" w:before="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Thus Mahatmaji spoke to them on the four important subjects of the day,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appealed to them to help any or all of the four causes whichever they liked most.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appealed to them to contribute handsomely to the Deshbandhu Memorial Fund.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again reminded them of the four things about which he had spoken to them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appealed to them to help any one of the four they liked or all. But he would tell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all the four were equally important and righteous causes. Referring again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untouchables, he said that he was trying to open schools to make arrangements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water for them where none existed. He wanted also to make separate temples for them.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the latter work must await till really capable and righteous men came out from </w:t>
      </w:r>
      <w:r>
        <w:rPr>
          <w:rFonts w:ascii="Times" w:hAnsi="Times" w:eastAsia="Times"/>
          <w:b w:val="0"/>
          <w:i w:val="0"/>
          <w:color w:val="000000"/>
          <w:sz w:val="18"/>
        </w:rPr>
        <w:t>among the untouchables to manage the temples.</w:t>
      </w:r>
    </w:p>
    <w:p>
      <w:pPr>
        <w:autoSpaceDN w:val="0"/>
        <w:tabs>
          <w:tab w:pos="550" w:val="left"/>
        </w:tabs>
        <w:autoSpaceDE w:val="0"/>
        <w:widowControl/>
        <w:spacing w:line="26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Concluding, Mahatmaji expressed his sincere gratitude to the audience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calmly listening to his long address and said: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now a poor man, but I am seeking the co-operation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rich for providing clothes to my naked sisters. I want to establish </w:t>
      </w:r>
      <w:r>
        <w:rPr>
          <w:rFonts w:ascii="Times" w:hAnsi="Times" w:eastAsia="Times"/>
          <w:b w:val="0"/>
          <w:i/>
          <w:color w:val="000000"/>
          <w:sz w:val="22"/>
        </w:rPr>
        <w:t>Ramarajya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do not talk to the men about </w:t>
      </w:r>
      <w:r>
        <w:rPr>
          <w:rFonts w:ascii="Times" w:hAnsi="Times" w:eastAsia="Times"/>
          <w:b w:val="0"/>
          <w:i/>
          <w:color w:val="000000"/>
          <w:sz w:val="22"/>
        </w:rPr>
        <w:t>Ramaraiya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because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are sure to help that cause when the womenfolk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 to do so. Therefore, whenever I talk to the women-folk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talk not about swaraj but of </w:t>
      </w:r>
      <w:r>
        <w:rPr>
          <w:rFonts w:ascii="Times" w:hAnsi="Times" w:eastAsia="Times"/>
          <w:b w:val="0"/>
          <w:i/>
          <w:color w:val="000000"/>
          <w:sz w:val="22"/>
        </w:rPr>
        <w:t>Ramarajya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This </w:t>
      </w:r>
      <w:r>
        <w:rPr>
          <w:rFonts w:ascii="Times" w:hAnsi="Times" w:eastAsia="Times"/>
          <w:b w:val="0"/>
          <w:i/>
          <w:color w:val="000000"/>
          <w:sz w:val="22"/>
        </w:rPr>
        <w:t>Ramarajya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concern merely the administration of the country. But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reforms as well are absolutely necessary and these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comprehended in the four things I have mentioned above.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want to offer to you any temptation except that of dharma. </w:t>
      </w:r>
      <w:r>
        <w:rPr>
          <w:rFonts w:ascii="Times" w:hAnsi="Times" w:eastAsia="Times"/>
          <w:b w:val="0"/>
          <w:i w:val="0"/>
          <w:color w:val="000000"/>
          <w:sz w:val="22"/>
        </w:rPr>
        <w:t>Both you as well as your sisters in villages will reap the fruits thereof.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will be able to protect our dharma mainly by the strength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own character. By character alone we will be able to offer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 even to the world. You are rendering all possible help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as you should in this direction. May I always prove worthy of the </w:t>
      </w:r>
      <w:r>
        <w:rPr>
          <w:rFonts w:ascii="Times" w:hAnsi="Times" w:eastAsia="Times"/>
          <w:b w:val="0"/>
          <w:i w:val="0"/>
          <w:color w:val="000000"/>
          <w:sz w:val="22"/>
        </w:rPr>
        <w:t>same is my earnest prayer to God.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Searchlight</w:t>
      </w:r>
      <w:r>
        <w:rPr>
          <w:rFonts w:ascii="Times" w:hAnsi="Times" w:eastAsia="Times"/>
          <w:b w:val="0"/>
          <w:i w:val="0"/>
          <w:color w:val="000000"/>
          <w:sz w:val="22"/>
        </w:rPr>
        <w:t>, 9-10-1925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5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51</w:t>
      </w:r>
    </w:p>
    <w:p>
      <w:pPr>
        <w:sectPr>
          <w:pgSz w:w="9360" w:h="12960"/>
          <w:pgMar w:top="55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61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31.  LETTER TO J. KUSARY</w:t>
      </w:r>
    </w:p>
    <w:p>
      <w:pPr>
        <w:autoSpaceDN w:val="0"/>
        <w:autoSpaceDE w:val="0"/>
        <w:widowControl/>
        <w:spacing w:line="286" w:lineRule="exact" w:before="86" w:after="0"/>
        <w:ind w:left="5050" w:right="0" w:firstLine="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1925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asked me questions now over a month ago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advisability of getting enough recognition from the Calcutta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University so as to enable you to take boys who might desire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 for its examinations. Personally I am averse to it. I do not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mania for examinations. It has undermined the mental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health of our youth. For this reason alone, if for no other,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like national institutions to remain unbending and depend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progress upon their own inherent merit. I would like a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revolt against the soul-destroying examinations. But you know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should do in the circumstances that face you and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the same repugnance that I have for the mania for university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certificates, you would unhesitatingly secure the restricted recognition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mention. What with my temperament would be bad for me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necessarily bad for you or anyone else with a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temperament. I would therefore like you not to follow my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it appeals to you so forcibly as to give you satisfaction,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without recognition your school may contain only twenty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boys or even less. I would love to train even one boy with robust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independence. I thoroughly understand and appreciate all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in favour of securing ‘recognition’ of the limited type referred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you and it is a view that deserves respectful consideration.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therefore misunderstand you if, after weighing all the pros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cons, you come to the conclusion that it is best for you and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>in whose midst you are working to apply for recognition .</w:t>
      </w:r>
    </w:p>
    <w:p>
      <w:pPr>
        <w:autoSpaceDN w:val="0"/>
        <w:autoSpaceDE w:val="0"/>
        <w:widowControl/>
        <w:spacing w:line="22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Yours sincerely,</w:t>
      </w:r>
    </w:p>
    <w:p>
      <w:pPr>
        <w:autoSpaceDN w:val="0"/>
        <w:autoSpaceDE w:val="0"/>
        <w:widowControl/>
        <w:spacing w:line="266" w:lineRule="exact" w:before="16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7189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4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32. TO MY BROTHERS AND SISTERS OF KUTCH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21st of October, I shall, God willing, set foot in Kutch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time in my life.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agreeing to go there at this time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yielded to the power of love. Other provinces, out of compassion 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have left me free for this year. You want me to go there while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Maharao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present and the thought was painful to me that, if I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go in October, a trip that had been talked about for nine months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be undertaken until April. You have assured me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let me have rest in Kutch and that you will hand me large sums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for the cause of the spinning-whel and khadi. This is great </w:t>
      </w:r>
      <w:r>
        <w:rPr>
          <w:rFonts w:ascii="Times" w:hAnsi="Times" w:eastAsia="Times"/>
          <w:b w:val="0"/>
          <w:i w:val="0"/>
          <w:color w:val="000000"/>
          <w:sz w:val="22"/>
        </w:rPr>
        <w:t>temptation for me.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too am eager to meet the Maharao Saheb. I am a good friend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servant of the Princes. My father, grand-father and other relations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in the service of Indian States. Even today, I see a few of my </w:t>
      </w:r>
      <w:r>
        <w:rPr>
          <w:rFonts w:ascii="Times" w:hAnsi="Times" w:eastAsia="Times"/>
          <w:b w:val="0"/>
          <w:i w:val="0"/>
          <w:color w:val="000000"/>
          <w:sz w:val="22"/>
        </w:rPr>
        <w:t>relations earning their living in the States of kathiawar.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my connections with Indian States cannot blind my eyes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facts. I am not unaware of the state of misrule in certain States.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a pile of letters from the people regarding the Maharao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Saheb’s administration. I shall express my genuine regards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Maharao Saheb by putting the substance of these letters before him </w:t>
      </w:r>
      <w:r>
        <w:rPr>
          <w:rFonts w:ascii="Times" w:hAnsi="Times" w:eastAsia="Times"/>
          <w:b w:val="0"/>
          <w:i w:val="0"/>
          <w:color w:val="000000"/>
          <w:sz w:val="22"/>
        </w:rPr>
        <w:t>with an open mind.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hanker after respect from either the Princes 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subjects. I have had too much of respect. If I was not afraid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appearing guilty of discourtesy, I would agree to visit a place only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that I was not given an address of welcome there. The cries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of”Victory to the Mahatma” jar on my ears. All shouting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unbearable to me. I wish to remain an untouchable so far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touching of my feet in reverence is concerned. If people feel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 for me, I should certainly like to see them emulate whatever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in me. My brothers and sisters in Kutch have showered love on </w:t>
      </w:r>
      <w:r>
        <w:rPr>
          <w:rFonts w:ascii="Times" w:hAnsi="Times" w:eastAsia="Times"/>
          <w:b w:val="0"/>
          <w:i w:val="0"/>
          <w:color w:val="000000"/>
          <w:sz w:val="22"/>
        </w:rPr>
        <w:t>me. They have also given me large sums of money for my work.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hunger, however, can never be satisfied.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old age now I have only two or three means of </w:t>
      </w:r>
      <w:r>
        <w:rPr>
          <w:rFonts w:ascii="Times" w:hAnsi="Times" w:eastAsia="Times"/>
          <w:b w:val="0"/>
          <w:i w:val="0"/>
          <w:color w:val="000000"/>
          <w:sz w:val="22"/>
        </w:rPr>
        <w:t>worshipping God. I should like to devote the rest of my life to these.</w:t>
      </w:r>
    </w:p>
    <w:p>
      <w:pPr>
        <w:autoSpaceDN w:val="0"/>
        <w:autoSpaceDE w:val="0"/>
        <w:widowControl/>
        <w:spacing w:line="220" w:lineRule="exact" w:before="368" w:after="0"/>
        <w:ind w:left="432" w:right="2448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reached Kutch on October 22,1925.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ruler of the then princely State of Kutch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53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1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name of Rama is dear to my lips; if, however, this is not engraved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heart, its mechanical repetition would only bring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degradation. What is in one’s heart is certain to be expressed in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actions. I have, therefore, always regarded the service of others as the </w:t>
      </w:r>
      <w:r>
        <w:rPr>
          <w:rFonts w:ascii="Times" w:hAnsi="Times" w:eastAsia="Times"/>
          <w:b w:val="0"/>
          <w:i w:val="0"/>
          <w:color w:val="000000"/>
          <w:sz w:val="22"/>
        </w:rPr>
        <w:t>only true dharma.</w:t>
      </w:r>
    </w:p>
    <w:p>
      <w:pPr>
        <w:autoSpaceDN w:val="0"/>
        <w:autoSpaceDE w:val="0"/>
        <w:widowControl/>
        <w:spacing w:line="280" w:lineRule="exact" w:before="80" w:after="0"/>
        <w:ind w:left="10" w:right="1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 it is that I found the spinning-wheel and the work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eradication of untouchability. Through the spinning-wheel I serve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poorest of the poor in the country. I invite the Maharao Saheb and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subjects to join me in this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8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Howerever, the people of Kutch are of a venturesome spirit.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cross the oceans for the sake of trade. It is not enough for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spin and wear khadi. I expect them to give me money and help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walking skeletons in the country to put on some flesh. It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forgotten that this is what we have resolved to do to perpetuate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Deshbandhu’s memory. I have heard it said that I take money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Kutch and send it elsewhere. This is a fact, but it should not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complaint. Why should I collect money for Kutch? If there is poverty </w:t>
      </w:r>
      <w:r>
        <w:rPr>
          <w:rFonts w:ascii="Times" w:hAnsi="Times" w:eastAsia="Times"/>
          <w:b w:val="0"/>
          <w:i w:val="0"/>
          <w:color w:val="000000"/>
          <w:sz w:val="22"/>
        </w:rPr>
        <w:t>in Kutch, the fact is a slur on the Maharao Saheb and on the multi-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millionaires of Kutch. I have never lived there. Through whom can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the money there? It would be proper for the people of Kutch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 the money which they need and use it there. It is my job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 money from wherever possible and use it where I see the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for work which seems essential to me or for specified, worthy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causes. There are rich </w:t>
      </w:r>
      <w:r>
        <w:rPr>
          <w:rFonts w:ascii="Times" w:hAnsi="Times" w:eastAsia="Times"/>
          <w:b w:val="0"/>
          <w:i/>
          <w:color w:val="000000"/>
          <w:sz w:val="22"/>
        </w:rPr>
        <w:t>Vaishnavas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Kutch. Being myself a </w:t>
      </w:r>
      <w:r>
        <w:rPr>
          <w:rFonts w:ascii="Times" w:hAnsi="Times" w:eastAsia="Times"/>
          <w:b w:val="0"/>
          <w:i/>
          <w:color w:val="000000"/>
          <w:sz w:val="22"/>
        </w:rPr>
        <w:t>Vaishnava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believe I know what the term means. My conscience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accept the idea that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Vaishnava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regard himself polluted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touch of an </w:t>
      </w:r>
      <w:r>
        <w:rPr>
          <w:rFonts w:ascii="Times" w:hAnsi="Times" w:eastAsia="Times"/>
          <w:b w:val="0"/>
          <w:i/>
          <w:color w:val="000000"/>
          <w:sz w:val="22"/>
        </w:rPr>
        <w:t>Antyaja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still be a </w:t>
      </w:r>
      <w:r>
        <w:rPr>
          <w:rFonts w:ascii="Times" w:hAnsi="Times" w:eastAsia="Times"/>
          <w:b w:val="0"/>
          <w:i/>
          <w:color w:val="000000"/>
          <w:sz w:val="22"/>
        </w:rPr>
        <w:t>Vaishnava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Just as,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spinning-wheel, I wish to serve the Divine Mother, whose children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poor, so I wish to purify Hinduism by working for the eradication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untouchability and serving the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thereby. We cannot persist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practice of untouchability, and at the same time hope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preserve Hinduism. I cannot bear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being treated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contempt. I would not have even the soverignty of this world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next if I had to forsake the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that. I wish that the </w:t>
      </w:r>
      <w:r>
        <w:rPr>
          <w:rFonts w:ascii="Times" w:hAnsi="Times" w:eastAsia="Times"/>
          <w:b w:val="0"/>
          <w:i/>
          <w:color w:val="000000"/>
          <w:sz w:val="22"/>
        </w:rPr>
        <w:t>Vaishnavas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Kutch will understand their dharma.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forget that king Yudhishthira refused to leave behind even </w:t>
      </w:r>
      <w:r>
        <w:rPr>
          <w:rFonts w:ascii="Times" w:hAnsi="Times" w:eastAsia="Times"/>
          <w:b w:val="0"/>
          <w:i w:val="0"/>
          <w:color w:val="000000"/>
          <w:sz w:val="22"/>
        </w:rPr>
        <w:t>the dog who had  accompanied him and enter heaven by himself. 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2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the same dharma as you and I do. Who was king Nishad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whom Rama accepted fruit with love?  Bharat felt sanctified as </w:t>
      </w:r>
      <w:r>
        <w:rPr>
          <w:rFonts w:ascii="Times" w:hAnsi="Times" w:eastAsia="Times"/>
          <w:b w:val="0"/>
          <w:i w:val="0"/>
          <w:color w:val="000000"/>
          <w:sz w:val="22"/>
        </w:rPr>
        <w:t>he embraced the other with love. Who is a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Chandal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this </w:t>
      </w:r>
      <w:r>
        <w:rPr>
          <w:rFonts w:ascii="Times" w:hAnsi="Times" w:eastAsia="Times"/>
          <w:b w:val="0"/>
          <w:i/>
          <w:color w:val="000000"/>
          <w:sz w:val="22"/>
        </w:rPr>
        <w:t>Kaliyuga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rather, who is not? Let us not distort the meaning of the Shastras.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not drown ourselves in a well just because it belongs to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forefathers. Let us swim in it instead. A custom or Shastra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 to universally accepted moral principles is not fit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followed. If anyone can show that the Vedas enjoin cow-slaughter or </w:t>
      </w:r>
      <w:r>
        <w:rPr>
          <w:rFonts w:ascii="Times" w:hAnsi="Times" w:eastAsia="Times"/>
          <w:b w:val="0"/>
          <w:i w:val="0"/>
          <w:color w:val="000000"/>
          <w:sz w:val="22"/>
        </w:rPr>
        <w:t>killing of animals, shall we be prepared to follow them?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no Hindu-Muslim problem in your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country, and even if you have one, I have accepted defeat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abandoned the attempt to solve it. As, however, the elephant 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learnt to pray truly only when he had failed in all his attempts, so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I, too, having failed in my efforts, am now truly praying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for the welfare of both the communities. Dharma enjoins </w:t>
      </w:r>
      <w:r>
        <w:rPr>
          <w:rFonts w:ascii="Times" w:hAnsi="Times" w:eastAsia="Times"/>
          <w:b w:val="0"/>
          <w:i/>
          <w:color w:val="000000"/>
          <w:sz w:val="22"/>
        </w:rPr>
        <w:t>tapascharya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times of diffeculty. </w:t>
      </w:r>
      <w:r>
        <w:rPr>
          <w:rFonts w:ascii="Times" w:hAnsi="Times" w:eastAsia="Times"/>
          <w:b w:val="0"/>
          <w:i/>
          <w:color w:val="000000"/>
          <w:sz w:val="22"/>
        </w:rPr>
        <w:t>Tapascharya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means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purification, knowledge of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its realization. If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amongst us some who are pure in heart, despite our conflicts everthing </w:t>
      </w:r>
      <w:r>
        <w:rPr>
          <w:rFonts w:ascii="Times" w:hAnsi="Times" w:eastAsia="Times"/>
          <w:b w:val="0"/>
          <w:i w:val="0"/>
          <w:color w:val="000000"/>
          <w:sz w:val="22"/>
        </w:rPr>
        <w:t>will turn out well in the end.</w:t>
      </w:r>
    </w:p>
    <w:p>
      <w:pPr>
        <w:autoSpaceDN w:val="0"/>
        <w:autoSpaceDE w:val="0"/>
        <w:widowControl/>
        <w:spacing w:line="240" w:lineRule="exact" w:before="54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always told women that my swaraj means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Ramarajya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rule of dharma. We cannot succeed in establishing it unless we </w:t>
      </w:r>
      <w:r>
        <w:rPr>
          <w:rFonts w:ascii="Times" w:hAnsi="Times" w:eastAsia="Times"/>
          <w:b w:val="0"/>
          <w:i w:val="0"/>
          <w:color w:val="000000"/>
          <w:sz w:val="22"/>
        </w:rPr>
        <w:t>carry out the programmes mentioned above.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Hindus, however, rule of dharma is impossible as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 not attend also to the dharma of protecting cows. This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done by merely establishing </w:t>
      </w:r>
      <w:r>
        <w:rPr>
          <w:rFonts w:ascii="Times" w:hAnsi="Times" w:eastAsia="Times"/>
          <w:b w:val="0"/>
          <w:i/>
          <w:color w:val="000000"/>
          <w:sz w:val="22"/>
        </w:rPr>
        <w:t>goshalas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some sort. I have started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effective work in this field only lately, but I think we can succeed in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help of people like you. I see that it is quite possible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 the slaughter of innumerable cows, bullocks, buffaloes, etc.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that is required is expert knowledge, systematic work and money.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is donated in plently but, in my opinion, it is misused for want </w:t>
      </w:r>
      <w:r>
        <w:rPr>
          <w:rFonts w:ascii="Times" w:hAnsi="Times" w:eastAsia="Times"/>
          <w:b w:val="0"/>
          <w:i w:val="0"/>
          <w:color w:val="000000"/>
          <w:sz w:val="22"/>
        </w:rPr>
        <w:t>of knowledge.</w:t>
      </w:r>
    </w:p>
    <w:p>
      <w:pPr>
        <w:autoSpaceDN w:val="0"/>
        <w:autoSpaceDE w:val="0"/>
        <w:widowControl/>
        <w:spacing w:line="220" w:lineRule="exact" w:before="7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all this for you to reflect upon. Give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to it. As you will let me have plenty of rest, we shall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 these matters if you can set apart some time for the purpose.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out to me any error you may see in my  line of reasoning. If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none, give me all possible help.</w:t>
      </w:r>
    </w:p>
    <w:p>
      <w:pPr>
        <w:autoSpaceDN w:val="0"/>
        <w:autoSpaceDE w:val="0"/>
        <w:widowControl/>
        <w:spacing w:line="220" w:lineRule="exact" w:before="26" w:after="280"/>
        <w:ind w:left="0" w:right="55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Your friend and servant,</w:t>
      </w:r>
    </w:p>
    <w:p>
      <w:pPr>
        <w:sectPr>
          <w:pgSz w:w="9360" w:h="12960"/>
          <w:pgMar w:top="51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sectPr>
          <w:type w:val="continuous"/>
          <w:pgSz w:w="9360" w:h="12960"/>
          <w:pgMar w:top="514" w:right="1396" w:bottom="478" w:left="1440" w:header="720" w:footer="720" w:gutter="0"/>
          <w:cols w:num="2" w:equalWidth="0">
            <w:col w:w="2778" w:space="0"/>
            <w:col w:w="3745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292"/>
        <w:ind w:left="77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ARAMCHAND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14" w:right="1396" w:bottom="478" w:left="1440" w:header="720" w:footer="720" w:gutter="0"/>
          <w:cols w:num="2" w:equalWidth="0">
            <w:col w:w="2778" w:space="0"/>
            <w:col w:w="3745" w:space="0"/>
          </w:cols>
          <w:docGrid w:linePitch="360"/>
        </w:sectPr>
      </w:pPr>
    </w:p>
    <w:p>
      <w:pPr>
        <w:autoSpaceDN w:val="0"/>
        <w:autoSpaceDE w:val="0"/>
        <w:widowControl/>
        <w:spacing w:line="452" w:lineRule="exact" w:before="0" w:after="0"/>
        <w:ind w:left="550" w:right="144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4-10-1925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King of a tribe dwelling in the Vindhyas, in the </w:t>
      </w:r>
      <w:r>
        <w:rPr>
          <w:rFonts w:ascii="Times" w:hAnsi="Times" w:eastAsia="Times"/>
          <w:b w:val="0"/>
          <w:i/>
          <w:color w:val="000000"/>
          <w:sz w:val="18"/>
        </w:rPr>
        <w:t>Ramayana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55</w:t>
      </w:r>
    </w:p>
    <w:p>
      <w:pPr>
        <w:sectPr>
          <w:type w:val="continuous"/>
          <w:pgSz w:w="9360" w:h="12960"/>
          <w:pgMar w:top="51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43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33.  SPINNERS’ ASSOCIATION</w:t>
      </w:r>
    </w:p>
    <w:p>
      <w:pPr>
        <w:autoSpaceDN w:val="0"/>
        <w:autoSpaceDE w:val="0"/>
        <w:widowControl/>
        <w:spacing w:line="260" w:lineRule="exact" w:before="9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establishment of the spinners’ Association is no ordinary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event. It is the fruit of the pledge taken by its founders. It proclaims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faith in the spinning-wheel and their determination to sacrifice </w:t>
      </w:r>
      <w:r>
        <w:rPr>
          <w:rFonts w:ascii="Times" w:hAnsi="Times" w:eastAsia="Times"/>
          <w:b w:val="0"/>
          <w:i w:val="0"/>
          <w:color w:val="000000"/>
          <w:sz w:val="22"/>
        </w:rPr>
        <w:t>everything for its sake.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me, it stands for swaraj. I believe it to be impossible to 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millions except through it. No one can serve all individually.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person, however, can engage himself in work which involves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of all and whose fruit will be shard by everyone. Only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can reach crores of people, can satisfy their hunger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function 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Annapoorna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them. If I start a factory which makes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baskets, I would thereby be able to help thousands of persons, if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soap factory, I can provide employment to about four thousand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persons, and to the same number through a textile mill,—all the mills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together provide employment to fifteen lakhs of persons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 dividentds to about four thousand persons. If, however, I engage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in promoting spinning, I join an industry providing </w:t>
      </w:r>
      <w:r>
        <w:rPr>
          <w:rFonts w:ascii="Times" w:hAnsi="Times" w:eastAsia="Times"/>
          <w:b w:val="0"/>
          <w:i w:val="0"/>
          <w:color w:val="000000"/>
          <w:sz w:val="22"/>
        </w:rPr>
        <w:t>employment to crores.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reflection, the reader will see that there is no other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can benefit crores. Agriculture is indeed one such profession.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But, for one thing, it has not disappeared and, for another it is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 of work which anyone can do at any hour and for any length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But spinning? One can do it at any place, and if one carries a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one’s pocket, one can spin a few yards by way of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walking. Spinning done even for a minute is useful, but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do farming in that way. That work must be done for a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minimum, and considerable length of time at one place. Spinning,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is a great sacrifice in which all can easily join.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there anyone who would not like to join an Association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devoted to such work? How can we argue with people who object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spinning? Why should anyone fail to welcome the addition of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yards of yarn to the country’s wealth, and that too through work done </w:t>
      </w:r>
      <w:r>
        <w:rPr>
          <w:rFonts w:ascii="Times" w:hAnsi="Times" w:eastAsia="Times"/>
          <w:b w:val="0"/>
          <w:i w:val="0"/>
          <w:color w:val="000000"/>
          <w:sz w:val="22"/>
        </w:rPr>
        <w:t>in spare time?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that all men and women will join this Association. I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like and many others also did not like, the change permitting the </w:t>
      </w:r>
      <w:r>
        <w:rPr>
          <w:rFonts w:ascii="Times" w:hAnsi="Times" w:eastAsia="Times"/>
          <w:b w:val="0"/>
          <w:i w:val="0"/>
          <w:color w:val="000000"/>
          <w:sz w:val="22"/>
        </w:rPr>
        <w:t>contribution of 1,000 instead of 2,000 yards  of  yarn. This however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Goddess of plenty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 no  reason for keeping out of the Association. Anyone who wishes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certainly contribute 2,000 yards. It is a very desirable thing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a pledge, but the omission of the clause requiring a pledge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mean that those who were in favour of taking a pledge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 the Association. They may, as individuals, certainly 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pledge. Moreover, even though a pledge is not necessary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understanding is that, except for circumstances beyond one’s control,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member will spin daily for half an hour. The idea of prescribing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pledge was dropped, but every member of the Executive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>will regard the spinning movement as his principal sphere of work.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what about persons under eighteen and those who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 regularly? As in the past, they should spin and send as gift as </w:t>
      </w:r>
      <w:r>
        <w:rPr>
          <w:rFonts w:ascii="Times" w:hAnsi="Times" w:eastAsia="Times"/>
          <w:b w:val="0"/>
          <w:i w:val="0"/>
          <w:color w:val="000000"/>
          <w:sz w:val="22"/>
        </w:rPr>
        <w:t>much yarn as they can.</w:t>
      </w:r>
    </w:p>
    <w:p>
      <w:pPr>
        <w:autoSpaceDN w:val="0"/>
        <w:tabs>
          <w:tab w:pos="550" w:val="left"/>
        </w:tabs>
        <w:autoSpaceDE w:val="0"/>
        <w:widowControl/>
        <w:spacing w:line="262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cotton will be given this time, and no attempt will be made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flatter and persuade people to spin. Let only those send yarn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spinning as a sacred duty. Cotton costs very little and, besides,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not spend on anything more than it is worth.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of begging for voluntary gifts of cotton is that: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khadi may be made cheaper;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people, instead of idling away their time, may spend it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of the country;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the rich may establish a direct link with the poor and think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every day;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Everyone may help in bringing about boycott of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everyone may serve the country in one way or another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of his or her ability;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6. the middle class, which at present lives on the toil of the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willingly gives nothing in return, may now give something;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7. the middle class may, by its example of spinning, show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who have lost faith in life itself the means of recovering that </w:t>
      </w:r>
      <w:r>
        <w:rPr>
          <w:rFonts w:ascii="Times" w:hAnsi="Times" w:eastAsia="Times"/>
          <w:b w:val="0"/>
          <w:i w:val="0"/>
          <w:color w:val="000000"/>
          <w:sz w:val="22"/>
        </w:rPr>
        <w:t>faith.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results will follow only if people spin with love.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monetary help will be required in this great task. I hope that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faith in the spinning-wheel will not only contribute yarn but </w:t>
      </w:r>
      <w:r>
        <w:rPr>
          <w:rFonts w:ascii="Times" w:hAnsi="Times" w:eastAsia="Times"/>
          <w:b w:val="0"/>
          <w:i w:val="0"/>
          <w:color w:val="000000"/>
          <w:sz w:val="22"/>
        </w:rPr>
        <w:t>also, if they can afford it, help with money.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body will provide employment to many in the middle class.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figures which I have published show that even today a large </w:t>
      </w:r>
      <w:r>
        <w:rPr>
          <w:rFonts w:ascii="Times" w:hAnsi="Times" w:eastAsia="Times"/>
          <w:b w:val="0"/>
          <w:i w:val="0"/>
          <w:color w:val="000000"/>
          <w:sz w:val="22"/>
        </w:rPr>
        <w:t>number are earning their livelihood through this work. If the Asso-</w:t>
      </w:r>
      <w:r>
        <w:rPr>
          <w:rFonts w:ascii="Times" w:hAnsi="Times" w:eastAsia="Times"/>
          <w:b w:val="0"/>
          <w:i w:val="0"/>
          <w:color w:val="000000"/>
          <w:sz w:val="22"/>
        </w:rPr>
        <w:t>ciation works  in  a  big way it can become a means of providing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57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employment to thousands. It is not at all surprising that a work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involves trade worth crores of rupees can help thousands to earn an </w:t>
      </w:r>
      <w:r>
        <w:rPr>
          <w:rFonts w:ascii="Times" w:hAnsi="Times" w:eastAsia="Times"/>
          <w:b w:val="0"/>
          <w:i w:val="0"/>
          <w:color w:val="000000"/>
          <w:sz w:val="22"/>
        </w:rPr>
        <w:t>honest living.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now about the question of confidence. Are the members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Committee men of ability and do they inspire confidence?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humble view, they are and they do. It is true that there are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of equal worth who have been left out. It has been suggested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 sort of Brains Trust should be formed by including in it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ought to have been on the Committee but are not.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over this suggestion, and feel that there is no need for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body. There is less to think about and more to do. It would,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better to have as small a body as possible consisting of men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give all their time to the task of setting up a machinery for </w:t>
      </w:r>
      <w:r>
        <w:rPr>
          <w:rFonts w:ascii="Times" w:hAnsi="Times" w:eastAsia="Times"/>
          <w:b w:val="0"/>
          <w:i w:val="0"/>
          <w:color w:val="000000"/>
          <w:sz w:val="22"/>
        </w:rPr>
        <w:t>implementing the decisions.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an Association for service, and not for satisfying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for power and authority. In a body in which there is no scope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for anyone to assume leadership and the only duty is that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service, there can be no rivalry for positions of authority. I wish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whose one aim is to serve will send whatever suggestions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like making any time. If we form a Brains Trust, it should meet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deliberate. This may be necessary when we have to consider a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 or method of work. In the present instance, what is required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supervision of work. I, therefore, feel that a committee of twelve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for our purpose. I have given up the idea of filling the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vacancies which remain  even in this small number, for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that every place should be filled. Experience alone will </w:t>
      </w:r>
      <w:r>
        <w:rPr>
          <w:rFonts w:ascii="Times" w:hAnsi="Times" w:eastAsia="Times"/>
          <w:b w:val="0"/>
          <w:i w:val="0"/>
          <w:color w:val="000000"/>
          <w:sz w:val="22"/>
        </w:rPr>
        <w:t>teach us what more we need.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aim in undertaking trade in khadi is service. The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motive has no place in other forms of trade. It is believed that business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service do not go together.We cannot do trade in khadi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State patronage or unless we undertake it with service motive.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those who undertake it should do so with such a motive,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buy khadi should be actuated by the same motive. There is no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anyone who gives up the use of Paris lace or Manchester muslin,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despite all his love for them, and takes to khadi, will be serving others </w:t>
      </w:r>
      <w:r>
        <w:rPr>
          <w:rFonts w:ascii="Times" w:hAnsi="Times" w:eastAsia="Times"/>
          <w:b w:val="0"/>
          <w:i w:val="0"/>
          <w:color w:val="000000"/>
          <w:sz w:val="22"/>
        </w:rPr>
        <w:t>by his action.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May God increase the number of dedicated khadi workers.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4-10-1925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34.  ABOUT SOUTH AFRICA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All-India Congress Committee has passed a resolution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efect that meetings should be held at all places on the 11th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October to extend our moral support to the Indians in South Africa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impending calamity that threatens them. People belonging to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 should be invited to these meetings. As there is no difference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opinion on this matter, we can hope that persons belonging to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 will attend. Even an expression of our feelings will strengthen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spirit of the Indians of South Africa. These meetings will help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Government if it wishes to do something, and, in any case,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have done our best. I, therefore, hope that meetings will be held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all place and that people will attend in large numbers. No one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political consciouseness can be altogether ignorant of the </w:t>
      </w:r>
      <w:r>
        <w:rPr>
          <w:rFonts w:ascii="Times" w:hAnsi="Times" w:eastAsia="Times"/>
          <w:b w:val="0"/>
          <w:i w:val="0"/>
          <w:color w:val="000000"/>
          <w:sz w:val="22"/>
        </w:rPr>
        <w:t>problem in South Africa.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>4-10-1925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35. LETTER TO ESTHER MENON</w:t>
      </w:r>
    </w:p>
    <w:p>
      <w:pPr>
        <w:autoSpaceDN w:val="0"/>
        <w:autoSpaceDE w:val="0"/>
        <w:widowControl/>
        <w:spacing w:line="294" w:lineRule="exact" w:before="12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5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1925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ESTHER,</w:t>
      </w:r>
    </w:p>
    <w:p>
      <w:pPr>
        <w:autoSpaceDN w:val="0"/>
        <w:autoSpaceDE w:val="0"/>
        <w:widowControl/>
        <w:spacing w:line="260" w:lineRule="exact" w:before="5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this at Deoghar which is a beautiful place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Bihar tour. Today is my Monday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your long letter before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always thought of you all. I was much relieved to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had completely recovered and that the recovery was due to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medicine. I hope that, having regained your health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keep it.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good that Miss Petersen is to go to Denmark early next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year. She deserves the rest. It is nice too that she will leave the school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progressive state. I had no doubt about its success. Patience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that was needed. In these days of many bogus or selfish things, </w:t>
      </w:r>
      <w:r>
        <w:rPr>
          <w:rFonts w:ascii="Times" w:hAnsi="Times" w:eastAsia="Times"/>
          <w:b w:val="0"/>
          <w:i w:val="0"/>
          <w:color w:val="000000"/>
          <w:sz w:val="22"/>
        </w:rPr>
        <w:t>people look askance at anything new or out of the ordinary.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you also at Porto Novo? Or has Menon got something after </w:t>
      </w:r>
      <w:r>
        <w:rPr>
          <w:rFonts w:ascii="Times" w:hAnsi="Times" w:eastAsia="Times"/>
          <w:b w:val="0"/>
          <w:i w:val="0"/>
          <w:color w:val="000000"/>
          <w:sz w:val="22"/>
        </w:rPr>
        <w:t>his heart?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Of course, you are all coming into the Spinners’ Association.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Day of silence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59</w:t>
      </w:r>
    </w:p>
    <w:p>
      <w:pPr>
        <w:sectPr>
          <w:pgSz w:w="9360" w:h="12960"/>
          <w:pgMar w:top="72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Have you read the constitution?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very sweet letter a month or two ago from a Danish lady.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certainly love to go to Denmark. But [I] have no desire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India until non-violence is more firmly rooted than it is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soil. I know that it is truth, but I may be a poor representative of it. </w:t>
      </w:r>
      <w:r>
        <w:rPr>
          <w:rFonts w:ascii="Times" w:hAnsi="Times" w:eastAsia="Times"/>
          <w:b w:val="0"/>
          <w:i w:val="0"/>
          <w:color w:val="000000"/>
          <w:sz w:val="22"/>
        </w:rPr>
        <w:t>This I know that I cannot live without truth and non-violence.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take up the task of writing my biography, you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 many months at the Ashram and, may be, even travel to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and visit Champaran and Kheda, probably the Punjab, too.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big job if it is done thoroughly. It was in these places I tried to work </w:t>
      </w:r>
      <w:r>
        <w:rPr>
          <w:rFonts w:ascii="Times" w:hAnsi="Times" w:eastAsia="Times"/>
          <w:b w:val="0"/>
          <w:i w:val="0"/>
          <w:color w:val="000000"/>
          <w:sz w:val="22"/>
        </w:rPr>
        <w:t>out non-violence as I understand and know it.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 to you all and kisses to baby,</w:t>
      </w:r>
    </w:p>
    <w:p>
      <w:pPr>
        <w:autoSpaceDN w:val="0"/>
        <w:autoSpaceDE w:val="0"/>
        <w:widowControl/>
        <w:spacing w:line="220" w:lineRule="exact" w:before="66" w:after="1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3"/>
        <w:gridCol w:w="2173"/>
        <w:gridCol w:w="2173"/>
      </w:tblGrid>
      <w:tr>
        <w:trPr>
          <w:trHeight w:hRule="exact" w:val="858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3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reach the Ashram in the beginning of November.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Courtesy: National Archives of 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36. LETTER TO HARIBHAU UPADHYAYA</w:t>
      </w:r>
    </w:p>
    <w:p>
      <w:pPr>
        <w:autoSpaceDN w:val="0"/>
        <w:autoSpaceDE w:val="0"/>
        <w:widowControl/>
        <w:spacing w:line="294" w:lineRule="exact" w:before="8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Ashwin Krishna 4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5, 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HARIBHAU,</w:t>
      </w:r>
    </w:p>
    <w:p>
      <w:pPr>
        <w:autoSpaceDN w:val="0"/>
        <w:autoSpaceDE w:val="0"/>
        <w:widowControl/>
        <w:spacing w:line="280" w:lineRule="exact" w:before="7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told Jamnalalji that I had replied to your letter. Now I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 that I have not done so. If suitable arrangement can be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would like you to do khadi work in Rajasthan. </w:t>
      </w:r>
      <w:r>
        <w:rPr>
          <w:rFonts w:ascii="Times" w:hAnsi="Times" w:eastAsia="Times"/>
          <w:b w:val="0"/>
          <w:i w:val="0"/>
          <w:color w:val="000000"/>
          <w:sz w:val="22"/>
        </w:rPr>
        <w:t>More when we meet.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0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Haribhau Upadhyaya Papers. Courtesy: Nehru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92" w:lineRule="exact" w:before="262" w:after="0"/>
        <w:ind w:left="0" w:right="135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37. STATEMENT TO THE PRESS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7, 1925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Happily the question of British Indians in South Africa is not a </w:t>
      </w:r>
      <w:r>
        <w:rPr>
          <w:rFonts w:ascii="Times" w:hAnsi="Times" w:eastAsia="Times"/>
          <w:b w:val="0"/>
          <w:i w:val="0"/>
          <w:color w:val="000000"/>
          <w:sz w:val="22"/>
        </w:rPr>
        <w:t>party question. India must be able to avert the calamity that threatens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From the postmark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over take our countrymen in that sub-continent. The proposed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 manifest breach of the Settlement  of 1914.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of  the Indian question in South Africa is one of a series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breaches of promises and declarations which have been proved 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  records. The  proposed legislation is in effect a confis-cation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 almost  every right that the British Indians possess. Their sole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crime consists in being good traders and not being Europeans.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 be  no  comp-romise  in  this  matter, no repatriation even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euphemistically  des-cribed  as  voluntary. Let me, however,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retaliation will be no remedy if only because there can be no effective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retaliation. The only remedy is diplomatic perssure. Lord Hardinge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applied it successfully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Will the present government repeat the </w:t>
      </w:r>
      <w:r>
        <w:rPr>
          <w:rFonts w:ascii="Times" w:hAnsi="Times" w:eastAsia="Times"/>
          <w:b w:val="0"/>
          <w:i w:val="0"/>
          <w:color w:val="000000"/>
          <w:sz w:val="22"/>
        </w:rPr>
        <w:t>perforemance?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12-10-1925</w:t>
      </w:r>
    </w:p>
    <w:p>
      <w:pPr>
        <w:autoSpaceDN w:val="0"/>
        <w:autoSpaceDE w:val="0"/>
        <w:widowControl/>
        <w:spacing w:line="292" w:lineRule="exact" w:before="370" w:after="0"/>
        <w:ind w:left="14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38. LETTER TO DAHYABHAI M. PATEL</w:t>
      </w:r>
    </w:p>
    <w:p>
      <w:pPr>
        <w:autoSpaceDN w:val="0"/>
        <w:autoSpaceDE w:val="0"/>
        <w:widowControl/>
        <w:spacing w:line="294" w:lineRule="exact" w:before="8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Aso Vad 5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7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DAHYABHAI,</w:t>
      </w:r>
    </w:p>
    <w:p>
      <w:pPr>
        <w:autoSpaceDN w:val="0"/>
        <w:autoSpaceDE w:val="0"/>
        <w:widowControl/>
        <w:spacing w:line="280" w:lineRule="exact" w:before="7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been able yet to read your long letter. I had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 one yesterday. It is certain that I will not be able to go there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31st October but I shall fix the date when I reach the Ashram in </w:t>
      </w:r>
      <w:r>
        <w:rPr>
          <w:rFonts w:ascii="Times" w:hAnsi="Times" w:eastAsia="Times"/>
          <w:b w:val="0"/>
          <w:i w:val="0"/>
          <w:color w:val="000000"/>
          <w:sz w:val="22"/>
        </w:rPr>
        <w:t>the beginning of November.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 from</w:t>
      </w:r>
    </w:p>
    <w:p>
      <w:pPr>
        <w:autoSpaceDN w:val="0"/>
        <w:autoSpaceDE w:val="0"/>
        <w:widowControl/>
        <w:spacing w:line="266" w:lineRule="exact" w:before="102" w:after="0"/>
        <w:ind w:left="0" w:right="2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2692. Courtesy: Dahyabhai M. Patel</w:t>
      </w:r>
    </w:p>
    <w:p>
      <w:pPr>
        <w:autoSpaceDN w:val="0"/>
        <w:autoSpaceDE w:val="0"/>
        <w:widowControl/>
        <w:spacing w:line="220" w:lineRule="exact" w:before="136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Areas Reservation and Immigration and Registration (Further Provision)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Bill, introduced in the Union Parliament in July 1925. The Bill sought to prevent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acquisi-tion of land by Asiatics except in certain specified areas.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”South Africa”,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12-3-1925.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presumably is to a speech Lord Hardinge delivered at Madras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November 24, 1913 concerning the condition of Inidans in South Africa;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”Lord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hardinge’s Speewch”, 3-12-1913.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61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tabs>
          <w:tab w:pos="4990" w:val="left"/>
        </w:tabs>
        <w:autoSpaceDE w:val="0"/>
        <w:widowControl/>
        <w:spacing w:line="296" w:lineRule="exact" w:before="0" w:after="0"/>
        <w:ind w:left="12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39. SPEECH AT PUBLIC MEETING, GIRIDIH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October 7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1925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received addresses from the Local Board, the public, the Municipality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 the </w:t>
      </w:r>
      <w:r>
        <w:rPr>
          <w:rFonts w:ascii="Times" w:hAnsi="Times" w:eastAsia="Times"/>
          <w:b w:val="0"/>
          <w:i/>
          <w:color w:val="000000"/>
          <w:sz w:val="18"/>
        </w:rPr>
        <w:t>goshala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a public meeting attended by not less than ten thousand men.</w:t>
      </w:r>
    </w:p>
    <w:p>
      <w:pPr>
        <w:autoSpaceDN w:val="0"/>
        <w:autoSpaceDE w:val="0"/>
        <w:widowControl/>
        <w:spacing w:line="240" w:lineRule="exact" w:before="6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 said that he was given to understand that Giridih being a mica field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labourers could not be induced to take to the charkha when they got more money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working in the pits. To them he said that he could understand labourers not spinning,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he could not understand where was the difficulty in their not using khadi.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middle-class people had ample time to spare and they could easily afford to give half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hour to spinning, not for themselves but for the sake of their country, and give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over the yarn produced as charity to the Congress. One yard of khaddar was certainly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comparatively dearer than the cheaper foreign cloth, but all the same it was cheaper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enabled some money to go direct into the pockets of their poor sisters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weavers. He next referred to untouchability and said that it  was a standing disgrace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Hinduism, and although he thanked them for running a school for the untoucha-bles,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could not be satisfied if they themselves did not go to them to mix with them and </w:t>
      </w:r>
      <w:r>
        <w:rPr>
          <w:rFonts w:ascii="Times" w:hAnsi="Times" w:eastAsia="Times"/>
          <w:b w:val="0"/>
          <w:i w:val="0"/>
          <w:color w:val="000000"/>
          <w:sz w:val="18"/>
        </w:rPr>
        <w:t>enquire about their poverty and their grievances, and try to remove them.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Local Board address it was hinted that the obstinacy of the laws and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differences with the District Board stood in the way of their doing even their own </w:t>
      </w:r>
      <w:r>
        <w:rPr>
          <w:rFonts w:ascii="Times" w:hAnsi="Times" w:eastAsia="Times"/>
          <w:b w:val="0"/>
          <w:i w:val="0"/>
          <w:color w:val="000000"/>
          <w:sz w:val="18"/>
        </w:rPr>
        <w:t>work.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these conditions it was practically impossible for them to claim any solid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 to their credit . But they could promise to do any work whatever in future when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conditions improved. To them Mahatmaji said that no obstacle was too great if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had the will to surmount it. On this somebody whispered that it was difficult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keep the roads in a good condition when they had no money. Mahatmaji retorting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 that they should work on the roads themselves and see that they were well kept if </w:t>
      </w:r>
      <w:r>
        <w:rPr>
          <w:rFonts w:ascii="Times" w:hAnsi="Times" w:eastAsia="Times"/>
          <w:b w:val="0"/>
          <w:i w:val="0"/>
          <w:color w:val="000000"/>
          <w:sz w:val="18"/>
        </w:rPr>
        <w:t>they had not sifficient money to repair them.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municipal commissioner said that he had not sufficient money to engage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scavengers. In that case, Mahatmaji said they must do the work of scavengers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themselves and clean even the night-soil themselves. He had done these things in </w:t>
      </w:r>
      <w:r>
        <w:rPr>
          <w:rFonts w:ascii="Times" w:hAnsi="Times" w:eastAsia="Times"/>
          <w:b w:val="0"/>
          <w:i w:val="0"/>
          <w:color w:val="000000"/>
          <w:sz w:val="18"/>
        </w:rPr>
        <w:t>Durban and he knew the dignity of it.</w:t>
      </w:r>
    </w:p>
    <w:p>
      <w:pPr>
        <w:autoSpaceDN w:val="0"/>
        <w:autoSpaceDE w:val="0"/>
        <w:widowControl/>
        <w:spacing w:line="24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18"/>
        </w:rPr>
        <w:t>goshala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 referred to cow-protection. To them he would only say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this—that the Hindus themselves were responsible for the large number of cows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slaughtered. If they wanted, they could stop cow-slaughter today for which they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to raise its price and not appeal to or fight with the Muslims or Englishmen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spare the cows. They had to establish dairies where cheapest and purest milk could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had. They must not look upon the business of tannery as a peculiarly low one,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organize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mochis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have tanneries of their own where hides of only dead,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not slaughtered, animals could be used. Their </w:t>
      </w:r>
      <w:r>
        <w:rPr>
          <w:rFonts w:ascii="Times" w:hAnsi="Times" w:eastAsia="Times"/>
          <w:b w:val="0"/>
          <w:i/>
          <w:color w:val="000000"/>
          <w:sz w:val="18"/>
        </w:rPr>
        <w:t>goshalas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were not working well.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Cobblers or shoe-makers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They must be run on commercial lines. With an appeal for the Deshbandhu fund 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concluded his address. A decent collection was made on the spot and a purse of Rs.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2,075 was presented to him on behalf of the Giridih public.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Searchlight</w:t>
      </w:r>
      <w:r>
        <w:rPr>
          <w:rFonts w:ascii="Times" w:hAnsi="Times" w:eastAsia="Times"/>
          <w:b w:val="0"/>
          <w:i w:val="0"/>
          <w:color w:val="000000"/>
          <w:sz w:val="22"/>
        </w:rPr>
        <w:t>, 9-10-1925</w:t>
      </w:r>
    </w:p>
    <w:p>
      <w:pPr>
        <w:autoSpaceDN w:val="0"/>
        <w:autoSpaceDE w:val="0"/>
        <w:widowControl/>
        <w:spacing w:line="292" w:lineRule="exact" w:before="370" w:after="0"/>
        <w:ind w:left="10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40. SPEECH AT WOMEN’S MEETING, GIRIDIH</w:t>
      </w:r>
    </w:p>
    <w:p>
      <w:pPr>
        <w:autoSpaceDN w:val="0"/>
        <w:autoSpaceDE w:val="0"/>
        <w:widowControl/>
        <w:spacing w:line="270" w:lineRule="exact" w:before="1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7, 1925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in reply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. . .thanked the the ladies for the kind words expressed in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address. He said that, in order to attain swaraj which was not only the political Home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Rule but also dharma raj of the kind which was generally understood as </w:t>
      </w:r>
      <w:r>
        <w:rPr>
          <w:rFonts w:ascii="Times" w:hAnsi="Times" w:eastAsia="Times"/>
          <w:b w:val="0"/>
          <w:i/>
          <w:color w:val="000000"/>
          <w:sz w:val="18"/>
        </w:rPr>
        <w:t>Ramarajya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which was something higher than ordinary political emancipation, they must try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become like Sita of yore who was the soul of </w:t>
      </w:r>
      <w:r>
        <w:rPr>
          <w:rFonts w:ascii="Times" w:hAnsi="Times" w:eastAsia="Times"/>
          <w:b w:val="0"/>
          <w:i/>
          <w:color w:val="000000"/>
          <w:sz w:val="18"/>
        </w:rPr>
        <w:t>Ramarajya</w:t>
      </w:r>
      <w:r>
        <w:rPr>
          <w:rFonts w:ascii="Times" w:hAnsi="Times" w:eastAsia="Times"/>
          <w:b w:val="0"/>
          <w:i w:val="0"/>
          <w:color w:val="000000"/>
          <w:sz w:val="18"/>
        </w:rPr>
        <w:t>. In the days of Sita every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household had its charkha just as they find a hearth in every home. Sita also spun on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her own charkha which might have been bedecked with jewels and probably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ornamented with gold, but all the same it was still a charkha. Moreover they must try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idealize her in her piety as well. Concluding, he appealed for the A.I. Deshbandhu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Fund in response to which a good collection was made on the spot.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Searchlight</w:t>
      </w:r>
      <w:r>
        <w:rPr>
          <w:rFonts w:ascii="Times" w:hAnsi="Times" w:eastAsia="Times"/>
          <w:b w:val="0"/>
          <w:i w:val="0"/>
          <w:color w:val="000000"/>
          <w:sz w:val="22"/>
        </w:rPr>
        <w:t>, 11-10-1925</w:t>
      </w:r>
    </w:p>
    <w:p>
      <w:pPr>
        <w:autoSpaceDN w:val="0"/>
        <w:autoSpaceDE w:val="0"/>
        <w:widowControl/>
        <w:spacing w:line="292" w:lineRule="exact" w:before="370" w:after="0"/>
        <w:ind w:left="0" w:right="203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41.  BIHAR NOTES</w:t>
      </w:r>
    </w:p>
    <w:p>
      <w:pPr>
        <w:autoSpaceDN w:val="0"/>
        <w:autoSpaceDE w:val="0"/>
        <w:widowControl/>
        <w:spacing w:line="266" w:lineRule="exact" w:before="166" w:after="0"/>
        <w:ind w:left="0" w:right="21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ITH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BORIGINALS</w:t>
      </w:r>
    </w:p>
    <w:p>
      <w:pPr>
        <w:autoSpaceDN w:val="0"/>
        <w:autoSpaceDE w:val="0"/>
        <w:widowControl/>
        <w:spacing w:line="260" w:lineRule="exact" w:before="8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Chakradharpur to Chaibasa is a pleasant motor ride over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good road. It was at Chaibasa that I made the acquaintance of the </w:t>
      </w:r>
      <w:r>
        <w:rPr>
          <w:rFonts w:ascii="Times" w:hAnsi="Times" w:eastAsia="Times"/>
          <w:b w:val="0"/>
          <w:i/>
          <w:color w:val="000000"/>
          <w:sz w:val="22"/>
        </w:rPr>
        <w:t>Ho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tribe—a most interesting body of men and women, simple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children, with a faith that it is not easy to shake. Many of them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to the charkha and khaddar. Congress workers began the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reformation among them in 1921. Many have given up eating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carrion and some have even taken to vegetarianism. The </w:t>
      </w:r>
      <w:r>
        <w:rPr>
          <w:rFonts w:ascii="Times" w:hAnsi="Times" w:eastAsia="Times"/>
          <w:b w:val="0"/>
          <w:i/>
          <w:color w:val="000000"/>
          <w:sz w:val="22"/>
        </w:rPr>
        <w:t>mundas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tribe whom I met at Khunti on my way to Ranchi. The scope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work in their midst is inexhaustible. Christian missionaries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doing valuable service for generations, but, in my humble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opinion, their work suffers because at the end of it they expect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conversion of these simple people to Christianity. I had the pleasure </w:t>
      </w:r>
      <w:r>
        <w:rPr>
          <w:rFonts w:ascii="Times" w:hAnsi="Times" w:eastAsia="Times"/>
          <w:b w:val="0"/>
          <w:i w:val="0"/>
          <w:color w:val="000000"/>
          <w:sz w:val="22"/>
        </w:rPr>
        <w:t>of seeing some of their schools in these places. It was all pleasing, but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address was presented to Gandhiji by the Head Mistress of the local girls’</w:t>
      </w:r>
      <w:r>
        <w:rPr>
          <w:rFonts w:ascii="Times" w:hAnsi="Times" w:eastAsia="Times"/>
          <w:b w:val="0"/>
          <w:i w:val="0"/>
          <w:color w:val="000000"/>
          <w:sz w:val="18"/>
        </w:rPr>
        <w:t>school. He also received a purse for the Deshbandhu Memorial Fund.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63</w:t>
      </w:r>
    </w:p>
    <w:p>
      <w:pPr>
        <w:sectPr>
          <w:pgSz w:w="9360" w:h="12960"/>
          <w:pgMar w:top="544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see the coming conflict between the missionaries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workers. The latter  have  no  difficulty  in  making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commendable to the </w:t>
      </w:r>
      <w:r>
        <w:rPr>
          <w:rFonts w:ascii="Times" w:hAnsi="Times" w:eastAsia="Times"/>
          <w:b w:val="0"/>
          <w:i/>
          <w:color w:val="000000"/>
          <w:sz w:val="22"/>
        </w:rPr>
        <w:t>Hos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Mundas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others.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nice it would be if the missionaries rendered humanitarian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the ulterior aim of conversion! But I must not reiterate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remarks I made before the Missionary Conference and other Christian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bodies in Calcutta.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know that such a revolutionary change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 endeavour as I am advocating cannot come through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advice, especially from an outsider, however well-meant it may be;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only come either out of a definite individual conviction or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great mass movement among Christians themselves.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tribes there is quite a colony of them called </w:t>
      </w:r>
      <w:r>
        <w:rPr>
          <w:rFonts w:ascii="Times" w:hAnsi="Times" w:eastAsia="Times"/>
          <w:b w:val="0"/>
          <w:i/>
          <w:color w:val="000000"/>
          <w:sz w:val="22"/>
        </w:rPr>
        <w:t>bhaktas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literally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devotees. They are believers in khaddar. Men as well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ply the charkha regularly. They wear khaddar woven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themselves. Many of them had walked miles with their charkhas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shoulders. I saw nearly four hundred of them all plying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charkhas most assiduously at the meeting I had the privilege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addressing. They have their own </w:t>
      </w:r>
      <w:r>
        <w:rPr>
          <w:rFonts w:ascii="Times" w:hAnsi="Times" w:eastAsia="Times"/>
          <w:b w:val="0"/>
          <w:i/>
          <w:color w:val="000000"/>
          <w:sz w:val="22"/>
        </w:rPr>
        <w:t>bhajans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they sing in chorus.</w:t>
      </w:r>
    </w:p>
    <w:p>
      <w:pPr>
        <w:autoSpaceDN w:val="0"/>
        <w:tabs>
          <w:tab w:pos="550" w:val="left"/>
          <w:tab w:pos="2690" w:val="left"/>
        </w:tabs>
        <w:autoSpaceDE w:val="0"/>
        <w:widowControl/>
        <w:spacing w:line="260" w:lineRule="exact" w:before="74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HHOTA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AGPUR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the whole of my travelling in Chhota Nagpur was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motor-cars, but the roads are all good and the scenery around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magnificent. From Chaibasa we had to retrace our steps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chakradharpur and from there we motored to Ranchi, halting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Khunti and one or two other places. Just before reaching Ranchi at 7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o’clock in the evening a meeting of ladies had been arranged.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think that either the organizers or the ladies had bargained for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for the Deshbandhu Memorial Fund. But as I hardly ever fail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make that appeal when I address public meetings, I made it 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also. The vast majority were Bengalis. Many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unprepared had no money with them. These, therefore, parted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ornaments, some of which were heavy things. It did one’s soul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to see these sisters gladly parting with their ornaments in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honour the memory of one they loved. Needless to say, I make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perfectly clear at these meetings that the whole of the gifts would be </w:t>
      </w:r>
      <w:r>
        <w:rPr>
          <w:rFonts w:ascii="Times" w:hAnsi="Times" w:eastAsia="Times"/>
          <w:b w:val="0"/>
          <w:i w:val="0"/>
          <w:color w:val="000000"/>
          <w:sz w:val="22"/>
        </w:rPr>
        <w:t>utilized for spreading the charkha and khaddar.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Ranchi I was taken to Golkunda,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little village where an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”Speech at Meeting of Missionaries”, 28-7-1925.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transpired that Gandhiji had made a slip in regard to the name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”Notes”.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22-10-1925, sub-title,”A correction”.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experiment in hand-spinning is being made under the aegis of a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operative society by Babu Girishchandr Majumdara, who is a khaddar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enthusiast. He expects spinning to become a thorough success.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 has just begun. If organizing is properly done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spinning-wheels fulfil the standard requirements, there should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about the charkha becoming the success it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>elsewhere.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were two theatrical performances given at Ranchi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amateur companies for the purpose of Deshbandhu Memorial Fund.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was given by Bengalis and the other by Biharis. As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by amateurs I had no difficulty in accepting their invitations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severely disappointed over the Bengali performance. I could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difference between the performances of professionals and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amateur company. There was complete aping of professionals.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dresses were all made of foreign material. The colouring of faces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resorted to whereas I had expected that these performances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subdued and that there would be at least khaddar used for dress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material. So when I undertook to go to the Bihari amateurs’ play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the condition that if they wanted me to see their play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their dresses made of khaddar and that not merely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 but for all their performances. To my agreeable surprise,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was readily accepted. There were only a few hours left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all that change, but they did it and the manager made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announcement of the promise given to me and prayed for God’s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might be able to fulfil the promise. What the Biharis’ play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lost in tinsel effect it gained, in my opinion, in dignity by the change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adopted. I commend this very desirable change to all amateur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theatrical companies. Indeed, even the professionals who have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patriotic instinct can easily make this change and thus contribute,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ever so little, to the economic uplift of the teeming millions of </w:t>
      </w:r>
      <w:r>
        <w:rPr>
          <w:rFonts w:ascii="Times" w:hAnsi="Times" w:eastAsia="Times"/>
          <w:b w:val="0"/>
          <w:i w:val="0"/>
          <w:color w:val="000000"/>
          <w:sz w:val="22"/>
        </w:rPr>
        <w:t>India.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omit several interesting items including a very pleasing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 on khaddar with Messrs N. K. Roy and S. K. Rao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Department of Industries and a visit to the Brahmacharya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owes its existence to the munificence the Maharajah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Kasimbazar. From Ranchi we motored to Hazaribagh where,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addition to the usual appointments, I was called upon to address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of St. Columba’s Missionary College, a very old institution.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spoke to the students on social service and endeavoured to show that it </w:t>
      </w:r>
      <w:r>
        <w:rPr>
          <w:rFonts w:ascii="Times" w:hAnsi="Times" w:eastAsia="Times"/>
          <w:b w:val="0"/>
          <w:i w:val="0"/>
          <w:color w:val="000000"/>
          <w:sz w:val="22"/>
        </w:rPr>
        <w:t>was impossible without character and that such service on a large scale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65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 was only possible through penetration into the villages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had to be its own reward for it brought no excitement,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advertisement and had often to be done under most trying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and in the teeth of superstition and ignorance.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endeavoured to show that the best form that social service could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 was through the spinning-wheel and khaddar, because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young men in touch with the villagers, it enabled them to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few coppers every day into the pockets of the villagers and created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indissoluble bond between the latter and themselves, and it helped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know their maker because the selfless service of the poor was </w:t>
      </w:r>
      <w:r>
        <w:rPr>
          <w:rFonts w:ascii="Times" w:hAnsi="Times" w:eastAsia="Times"/>
          <w:b w:val="0"/>
          <w:i w:val="0"/>
          <w:color w:val="000000"/>
          <w:sz w:val="22"/>
        </w:rPr>
        <w:t>the service of God.</w:t>
      </w:r>
    </w:p>
    <w:p>
      <w:pPr>
        <w:autoSpaceDN w:val="0"/>
        <w:autoSpaceDE w:val="0"/>
        <w:widowControl/>
        <w:spacing w:line="266" w:lineRule="exact" w:before="128" w:after="0"/>
        <w:ind w:left="0" w:right="21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HUDA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UX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IBRARY</w:t>
      </w:r>
    </w:p>
    <w:p>
      <w:pPr>
        <w:autoSpaceDN w:val="0"/>
        <w:autoSpaceDE w:val="0"/>
        <w:widowControl/>
        <w:spacing w:line="260" w:lineRule="exact" w:before="14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Hazaribagh, with a few stoppages on the motor road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Gaya we went to Patna where the main work was the activity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All-India Congress Committee and the inauguration of the All-India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Spinners’ Association. It was at Patna that I discovered my health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break down under the incessant fatigue of travelling.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shouts of the crowds had almost proved unbearable as we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nearing Gaya where I was obliged even to stuff my ears to prevent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shouts making me almost swoon. Rajendra Babu had therefore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elaborate precautions to prevent noisy demonstrations of blind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well-meant affection and he very kindly revised and cut down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programme. I had therefore comparative rest at Patna. I was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fulfil the long cherished desire of visiting the Khuda Bux Oriental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Library. I had heard much about it. But I had never realized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the rich treasures I was privileged to see. Its devoted founder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Khan Bahadur Khuda Bux who was a </w:t>
      </w:r>
      <w:r>
        <w:rPr>
          <w:rFonts w:ascii="Times" w:hAnsi="Times" w:eastAsia="Times"/>
          <w:b w:val="0"/>
          <w:i/>
          <w:color w:val="000000"/>
          <w:sz w:val="22"/>
        </w:rPr>
        <w:t>vakil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made  it a labour of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collect even from abroad many ancient and rare Arabic and Persian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books. The decorations in some of the hand-written copies of koran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saw were of great beauty. The unknown artists must have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of patient labour to the creation. Every page of the decorated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edition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Shahanamah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work of art—a veritable feast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eye. I understand that the literary value of some of the manuscripts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treasured in this library is no less great. All honour to the founder for </w:t>
      </w:r>
      <w:r>
        <w:rPr>
          <w:rFonts w:ascii="Times" w:hAnsi="Times" w:eastAsia="Times"/>
          <w:b w:val="0"/>
          <w:i w:val="0"/>
          <w:color w:val="000000"/>
          <w:sz w:val="22"/>
        </w:rPr>
        <w:t>his great gift to the nation.</w:t>
      </w:r>
    </w:p>
    <w:p>
      <w:pPr>
        <w:autoSpaceDN w:val="0"/>
        <w:autoSpaceDE w:val="0"/>
        <w:widowControl/>
        <w:spacing w:line="266" w:lineRule="exact" w:before="128" w:after="0"/>
        <w:ind w:left="0" w:right="17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OVERNMENT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XPERIMENT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interesting thing I was able to see in Patna was the </w:t>
      </w:r>
      <w:r>
        <w:rPr>
          <w:rFonts w:ascii="Times" w:hAnsi="Times" w:eastAsia="Times"/>
          <w:b w:val="0"/>
          <w:i w:val="0"/>
          <w:color w:val="000000"/>
          <w:sz w:val="22"/>
        </w:rPr>
        <w:t>workshop conducted by the Department of industries. Mr. Rao is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Superintendent. The workshop itself is a modern building,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lighted, well ventilated, well planned and scrupulously clean.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Handloom weaving and toy-making, which is the speciality of Patna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the features of this workshop. Improved looms for weaving tapes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bedstead-straps are commendable. I could, however, not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 that in this admirable workshop, the central thing,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spinning-wheel, was wanting. Improved toy-making will certainly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wages to the makers of toys and it has therefore properly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in a workshop in a city like Patna. An Indian workshop is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incomplete without handloom weaving. But no national department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industries can be considered to be at all complete that takes no note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hand-spinning and there-through of millions of villagers who are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without a supplementary industry. The difficulties that were </w:t>
      </w:r>
      <w:r>
        <w:rPr>
          <w:rFonts w:ascii="Times" w:hAnsi="Times" w:eastAsia="Times"/>
          <w:b w:val="0"/>
          <w:i w:val="0"/>
          <w:color w:val="000000"/>
          <w:sz w:val="22"/>
        </w:rPr>
        <w:t>suggested to me in making hand- spinning a succes were mainly two: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(1) Hand-spun yarn can never compete with mill-spun yarn </w:t>
      </w:r>
      <w:r>
        <w:rPr>
          <w:rFonts w:ascii="Times" w:hAnsi="Times" w:eastAsia="Times"/>
          <w:b w:val="0"/>
          <w:i w:val="0"/>
          <w:color w:val="000000"/>
          <w:sz w:val="22"/>
        </w:rPr>
        <w:t>because it has never yet been found to be as strong as mill-spun yarn.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(2) The output of the spinning-wheels is too small to be </w:t>
      </w:r>
      <w:r>
        <w:rPr>
          <w:rFonts w:ascii="Times" w:hAnsi="Times" w:eastAsia="Times"/>
          <w:b w:val="0"/>
          <w:i w:val="0"/>
          <w:color w:val="000000"/>
          <w:sz w:val="22"/>
        </w:rPr>
        <w:t>profitable.</w:t>
      </w:r>
    </w:p>
    <w:p>
      <w:pPr>
        <w:autoSpaceDN w:val="0"/>
        <w:autoSpaceDE w:val="0"/>
        <w:widowControl/>
        <w:spacing w:line="260" w:lineRule="exact" w:before="6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experience of those who have worn khaddar for years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where it is made of good hand-spun yarn it is any day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durable than the best mill-spun cloth of the same count. For instance,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my Andhra friends have shown me their dhotis which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lasted four years and upwards against mill-spun dhotis which wear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inside of a year. But my point is not that hand-spun is more durable,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that hand-spinning being the only possible supplementary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industry for the peasantry of India, which means 85 per cent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population, all our arrangements regarding clothing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fashioned on the understanding that it must be supplied from hand-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yarn. Thus, our energy should be concentrated not on finding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the best and the cheapest yarn, no matter where and how spun,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finding out the cheapest and the best hand-spun yarn.  If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proposition is sound all the industrial departments of the 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revolve round the charkha as the centre. The Department of </w:t>
      </w:r>
      <w:r>
        <w:rPr>
          <w:rFonts w:ascii="Times" w:hAnsi="Times" w:eastAsia="Times"/>
          <w:b w:val="0"/>
          <w:i w:val="0"/>
          <w:color w:val="000000"/>
          <w:sz w:val="22"/>
        </w:rPr>
        <w:t>Industries, therefore, would make improvements in the spinning-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wheels so as to increase the output. They would buy nothing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hand-spun yarn, so that hand-spinning is automatically stimulated.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would devise means of utilizing every quality of hand-spun yarn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obtainable. They would issue prizes for the finest hand-spun yarn. </w:t>
      </w:r>
      <w:r>
        <w:rPr>
          <w:rFonts w:ascii="Times" w:hAnsi="Times" w:eastAsia="Times"/>
          <w:b w:val="0"/>
          <w:i w:val="0"/>
          <w:color w:val="000000"/>
          <w:sz w:val="22"/>
        </w:rPr>
        <w:t>They would explore all possible fields for getting good hand-spun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67</w:t>
      </w:r>
    </w:p>
    <w:p>
      <w:pPr>
        <w:sectPr>
          <w:pgSz w:w="9360" w:h="12960"/>
          <w:pgMar w:top="524" w:right="139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730" w:val="left"/>
          <w:tab w:pos="1370" w:val="left"/>
          <w:tab w:pos="2030" w:val="left"/>
          <w:tab w:pos="2570" w:val="left"/>
          <w:tab w:pos="3310" w:val="left"/>
          <w:tab w:pos="5530" w:val="left"/>
          <w:tab w:pos="59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yarn.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 encouragement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hand-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weaving.weaving. It simply means adding to the encouragement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hand-weaving and hand-spinning and thereby serving those most in </w:t>
      </w:r>
      <w:r>
        <w:rPr>
          <w:rFonts w:ascii="Times" w:hAnsi="Times" w:eastAsia="Times"/>
          <w:b w:val="0"/>
          <w:i w:val="0"/>
          <w:color w:val="000000"/>
          <w:sz w:val="22"/>
        </w:rPr>
        <w:t>need of help.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has been objected that hand-spinning is not profitable.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surely it is profitable for those who have many an idle hour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disposal and to whose scanty income even a pice is a welcome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addition. The whole of the charkha programme falls to pieces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of peasants are not living in enforced idleness for at least 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 in the year. Wherever khaddar workers are doing their labour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love, it has become not only profitable but a blessing to villagers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men who would buy their yarn. Those whose income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exceed five to six rupees per month and have time at their disposal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gladly take in work that brings them an addition of two rupees </w:t>
      </w:r>
      <w:r>
        <w:rPr>
          <w:rFonts w:ascii="Times" w:hAnsi="Times" w:eastAsia="Times"/>
          <w:b w:val="0"/>
          <w:i w:val="0"/>
          <w:color w:val="000000"/>
          <w:sz w:val="22"/>
        </w:rPr>
        <w:t>per month.</w:t>
      </w:r>
    </w:p>
    <w:p>
      <w:pPr>
        <w:autoSpaceDN w:val="0"/>
        <w:autoSpaceDE w:val="0"/>
        <w:widowControl/>
        <w:spacing w:line="266" w:lineRule="exact" w:before="128" w:after="0"/>
        <w:ind w:left="0" w:right="14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ALKHACHAK  AND 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THER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ENTRES</w:t>
      </w:r>
    </w:p>
    <w:p>
      <w:pPr>
        <w:autoSpaceDN w:val="0"/>
        <w:autoSpaceDE w:val="0"/>
        <w:widowControl/>
        <w:spacing w:line="260" w:lineRule="exact" w:before="8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have before me a report of work done by a band of volun-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teers in several parts of Bihar. I visited their centre at Malkhachak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my visit to the industrial workshop. The place is about twelve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miles from Patna. In Malkhachak alone, with a population of about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 there are four hundred wheels going and there are thirty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weavers weaving hand-spun yarn. I saw some of the sisters plying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wheels. They were indifferently constructed. Yet the spinners seemed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happy with them. They get two rupees per month on an average.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addition of eight hundred rupees per month in a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containing one thousand souls is surely a big income any day.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count the wages earned by the weavers at the rate of fifteen rupees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 month. That may not be a new addition. These workers,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addition to organizing spinning, are also giving the village folk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medical relief as is possible with their limited resources and still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limited medical knowledge. The report of their work whichwas started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1921 mentions that they are serving six centres, viz., Madhubani,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Kapasia, Shakri, Madhepur and Pupri, besides Malkhachak.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wove in 1922, Rs. 62,000 worth of khaddar, in 1923, Rs. 84,000,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1924, Rs. 63,000. And they have already woven one lac worth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nine months of 1925. They wove less in 1924 because of want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cotton. Their capacity for extension, the report says, is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unlimited,  given a regular supply of cotton and a market insured for </w:t>
      </w:r>
      <w:r>
        <w:rPr>
          <w:rFonts w:ascii="Times" w:hAnsi="Times" w:eastAsia="Times"/>
          <w:b w:val="0"/>
          <w:i w:val="0"/>
          <w:color w:val="000000"/>
          <w:sz w:val="22"/>
        </w:rPr>
        <w:t>the  disposal  of  their  wares. They  believe that almost every village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 the  neighbourhood  would welcome  the presence of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workers. The quality of khaddar produced by them is excellent and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no means  all  of  the coarsest variety. Some of it is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exceedingly fine. They  pay  four annas per seer of 40 </w:t>
      </w:r>
      <w:r>
        <w:rPr>
          <w:rFonts w:ascii="Times" w:hAnsi="Times" w:eastAsia="Times"/>
          <w:b w:val="0"/>
          <w:i/>
          <w:color w:val="000000"/>
          <w:sz w:val="22"/>
        </w:rPr>
        <w:t>tolas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ten counts and 2 </w:t>
      </w:r>
      <w:r>
        <w:rPr>
          <w:w w:val="97.21735318501791"/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annas  per  yard of 45  inches width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weaving. They have 28 workers. The upkeep of these depots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including food and travelling amounts to Rs. 25 per month 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 on an aver-age. These depots are not at a loss. They organize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sales. The quality of yarn they receive shows a steady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improvement from month to month. I invite the Department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Industries and the public in general to study the condition of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 and verify the facts given above for themselves. These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responsible for 7,000 wheels and 250 looms weaving hand-spun </w:t>
      </w:r>
      <w:r>
        <w:rPr>
          <w:rFonts w:ascii="Times" w:hAnsi="Times" w:eastAsia="Times"/>
          <w:b w:val="0"/>
          <w:i w:val="0"/>
          <w:color w:val="000000"/>
          <w:sz w:val="22"/>
        </w:rPr>
        <w:t>yarn in the villages.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condition of Bihar is in no way extraordinary. It is more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 the same in many parts of Bengal, Andhra, Tamilnad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United Provinces. I have mentioned these provinces because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of those who have taken up spinning can be studied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present moment, most of the other provinces would show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state of things. Orissa for instance where the people are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hand to mouth only awaits skilled workers and efficient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organization. Rajputana, in spite of its millionaires, is again a tract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 art of spinning is still alive and where the people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extremely poor. If only the Rajahs and the Maharajahs will lend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hearty support to the movement, encourage khaddar wear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States and remove the handicap on khadi wherever it exists, this 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chronic droughts will, without any great outlet of capital and </w:t>
      </w:r>
      <w:r>
        <w:rPr>
          <w:rFonts w:ascii="Times" w:hAnsi="Times" w:eastAsia="Times"/>
          <w:b w:val="0"/>
          <w:i w:val="0"/>
          <w:color w:val="000000"/>
          <w:sz w:val="22"/>
        </w:rPr>
        <w:t>without any fuss, have lacs of rupees per year for its poor people.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8-10-1925</w:t>
      </w:r>
    </w:p>
    <w:p>
      <w:pPr>
        <w:autoSpaceDN w:val="0"/>
        <w:autoSpaceDE w:val="0"/>
        <w:widowControl/>
        <w:spacing w:line="292" w:lineRule="exact" w:before="370" w:after="0"/>
        <w:ind w:left="0" w:right="114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42. FATE OF NON-CO-OPERATORS</w:t>
      </w:r>
    </w:p>
    <w:p>
      <w:pPr>
        <w:autoSpaceDN w:val="0"/>
        <w:autoSpaceDE w:val="0"/>
        <w:widowControl/>
        <w:spacing w:line="294" w:lineRule="exact" w:before="1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friend asks 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your complete surrender to the Swaraj Party what will be the fate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those who have made non-co-operation their political religion?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questioner forgets that I remain just as confirmed a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operator as ever. And it is not only my political but it is also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domestic and social religion. As I has repeatedly said in these pages, </w:t>
      </w:r>
      <w:r>
        <w:rPr>
          <w:rFonts w:ascii="Times" w:hAnsi="Times" w:eastAsia="Times"/>
          <w:b w:val="0"/>
          <w:i w:val="0"/>
          <w:color w:val="000000"/>
          <w:sz w:val="22"/>
        </w:rPr>
        <w:t>voluntary and health-giving co-operation is impossible without the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69</w:t>
      </w:r>
    </w:p>
    <w:p>
      <w:pPr>
        <w:sectPr>
          <w:pgSz w:w="9360" w:h="12960"/>
          <w:pgMar w:top="524" w:right="1412" w:bottom="48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possibility of non-co-operation at a certain stage and under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conditions. The Congress does not prescribe to anybody his religion.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sensitive barometer from time to time registering the variation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temperament of politically-minded India. No Congressman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to act contrary to his political religion. But he may not now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name of the Congress for furthering non-co-operation.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resolution, the prestige and financial resources of the Congress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not earmarked are pledged for the support of furthering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Swarajist Council policy and, therefore, not only are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organizations entitled to vote supplies for the furtherance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Swarajist policy, but they are bound, where they would spend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Council propaganda at all, to use them for the Swarajist policy.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Conversely, no Congress organization where there is a clear majority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spending or raising money for any pure political work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by the resolution to do so contrary to their own belief.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resolutions are for guidance and direction; they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>for coercion.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correspondent further asks: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will be the position of the Spinners’ Association with reference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non-co-operation?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association has nothing to do with political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operation. The preamble precludes politics. I am the President of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association, not in my capacity as a confirmed non-co-operator, but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of an out-and-out khadi lover. It is a commercial or economic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with philanthropic motives. It will conduct commerce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 not for the benefit of its members but of the nation. The </w:t>
      </w:r>
      <w:r>
        <w:rPr>
          <w:rFonts w:ascii="Times" w:hAnsi="Times" w:eastAsia="Times"/>
          <w:b w:val="0"/>
          <w:i w:val="0"/>
          <w:color w:val="000000"/>
          <w:sz w:val="22"/>
        </w:rPr>
        <w:t>members instead of receiving dividends will give yearly sub-</w:t>
      </w:r>
      <w:r>
        <w:rPr>
          <w:rFonts w:ascii="Times" w:hAnsi="Times" w:eastAsia="Times"/>
          <w:b w:val="0"/>
          <w:i w:val="0"/>
          <w:color w:val="000000"/>
          <w:sz w:val="22"/>
        </w:rPr>
        <w:t>scriptions. It invites the politically-minded co-operators and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operators, Rajahs, Maharajahs and persons belonging to all castes 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creeds who have faith in the economic capacity of the spinning-wheel </w:t>
      </w:r>
      <w:r>
        <w:rPr>
          <w:rFonts w:ascii="Times" w:hAnsi="Times" w:eastAsia="Times"/>
          <w:b w:val="0"/>
          <w:i w:val="0"/>
          <w:color w:val="000000"/>
          <w:sz w:val="22"/>
        </w:rPr>
        <w:t>and khaddar.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correspondent adds: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programme of the Spinners’ Association cannot be complete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without the fivefold boycott.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see it at all. Why may not the busiest lawyer at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 khaddar as some are now doing? Why may not the scholars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teachers of Government schools do likewise? The Council-goers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doing it, so far as the Swarajists are concerned.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>taken khaddar to the Assembly and the Councils. Several titled men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habitually wear khaddar.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last difficulty of my correspondent is: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the irreconcilable non-co-operators are driven out of the Congress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also find no place in the Spinners’ Association, will it be possible for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them to form an all-India association of their own?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is extremely badly put. No one is ever driven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Congress. People may and do retire from it when they find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of the majority to be in conflict with their conscience.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cannot be blamed for not suiting itself to the conscience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minority. And if there are non-co-operators who consider it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repugnant to their conscience to remain in the Congress while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countenances Council-entry, they may certaily retire. I would even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and suggest that they should retire, if by remaining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they wish to hamper Council work. In my opinion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 machinery needs to be worked without any friction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within. I have already shown that there is room for non-co-operators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Spinners’ Association as there is also for co-operators. If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spite of it there are non-co-operators who consider it their duty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 an all-India association of their own, it is certainly possible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do so, but I would consider it to be thoroughly inadvisable.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enough if the non-co-operators will, for the time being, carry on </w:t>
      </w:r>
      <w:r>
        <w:rPr>
          <w:rFonts w:ascii="Times" w:hAnsi="Times" w:eastAsia="Times"/>
          <w:b w:val="0"/>
          <w:i w:val="0"/>
          <w:color w:val="000000"/>
          <w:sz w:val="22"/>
        </w:rPr>
        <w:t>their non-co-operation in their own persons.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8-10-1925</w:t>
      </w:r>
    </w:p>
    <w:p>
      <w:pPr>
        <w:autoSpaceDN w:val="0"/>
        <w:autoSpaceDE w:val="0"/>
        <w:widowControl/>
        <w:spacing w:line="292" w:lineRule="exact" w:before="370" w:after="0"/>
        <w:ind w:left="0" w:right="194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43.  FROM EUROPE</w:t>
      </w:r>
    </w:p>
    <w:p>
      <w:pPr>
        <w:autoSpaceDN w:val="0"/>
        <w:autoSpaceDE w:val="0"/>
        <w:widowControl/>
        <w:spacing w:line="260" w:lineRule="exact" w:before="1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think of my littleness and my limitations on the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 and of the expectations raised about me on the other, I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dazed for the moment, but I come to myself as soon as I realize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expectations are a tribute not to me, a curious mixture of Jekyll </w:t>
      </w:r>
      <w:r>
        <w:rPr>
          <w:rFonts w:ascii="Times" w:hAnsi="Times" w:eastAsia="Times"/>
          <w:b w:val="0"/>
          <w:i w:val="0"/>
          <w:color w:val="000000"/>
          <w:sz w:val="22"/>
        </w:rPr>
        <w:t>and Hyde, but to the incarnation however imperfect but compara-</w:t>
      </w:r>
      <w:r>
        <w:rPr>
          <w:rFonts w:ascii="Times" w:hAnsi="Times" w:eastAsia="Times"/>
          <w:b w:val="0"/>
          <w:i w:val="0"/>
          <w:color w:val="000000"/>
          <w:sz w:val="22"/>
        </w:rPr>
        <w:t>tively great in me, of the two priceless qualities of truth and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I must therefore not shirk the responsibility of giving what </w:t>
      </w:r>
      <w:r>
        <w:rPr>
          <w:rFonts w:ascii="Times" w:hAnsi="Times" w:eastAsia="Times"/>
          <w:b w:val="0"/>
          <w:i w:val="0"/>
          <w:color w:val="000000"/>
          <w:sz w:val="22"/>
        </w:rPr>
        <w:t>aid I can to fellow-seekers after truth from the West.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dealt with a letter from America. I have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one from Germany. It is a closely reasoned letter. It has remained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 for nearly a month. At first I thought I would send a private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and let it be published in Germany, if the correspondent desired </w:t>
      </w:r>
      <w:r>
        <w:rPr>
          <w:rFonts w:ascii="Times" w:hAnsi="Times" w:eastAsia="Times"/>
          <w:b w:val="0"/>
          <w:i w:val="0"/>
          <w:color w:val="000000"/>
          <w:sz w:val="22"/>
        </w:rPr>
        <w:t>it. But, having reread the letter, I have come to the conclusion that I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71</w:t>
      </w:r>
    </w:p>
    <w:p>
      <w:pPr>
        <w:sectPr>
          <w:pgSz w:w="9360" w:h="12960"/>
          <w:pgMar w:top="524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deal with it in these columns. I give the letter below in full: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  <w:tab w:pos="1070" w:val="left"/>
          <w:tab w:pos="1550" w:val="left"/>
          <w:tab w:pos="2650" w:val="left"/>
          <w:tab w:pos="3410" w:val="left"/>
          <w:tab w:pos="3950" w:val="left"/>
          <w:tab w:pos="5110" w:val="left"/>
          <w:tab w:pos="563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travels I have not the file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before me,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endorsing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that”Satyagraha demands absolute non-violence and that even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who is in danger of being violated must not defend herself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violence.” Both these statements relate to an ideal state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are made with reference to those men and women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purified themselves as to have no malice, no anger, no 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them. That does not mean that the woman in the imagined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quietly allow herself to be violated. In the first instance,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 would stand in no danger of violence and, in the second, if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did, without doing violence to the ruffian she would be able </w:t>
      </w:r>
      <w:r>
        <w:rPr>
          <w:rFonts w:ascii="Times" w:hAnsi="Times" w:eastAsia="Times"/>
          <w:b w:val="0"/>
          <w:i w:val="0"/>
          <w:color w:val="000000"/>
          <w:sz w:val="22"/>
        </w:rPr>
        <w:t>completely to defend her honour.</w:t>
      </w:r>
    </w:p>
    <w:p>
      <w:pPr>
        <w:autoSpaceDN w:val="0"/>
        <w:autoSpaceDE w:val="0"/>
        <w:widowControl/>
        <w:spacing w:line="24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must not enter into details. Even women who can defend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with violence are not many. Happily, however, cases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indecent assaults are not also very many. Be that as it may, I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implicitly in the proposition that perfect purity is its own defence.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veriest ruffian becomes, for the time being, tame in the presence of </w:t>
      </w:r>
      <w:r>
        <w:rPr>
          <w:rFonts w:ascii="Times" w:hAnsi="Times" w:eastAsia="Times"/>
          <w:b w:val="0"/>
          <w:i w:val="0"/>
          <w:color w:val="000000"/>
          <w:sz w:val="22"/>
        </w:rPr>
        <w:t>resplendent purity.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writer is not correctly informed about my attitude in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General Dyer. He would be pleased to know that not only did I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recommend any punishment of General Dyer but even my colleagues,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largely out of their generous regard for me, waived the demand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punishment. What, however, I did ask for, and I do press for even now,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stopping of the pension to General Dyer. It is no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plan of non-violence to pay the wrong-doer for the wrong he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practically would be the case if I became a willing party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continuation of the pension to General Dyer. But let me not be </w:t>
      </w:r>
      <w:r>
        <w:rPr>
          <w:rFonts w:ascii="Times" w:hAnsi="Times" w:eastAsia="Times"/>
          <w:b w:val="0"/>
          <w:i w:val="0"/>
          <w:color w:val="000000"/>
          <w:sz w:val="22"/>
        </w:rPr>
        <w:t>misunderstood. I am quite capable of recommending even punish-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to wrong-doers under conceivable circumstances; for instance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hesitate under the present state of society to confine thieves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robbers, which is in itself a kind of punishment. But I would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 that it is not satyagraha and that it is a fall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puredoctrine. That would be not an admission of weakness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doctrine but weakness of myself. I have no other remedy to suggest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cases in the present state of society. I am therefore satisfied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advocating the use of prisons more as reformatories than as places of </w:t>
      </w:r>
      <w:r>
        <w:rPr>
          <w:rFonts w:ascii="Times" w:hAnsi="Times" w:eastAsia="Times"/>
          <w:b w:val="0"/>
          <w:i w:val="0"/>
          <w:color w:val="000000"/>
          <w:sz w:val="22"/>
        </w:rPr>
        <w:t>punishment.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For the text of this letter,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”From Europe”, 8-10-1925.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would draw the distinction between killing and detention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even corporal punishment. I think that there is a difference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in quantity but also in quality. I can recall the punishment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detention. I can make reparation to the man upon whom I inflict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corporal punishment. But once a man is killed, the punishment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recall or reparation. God alone can take life, because He alone </w:t>
      </w:r>
      <w:r>
        <w:rPr>
          <w:rFonts w:ascii="Times" w:hAnsi="Times" w:eastAsia="Times"/>
          <w:b w:val="0"/>
          <w:i w:val="0"/>
          <w:color w:val="000000"/>
          <w:sz w:val="22"/>
        </w:rPr>
        <w:t>gives it.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there is no confusion in the writer’s mind when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couples the self-immolation of a satyagrahi with the punishment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imposed from without. But, in order to avoid even a possibility of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make it clear that the doctrine of violence has reference only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doing of injury by one to another. Suffering injury in one’s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person, is on the contrary, of the essence of non-violence and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chosen substitute for violence to others. It is not because I value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low that I can countenance with joy thousands voluntarily losing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lives for satyagraha, but because I know that it results in the long run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least loss of life and what is more, it ennobles those who 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lives and morally enriches the world for their sacrifice. I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writer is correct in saying that non-co-operation is not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ideal but also”a safe and quick way to freedom for India”.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that the doctrine holds good also as between States and States.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I am treading on delicate ground if I refer to the late War.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fear that I must in order to make the position clear. It was a 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aggrandizement, as I have understood, on either part. It was a 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dividing the spoils of the exploitation of weaker races, otherwise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euphemistically called the world commerce. If Germany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changed her policy and made a determination to use her freedom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dividing the commerce of the world but for protecting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moral superiority the weaker races of the earth, she could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that without armament. It would be found that, before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disarmament in Europe commences, as it must some day unless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 is to commit suicide, some nation will have to dare to disarm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herself and take large risks. The level of non-violence in that nation,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event happily comes to pass, will naturally have risen so high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command universal respect. Her judgments will be unerring,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decisions will be firm, her capacity for heroic self-sacrifice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great, and she will want to live as much for other nations as for herself.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not push this delicate subject any further. I know that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in a theoretical way upon a practical question without knowing </w:t>
      </w:r>
      <w:r>
        <w:rPr>
          <w:rFonts w:ascii="Times" w:hAnsi="Times" w:eastAsia="Times"/>
          <w:b w:val="0"/>
          <w:i w:val="0"/>
          <w:color w:val="000000"/>
          <w:sz w:val="22"/>
        </w:rPr>
        <w:t>all its bearings. My only excuse is, if I understand it correctly, that that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73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is what the writer has wanted me to do.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justify entire non-violence and consider it possible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relations between man and man and nations and nations,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not”a resignation from all real fighting against wickedness”.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contrary, the non-violence of my conception is a more active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real fighting against wickedness than retaliation whose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is to increase wickedness. I contemplate a mental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a moral opposition to immoralities. I seek entirely to blunt </w:t>
      </w:r>
      <w:r>
        <w:rPr>
          <w:rFonts w:ascii="Times" w:hAnsi="Times" w:eastAsia="Times"/>
          <w:b w:val="0"/>
          <w:i w:val="0"/>
          <w:color w:val="000000"/>
          <w:sz w:val="22"/>
        </w:rPr>
        <w:t>the edge of the tyrant’s sword, not by putting up against it a sharper-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edged weapon, but by disappointing his expectation that I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offering physical resistance. The resistance of the soul that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 instead would elude him. It would at first dazzle him and at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compel recognition from him which recognition would not humiliate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but would uplift him. It may be urged that this again is an ideal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state. And so it is. The propositions from which I have drawn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arguments are as true as Euclid’s definitions which are none the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because in practice we are unable even to draw Euclid’s line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blackboard. But even a geometrician finds it impossible to get on </w:t>
      </w:r>
      <w:r>
        <w:rPr>
          <w:rFonts w:ascii="Times" w:hAnsi="Times" w:eastAsia="Times"/>
          <w:b w:val="0"/>
          <w:i w:val="0"/>
          <w:color w:val="000000"/>
          <w:sz w:val="22"/>
        </w:rPr>
        <w:t>without bearing in mind Euclid’s definitions. Nor may we, the Ger-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friend, his colleagues and myself, dispense with the fundamental </w:t>
      </w:r>
      <w:r>
        <w:rPr>
          <w:rFonts w:ascii="Times" w:hAnsi="Times" w:eastAsia="Times"/>
          <w:b w:val="0"/>
          <w:i w:val="0"/>
          <w:color w:val="000000"/>
          <w:sz w:val="22"/>
        </w:rPr>
        <w:t>propositions on which the doctrine of satyagraha is based.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remains for me now only one ticklish question to answer.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most ingenious manner the writer has compared the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arrogation of the right of becoming tutors to the whole world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views on relations between married people. But the comparison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hold good. The marriage bond involves seeing each other only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mutual agreement. But surely abstention requires no consent. Married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would be intolerable, as it does become, when one partner breaks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all bonds of restraint. Marriage confirms the right of union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two partners to the exclusion of all the others when,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joint opinion, they consider such union to be desirable, but it confers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right upon one partner to demand obedience of the other to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for union. What should be done when one partner on moral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grounds cannot conform to the wishes of the other is a separate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question. Personally, if divorce was the only alternative I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>hesitate to accept it, rather than interrupt my moral progress,—</w:t>
      </w:r>
      <w:r>
        <w:rPr>
          <w:rFonts w:ascii="Times" w:hAnsi="Times" w:eastAsia="Times"/>
          <w:b w:val="0"/>
          <w:i w:val="0"/>
          <w:color w:val="000000"/>
          <w:sz w:val="22"/>
        </w:rPr>
        <w:t>assuming that I want to restrain myself on purely moral grounds.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8-10-1925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216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44.”TAKLI” UNIVERSAL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wonderful what hold upon mankind the simple instrument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retained in spite of the inroads of spinning mills. Not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I finding its use spread all over India but Dr. Ansari sent 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postcard in which a woman is portrayed comfortably seated with a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plying in a little earthen pot which she has held in her right hand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left holding the sliver from which she is drawing the thread.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picture of a scene in Beirut. The capacity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giving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anywhere and at all odd times is really remarkable. A busy man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find it difficult to sit down for half an hour at a stretch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 cannot do better than carry a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him and spin his quota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</w:t>
      </w:r>
      <w:r>
        <w:rPr>
          <w:rFonts w:ascii="Times" w:hAnsi="Times" w:eastAsia="Times"/>
          <w:b w:val="0"/>
          <w:i/>
          <w:color w:val="000000"/>
          <w:sz w:val="22"/>
        </w:rPr>
        <w:t>takli.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8-10-1925</w:t>
      </w:r>
    </w:p>
    <w:p>
      <w:pPr>
        <w:autoSpaceDN w:val="0"/>
        <w:autoSpaceDE w:val="0"/>
        <w:widowControl/>
        <w:spacing w:line="292" w:lineRule="exact" w:before="370" w:after="0"/>
        <w:ind w:left="0" w:right="242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45.  NOTES</w:t>
      </w:r>
    </w:p>
    <w:p>
      <w:pPr>
        <w:autoSpaceDN w:val="0"/>
        <w:autoSpaceDE w:val="0"/>
        <w:widowControl/>
        <w:spacing w:line="266" w:lineRule="exact" w:before="166" w:after="0"/>
        <w:ind w:left="0" w:right="22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RESIDENT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>ELECT</w:t>
      </w:r>
    </w:p>
    <w:p>
      <w:pPr>
        <w:autoSpaceDN w:val="0"/>
        <w:autoSpaceDE w:val="0"/>
        <w:widowControl/>
        <w:spacing w:line="260" w:lineRule="exact" w:before="14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Sarojini Devi has been elected President of the Congress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ensuing year. It was an honour that was to have been done to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year. It is thoroughly well-earned by her. It is due to her for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tireless energy, for her great services as the national ambassador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East and South Africa; and in these days of a steady awakening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women, it is a graceful tribute to India’s womanhood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Reception Committee to have elected as President one of India’s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gifted daughters. Her election will give great satisfaction to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countrymen across the seas and give them courage to fight the battle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in front of them. May her occupancy of the highest office in </w:t>
      </w:r>
      <w:r>
        <w:rPr>
          <w:rFonts w:ascii="Times" w:hAnsi="Times" w:eastAsia="Times"/>
          <w:b w:val="0"/>
          <w:i w:val="0"/>
          <w:color w:val="000000"/>
          <w:sz w:val="22"/>
        </w:rPr>
        <w:t>the gift of the nation result in freedom coming nearer to us.</w:t>
      </w:r>
    </w:p>
    <w:p>
      <w:pPr>
        <w:autoSpaceDN w:val="0"/>
        <w:autoSpaceDE w:val="0"/>
        <w:widowControl/>
        <w:spacing w:line="266" w:lineRule="exact" w:before="88" w:after="0"/>
        <w:ind w:left="0" w:right="17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IG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ROTHER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>NDERTAKING</w:t>
      </w:r>
    </w:p>
    <w:p>
      <w:pPr>
        <w:autoSpaceDN w:val="0"/>
        <w:autoSpaceDE w:val="0"/>
        <w:widowControl/>
        <w:spacing w:line="26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Shaukat Ali is bent upon earning his position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 of the All-India Spinners’ Association. He wants to justify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khaddar by his work. Though he has done spinning more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 regularly before now, he will now insist upon doing it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utmost possible regularity and supply me with his monthly quota.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undertaken  to  enrol  before the  end of the year at least 3,000 A </w:t>
      </w:r>
      <w:r>
        <w:rPr>
          <w:rFonts w:ascii="Times" w:hAnsi="Times" w:eastAsia="Times"/>
          <w:b w:val="0"/>
          <w:i w:val="0"/>
          <w:color w:val="000000"/>
          <w:sz w:val="22"/>
        </w:rPr>
        <w:t>class Muslim members. I have told the Maulana Saheb that enrolment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75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real 3,000 A class members before the end of the year will give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satisfaction. But I have told him also that it will tax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resources to the utmost to get 3,000 Mussalmans who not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professional spinners will spin regularly and deliver their yarn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 to month. There are not today in all India, 3,000 members,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and women, on the Congress register who have paid their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quota of 2,000 yards to date. It is tragic, but it is true. No doubt,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reduction to one half will make a change. Experience, however, shows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men will come willingly to do certain things at a pinch and in a fit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exaltation, but many will not do things with sustained regularity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day to day and month to month. And yet I am convinced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we can make substantial headway we shall have to get men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regard it as a point of honour to fulfil long engagements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undertaken by them for the sake of the nation. I therefore wish every </w:t>
      </w:r>
      <w:r>
        <w:rPr>
          <w:rFonts w:ascii="Times" w:hAnsi="Times" w:eastAsia="Times"/>
          <w:b w:val="0"/>
          <w:i w:val="0"/>
          <w:color w:val="000000"/>
          <w:sz w:val="22"/>
        </w:rPr>
        <w:t>success to the Maulana Saheb.</w:t>
      </w:r>
    </w:p>
    <w:p>
      <w:pPr>
        <w:autoSpaceDN w:val="0"/>
        <w:autoSpaceDE w:val="0"/>
        <w:widowControl/>
        <w:spacing w:line="266" w:lineRule="exact" w:before="208" w:after="0"/>
        <w:ind w:left="0" w:right="21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 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INDU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RESERVE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60" w:lineRule="exact" w:before="8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Maulana told me that a Mussalman friend warned him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khaddar service under the Spinners’ Association would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preserve as it has been under the Khadi Board. He had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challenged the Mussalman friend because he himself knew that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Banker had tried his best to get some Mussalman workers. I add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experience. Wherever I have gone I have asked managers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 organizations whether they have Mussalman workers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and they have invariably complained of the difficulty of getting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 workers for khaddar. Khadi Pratishthan has some but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 to the humbler walks of life. The Abhoy Ashram has one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two. I cannot multiply these instances. The thing is that khadi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 yet become a popular service. There is not much money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for service. In the figures I analysed some time ago the highest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 given was Rs. 150/- per month. That was paid to a very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organizer. The best khaddar workers are all volunteers everywhere.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terms  of service must necessarily be stiff. You cannot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whole-time khaddar workers who do not themselves spin or habitually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 khaddar. I would love to have many Mussalmans of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stamp offering their services. Let them all apply to the Maulana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Saheb. He has undertaken to examine every case personally and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recommendation to the Council. But I give due warning to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 whether Mussalmans, Christians, Parsis or Jews,that they </w:t>
      </w:r>
      <w:r>
        <w:rPr>
          <w:rFonts w:ascii="Times" w:hAnsi="Times" w:eastAsia="Times"/>
          <w:b w:val="0"/>
          <w:i w:val="0"/>
          <w:color w:val="000000"/>
          <w:sz w:val="22"/>
        </w:rPr>
        <w:t>must not blame the Council if the khaddar service becomes a Hindu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preserve for want of efforts, ability or love for khaddar on the part of </w:t>
      </w:r>
      <w:r>
        <w:rPr>
          <w:rFonts w:ascii="Times" w:hAnsi="Times" w:eastAsia="Times"/>
          <w:b w:val="0"/>
          <w:i w:val="0"/>
          <w:color w:val="000000"/>
          <w:sz w:val="22"/>
        </w:rPr>
        <w:t>the others.</w:t>
      </w:r>
    </w:p>
    <w:p>
      <w:pPr>
        <w:autoSpaceDN w:val="0"/>
        <w:autoSpaceDE w:val="0"/>
        <w:widowControl/>
        <w:spacing w:line="266" w:lineRule="exact" w:before="88" w:after="0"/>
        <w:ind w:left="0" w:right="22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EBTS OF 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ONOUR</w:t>
      </w:r>
    </w:p>
    <w:p>
      <w:pPr>
        <w:autoSpaceDN w:val="0"/>
        <w:autoSpaceDE w:val="0"/>
        <w:widowControl/>
        <w:spacing w:line="260" w:lineRule="exact" w:before="8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some time ago in the pages of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refer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default on the part of Congress debtors in Gujarat. Now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up the burden of the All-India Spinners’ Association,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I received was a list from Mr. Banker of 70 debtors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Bihar Provincial Khadi Board. These are all debts of long standing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incurred by Congressmen,—many of them are for khaddar sold.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 to over Rs. 20,000. It is a matter of shame and sorrow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be so many debts outstanding. The Khadi Board has,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opinion, been over-lenient. All public institutions are public trust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those who are in charge of them have oftentimes to harden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hearts and rigorously collect all debts owing to the trust under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charge. Leniency in the management of a public trust is a misplaced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virtue and may often amount to an unpardonable breach. I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false notion of non-co-operation has often come in the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proceedings being taken against defaulters. But as I have so often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pointed out, laws are made by institutions for self-preservation, not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suicide. When, therefore, they hamper their growth they are worse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useless, and must be set aside. Boycott of law-courts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undertaken in order to invigorate the nation, to wean people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running on the slightest pretext to law-courts, to popularize private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arbitration, never to bolster up fraud or cover defaulters. It proceeded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assumption that Congressmen would at  least carry out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obligations to one another and to the Congress without the necessity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resort even to arbitration, much less to law-courts. I hope,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those gentlemen who owe anything to the Khadi Board will hasten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discharge their debts and will not put the Board to the painful </w:t>
      </w:r>
      <w:r>
        <w:rPr>
          <w:rFonts w:ascii="Times" w:hAnsi="Times" w:eastAsia="Times"/>
          <w:b w:val="0"/>
          <w:i w:val="0"/>
          <w:color w:val="000000"/>
          <w:sz w:val="22"/>
        </w:rPr>
        <w:t>necessity of taking proceedings against them.</w:t>
      </w:r>
    </w:p>
    <w:p>
      <w:pPr>
        <w:autoSpaceDN w:val="0"/>
        <w:autoSpaceDE w:val="0"/>
        <w:widowControl/>
        <w:spacing w:line="266" w:lineRule="exact" w:before="128" w:after="0"/>
        <w:ind w:left="0" w:right="16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INTS FOR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PINNING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XAMINERS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who has evidently given some thought to the </w:t>
      </w:r>
      <w:r>
        <w:rPr>
          <w:rFonts w:ascii="Times" w:hAnsi="Times" w:eastAsia="Times"/>
          <w:b w:val="0"/>
          <w:i w:val="0"/>
          <w:color w:val="000000"/>
          <w:sz w:val="22"/>
        </w:rPr>
        <w:t>spinning-wheel makes the following suggestions:</w:t>
      </w:r>
    </w:p>
    <w:p>
      <w:pPr>
        <w:autoSpaceDN w:val="0"/>
        <w:autoSpaceDE w:val="0"/>
        <w:widowControl/>
        <w:spacing w:line="240" w:lineRule="exact" w:before="10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training and the tests may be conducted on the following lines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same method may be adopted in the spinning competition during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Congress Week also:</w:t>
      </w:r>
    </w:p>
    <w:p>
      <w:pPr>
        <w:autoSpaceDN w:val="0"/>
        <w:autoSpaceDE w:val="0"/>
        <w:widowControl/>
        <w:spacing w:line="240" w:lineRule="exact" w:before="10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art of spinning may be classified into ‘carding’, ‘spinning proper’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 ‘mechanism’.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77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Carding Tests</w:t>
      </w:r>
    </w:p>
    <w:p>
      <w:pPr>
        <w:autoSpaceDN w:val="0"/>
        <w:tabs>
          <w:tab w:pos="910" w:val="left"/>
        </w:tabs>
        <w:autoSpaceDE w:val="0"/>
        <w:widowControl/>
        <w:spacing w:line="260" w:lineRule="exact" w:before="22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1.  Fineness of carding and outturn in a fixed time from the given ginned </w:t>
      </w:r>
      <w:r>
        <w:rPr>
          <w:rFonts w:ascii="Times" w:hAnsi="Times" w:eastAsia="Times"/>
          <w:b w:val="0"/>
          <w:i w:val="0"/>
          <w:color w:val="000000"/>
          <w:sz w:val="18"/>
        </w:rPr>
        <w:t>cotton.</w:t>
      </w:r>
    </w:p>
    <w:p>
      <w:pPr>
        <w:autoSpaceDN w:val="0"/>
        <w:autoSpaceDE w:val="0"/>
        <w:widowControl/>
        <w:spacing w:line="240" w:lineRule="exact" w:before="2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2.  Difference between hard and soft rolled slivers.</w:t>
      </w:r>
    </w:p>
    <w:p>
      <w:pPr>
        <w:autoSpaceDN w:val="0"/>
        <w:autoSpaceDE w:val="0"/>
        <w:widowControl/>
        <w:spacing w:line="240" w:lineRule="exact" w:before="2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3.  Uses of the different parts of carding-bow and the accessories.</w:t>
      </w:r>
    </w:p>
    <w:p>
      <w:pPr>
        <w:autoSpaceDN w:val="0"/>
        <w:autoSpaceDE w:val="0"/>
        <w:widowControl/>
        <w:spacing w:line="220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Spinning Proper</w:t>
      </w:r>
    </w:p>
    <w:p>
      <w:pPr>
        <w:autoSpaceDN w:val="0"/>
        <w:tabs>
          <w:tab w:pos="910" w:val="left"/>
        </w:tabs>
        <w:autoSpaceDE w:val="0"/>
        <w:widowControl/>
        <w:spacing w:line="260" w:lineRule="exact" w:before="22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1.  Fineness and uniformity of yarn outturn in a fixed time from self-</w:t>
      </w:r>
      <w:r>
        <w:rPr>
          <w:rFonts w:ascii="Times" w:hAnsi="Times" w:eastAsia="Times"/>
          <w:b w:val="0"/>
          <w:i w:val="0"/>
          <w:color w:val="000000"/>
          <w:sz w:val="18"/>
        </w:rPr>
        <w:t>carded slivers and from any given carded slivers.</w:t>
      </w:r>
    </w:p>
    <w:p>
      <w:pPr>
        <w:autoSpaceDN w:val="0"/>
        <w:autoSpaceDE w:val="0"/>
        <w:widowControl/>
        <w:spacing w:line="260" w:lineRule="exact" w:before="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 Ability to spin yarn of a given count (sample of which may be given). </w:t>
      </w:r>
      <w:r>
        <w:rPr>
          <w:rFonts w:ascii="Times" w:hAnsi="Times" w:eastAsia="Times"/>
          <w:b w:val="0"/>
          <w:i w:val="0"/>
          <w:color w:val="000000"/>
          <w:sz w:val="18"/>
        </w:rPr>
        <w:t>3.  Manipulation of the parts of the wheel,—uses of the different parts.</w:t>
      </w:r>
    </w:p>
    <w:p>
      <w:pPr>
        <w:autoSpaceDN w:val="0"/>
        <w:autoSpaceDE w:val="0"/>
        <w:widowControl/>
        <w:spacing w:line="220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Mechanism (Practical)</w:t>
      </w:r>
    </w:p>
    <w:p>
      <w:pPr>
        <w:autoSpaceDN w:val="0"/>
        <w:tabs>
          <w:tab w:pos="910" w:val="left"/>
        </w:tabs>
        <w:autoSpaceDE w:val="0"/>
        <w:widowControl/>
        <w:spacing w:line="260" w:lineRule="exact" w:before="22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1.  A spinning-wheel out of use for some time (of course not requiring any </w:t>
      </w:r>
      <w:r>
        <w:rPr>
          <w:rFonts w:ascii="Times" w:hAnsi="Times" w:eastAsia="Times"/>
          <w:b w:val="0"/>
          <w:i w:val="0"/>
          <w:color w:val="000000"/>
          <w:sz w:val="18"/>
        </w:rPr>
        <w:t>carpentry work) may be asked to be set right.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2.  A wheel with its parts slackened may be asked to be set right. Different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patterns of wheels may be tried for the above purpose. (This is what is done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practical examinations of typewriting, levelling and other scientific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instruments.)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years pass on, the different tests may be gradually introduced in the </w:t>
      </w:r>
      <w:r>
        <w:rPr>
          <w:rFonts w:ascii="Times" w:hAnsi="Times" w:eastAsia="Times"/>
          <w:b w:val="0"/>
          <w:i w:val="0"/>
          <w:color w:val="000000"/>
          <w:sz w:val="18"/>
        </w:rPr>
        <w:t>competitions.</w:t>
      </w:r>
    </w:p>
    <w:p>
      <w:pPr>
        <w:autoSpaceDN w:val="0"/>
        <w:autoSpaceDE w:val="0"/>
        <w:widowControl/>
        <w:spacing w:line="240" w:lineRule="exact" w:before="0" w:after="0"/>
        <w:ind w:left="550" w:right="26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selection of persons to manage and conduct the affairs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Spinners’ Association, men of tried character and tried sincerity  have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selected, so that this method at last may work to a success, unlike the previous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attempts whose seeming failures are all due to want of workers of sincerity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selflessness. There are many undesirables who have already got into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existing national organizations and there are yet many just rising and </w:t>
      </w:r>
      <w:r>
        <w:rPr>
          <w:rFonts w:ascii="Times" w:hAnsi="Times" w:eastAsia="Times"/>
          <w:b w:val="0"/>
          <w:i w:val="0"/>
          <w:color w:val="000000"/>
          <w:sz w:val="18"/>
        </w:rPr>
        <w:t>scheming to get into this new organization also.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suggestions for examiners are good. About undesirables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knows that democratic institutions, all the world over, run the risk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bad people getting into them. This fate will pursue such institutions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till the millenium arrives and we have to reckon with the fact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 accordingly. Since the Spinners’ Association is designed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not a democratic body with a fluctuating policy but a philanthropic </w:t>
      </w:r>
      <w:r>
        <w:rPr>
          <w:rFonts w:ascii="Times" w:hAnsi="Times" w:eastAsia="Times"/>
          <w:b w:val="0"/>
          <w:i w:val="0"/>
          <w:color w:val="000000"/>
          <w:sz w:val="22"/>
        </w:rPr>
        <w:t>commercial body, the democratic element has been kept under well-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regulated checks. Even so there can be no absolute guarantee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 men getting into even a self-appointed and selective, </w:t>
      </w:r>
      <w:r>
        <w:rPr>
          <w:rFonts w:ascii="Times" w:hAnsi="Times" w:eastAsia="Times"/>
          <w:b w:val="0"/>
          <w:i w:val="0"/>
          <w:color w:val="000000"/>
          <w:sz w:val="22"/>
        </w:rPr>
        <w:t>philanthropic corporation. One can only hope that the Spinners’</w:t>
      </w:r>
      <w:r>
        <w:rPr>
          <w:rFonts w:ascii="Times" w:hAnsi="Times" w:eastAsia="Times"/>
          <w:b w:val="0"/>
          <w:i w:val="0"/>
          <w:color w:val="000000"/>
          <w:sz w:val="22"/>
        </w:rPr>
        <w:t>Association will offer no attraction to the evil- minded people.</w:t>
      </w:r>
    </w:p>
    <w:p>
      <w:pPr>
        <w:autoSpaceDN w:val="0"/>
        <w:tabs>
          <w:tab w:pos="550" w:val="left"/>
          <w:tab w:pos="2390" w:val="left"/>
        </w:tabs>
        <w:autoSpaceDE w:val="0"/>
        <w:widowControl/>
        <w:spacing w:line="282" w:lineRule="exact" w:before="7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ACK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ORAL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OURAGE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sends me the following cutting for reproduction in </w:t>
      </w:r>
      <w:r>
        <w:rPr>
          <w:rFonts w:ascii="Times" w:hAnsi="Times" w:eastAsia="Times"/>
          <w:b w:val="0"/>
          <w:i/>
          <w:color w:val="000000"/>
          <w:sz w:val="22"/>
        </w:rPr>
        <w:t>Young India:</w:t>
      </w:r>
    </w:p>
    <w:p>
      <w:pPr>
        <w:autoSpaceDN w:val="0"/>
        <w:autoSpaceDE w:val="0"/>
        <w:widowControl/>
        <w:spacing w:line="240" w:lineRule="exact" w:before="3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lack of moral courage is a great evil in the church. Many, rather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55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than contend against their superiors, will contend against God Himself. And </w:t>
      </w:r>
      <w:r>
        <w:rPr>
          <w:rFonts w:ascii="Times" w:hAnsi="Times" w:eastAsia="Times"/>
          <w:b w:val="0"/>
          <w:i w:val="0"/>
          <w:color w:val="000000"/>
          <w:sz w:val="18"/>
        </w:rPr>
        <w:t>they rid themselves of all responsibility by substituting their superiors’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conscience for their own wherein God speaks. They do not understand that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striving against what is good, or by refraining from striving against what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evil, in obedience to their superiors, they give scandal to the world, they stain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christian character in the eyes of the world. They do not understand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both their duty toward God and their duty toward their superiors may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fulfilled, by never striving against what is good, by never refraining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striving against what is evil, by never judging their superiors, byobeying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with perfect obedience in every thing that is neither opposed to what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good nor in favour of what is evil, by laying even life itself at their feet,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their conscience; their conscience, never! Thus the inferior, stripped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everything save conscience and just obedience, becomes a pure grain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salt of the earth; and where many such grains are united, the substance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they adhere will be saved from corruption, and that to which they do not </w:t>
      </w:r>
      <w:r>
        <w:rPr>
          <w:rFonts w:ascii="Times" w:hAnsi="Times" w:eastAsia="Times"/>
          <w:b w:val="0"/>
          <w:i w:val="0"/>
          <w:color w:val="000000"/>
          <w:sz w:val="18"/>
        </w:rPr>
        <w:t>adhere, will rot and fall to pieces.</w:t>
      </w:r>
    </w:p>
    <w:p>
      <w:pPr>
        <w:autoSpaceDN w:val="0"/>
        <w:autoSpaceDE w:val="0"/>
        <w:widowControl/>
        <w:spacing w:line="280" w:lineRule="exact" w:before="7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passage contains an echo of what many of us do every day,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subordinating the clear voice of God to the voice of man, who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being exercises authority over us. We should be free in a moment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could strike the happy medium and know when to yield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voice of authority and when to resist it even at the risk of losing one’s </w:t>
      </w:r>
      <w:r>
        <w:rPr>
          <w:rFonts w:ascii="Times" w:hAnsi="Times" w:eastAsia="Times"/>
          <w:b w:val="0"/>
          <w:i w:val="0"/>
          <w:color w:val="000000"/>
          <w:sz w:val="22"/>
        </w:rPr>
        <w:t>life.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8-10-1925</w:t>
      </w:r>
    </w:p>
    <w:p>
      <w:pPr>
        <w:autoSpaceDN w:val="0"/>
        <w:autoSpaceDE w:val="0"/>
        <w:widowControl/>
        <w:spacing w:line="292" w:lineRule="exact" w:before="170" w:after="0"/>
        <w:ind w:left="0" w:right="136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46.  MESSAGE TO”FORWARD”</w:t>
      </w:r>
    </w:p>
    <w:p>
      <w:pPr>
        <w:autoSpaceDN w:val="0"/>
        <w:autoSpaceDE w:val="0"/>
        <w:widowControl/>
        <w:spacing w:line="288" w:lineRule="exact" w:before="4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ISHANGANJ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October 10,1925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</w:t>
      </w:r>
      <w:r>
        <w:rPr>
          <w:rFonts w:ascii="Times" w:hAnsi="Times" w:eastAsia="Times"/>
          <w:b w:val="0"/>
          <w:i/>
          <w:color w:val="000000"/>
          <w:sz w:val="22"/>
        </w:rPr>
        <w:t>Forward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many happy returns. The longer young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Subhas Bose are denied the right of a fair trial and yet kept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lock and key, the quicker is our pace towards our goal. Fight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is no mock affair. It is so real and so terrible that it will </w:t>
      </w:r>
      <w:r>
        <w:rPr>
          <w:rFonts w:ascii="Times" w:hAnsi="Times" w:eastAsia="Times"/>
          <w:b w:val="0"/>
          <w:i w:val="0"/>
          <w:color w:val="000000"/>
          <w:sz w:val="22"/>
        </w:rPr>
        <w:t>require the best of thousands of us. Let us not grudge the price.</w:t>
      </w:r>
    </w:p>
    <w:p>
      <w:pPr>
        <w:autoSpaceDN w:val="0"/>
        <w:tabs>
          <w:tab w:pos="5250" w:val="left"/>
        </w:tabs>
        <w:autoSpaceDE w:val="0"/>
        <w:widowControl/>
        <w:spacing w:line="274" w:lineRule="exact" w:before="2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photostat: G.N. 8050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3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79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tabs>
          <w:tab w:pos="550" w:val="left"/>
          <w:tab w:pos="1650" w:val="left"/>
          <w:tab w:pos="4850" w:val="left"/>
        </w:tabs>
        <w:autoSpaceDE w:val="0"/>
        <w:widowControl/>
        <w:spacing w:line="314" w:lineRule="exact" w:before="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47. LETTER TO MOTILAL ROY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October 10, 1925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good wishes. I would like you to </w:t>
      </w:r>
      <w:r>
        <w:rPr>
          <w:rFonts w:ascii="Times" w:hAnsi="Times" w:eastAsia="Times"/>
          <w:b w:val="0"/>
          <w:i w:val="0"/>
          <w:color w:val="000000"/>
          <w:sz w:val="22"/>
        </w:rPr>
        <w:t>correspond with Satis Babu about khaddar.</w:t>
      </w:r>
    </w:p>
    <w:p>
      <w:pPr>
        <w:autoSpaceDN w:val="0"/>
        <w:autoSpaceDE w:val="0"/>
        <w:widowControl/>
        <w:spacing w:line="220" w:lineRule="exact" w:before="26" w:after="282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74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OTILAL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RABARTAK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ANGH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HANDRANAGAR</w:t>
      </w:r>
    </w:p>
    <w:p>
      <w:pPr>
        <w:sectPr>
          <w:type w:val="continuous"/>
          <w:pgSz w:w="9360" w:h="12960"/>
          <w:pgMar w:top="746" w:right="1404" w:bottom="478" w:left="1440" w:header="720" w:footer="720" w:gutter="0"/>
          <w:cols w:num="2" w:equalWidth="0">
            <w:col w:w="3442" w:space="0"/>
            <w:col w:w="307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874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746" w:right="1404" w:bottom="478" w:left="1440" w:header="720" w:footer="720" w:gutter="0"/>
          <w:cols w:num="2" w:equalWidth="0">
            <w:col w:w="3442" w:space="0"/>
            <w:col w:w="307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11021</w:t>
      </w:r>
    </w:p>
    <w:p>
      <w:pPr>
        <w:autoSpaceDN w:val="0"/>
        <w:autoSpaceDE w:val="0"/>
        <w:widowControl/>
        <w:spacing w:line="292" w:lineRule="exact" w:before="362" w:after="0"/>
        <w:ind w:left="1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48. LETTER TO RAMNIKLAL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Saturday, October 10,1925</w:t>
      </w:r>
    </w:p>
    <w:p>
      <w:pPr>
        <w:autoSpaceDN w:val="0"/>
        <w:tabs>
          <w:tab w:pos="550" w:val="left"/>
          <w:tab w:pos="6430" w:val="left"/>
        </w:tabs>
        <w:autoSpaceDE w:val="0"/>
        <w:widowControl/>
        <w:spacing w:line="278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BHAISHRI RAMNIKLAL,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on the train to Katihar, I read with interest your report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school. The train has stopped, people are staring but, taking no </w:t>
      </w:r>
      <w:r>
        <w:rPr>
          <w:rFonts w:ascii="Times" w:hAnsi="Times" w:eastAsia="Times"/>
          <w:b w:val="0"/>
          <w:i w:val="0"/>
          <w:color w:val="000000"/>
          <w:sz w:val="22"/>
        </w:rPr>
        <w:t>notice of them, I am writing to you.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report brings out prominently to our notice the changes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have taken place among the teachers. But who can say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could have been prevented? If we can even now undo them, </w:t>
      </w:r>
      <w:r>
        <w:rPr>
          <w:rFonts w:ascii="Times" w:hAnsi="Times" w:eastAsia="Times"/>
          <w:b w:val="0"/>
          <w:i w:val="0"/>
          <w:color w:val="000000"/>
          <w:sz w:val="22"/>
        </w:rPr>
        <w:t>we should.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Kaka’s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grief causes grief to me also. How nice it would be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Kaka improves his health and while doing so forgets his grief!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how could there be any sorrow or joy? But who </w:t>
      </w:r>
      <w:r>
        <w:rPr>
          <w:rFonts w:ascii="Times" w:hAnsi="Times" w:eastAsia="Times"/>
          <w:b w:val="0"/>
          <w:i w:val="0"/>
          <w:color w:val="000000"/>
          <w:sz w:val="22"/>
        </w:rPr>
        <w:t>can impart this wisdom? It seems one attains it only out of experience.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back the report. I quite approve of Kishorelal’s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decision.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both of you are at peace and in good health.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S.N. 10683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Report on the Ashram school for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Samvat </w:t>
      </w:r>
      <w:r>
        <w:rPr>
          <w:rFonts w:ascii="Times" w:hAnsi="Times" w:eastAsia="Times"/>
          <w:b w:val="0"/>
          <w:i w:val="0"/>
          <w:color w:val="000000"/>
          <w:sz w:val="18"/>
        </w:rPr>
        <w:t>1980-81, of the Vikram era</w:t>
      </w:r>
    </w:p>
    <w:p>
      <w:pPr>
        <w:autoSpaceDN w:val="0"/>
        <w:autoSpaceDE w:val="0"/>
        <w:widowControl/>
        <w:spacing w:line="220" w:lineRule="exact" w:before="20" w:after="0"/>
        <w:ind w:left="55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Kaka Kalelkar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Kishorelal Mashruwala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4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49.  IF EXPELLED FROM ONE’S COMMUNITY</w:t>
      </w:r>
    </w:p>
    <w:p>
      <w:pPr>
        <w:autoSpaceDN w:val="0"/>
        <w:autoSpaceDE w:val="0"/>
        <w:widowControl/>
        <w:spacing w:line="260" w:lineRule="exact" w:before="9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leaders of a community thoughtlessly expel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it, guided by nothing but their unthinking attachment to ideas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customs, superstitions, ignorance and envy, it is better for 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boycotted by it than to continue as a member of it, for no 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loves truth can remain in a society from which another such person </w:t>
      </w:r>
      <w:r>
        <w:rPr>
          <w:rFonts w:ascii="Times" w:hAnsi="Times" w:eastAsia="Times"/>
          <w:b w:val="0"/>
          <w:i w:val="0"/>
          <w:color w:val="000000"/>
          <w:sz w:val="22"/>
        </w:rPr>
        <w:t>has been expelled.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the principle. Although it cannot always be followed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practice, it needs to be borne in mind. We observe nowadays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heads of communities are becoming increasingly high-handed. There </w:t>
      </w:r>
      <w:r>
        <w:rPr>
          <w:rFonts w:ascii="Times" w:hAnsi="Times" w:eastAsia="Times"/>
          <w:b w:val="0"/>
          <w:i w:val="0"/>
          <w:color w:val="000000"/>
          <w:sz w:val="22"/>
        </w:rPr>
        <w:t>are heads who regard it as a sin even to serve a meal to an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Antyaja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who invites an </w:t>
      </w:r>
      <w:r>
        <w:rPr>
          <w:rFonts w:ascii="Times" w:hAnsi="Times" w:eastAsia="Times"/>
          <w:b w:val="0"/>
          <w:i/>
          <w:color w:val="000000"/>
          <w:sz w:val="22"/>
        </w:rPr>
        <w:t>Antyaja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sit with other Hindus at a  dinner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consents  to another doing this is regarded as having committed a sin. </w:t>
      </w:r>
      <w:r>
        <w:rPr>
          <w:rFonts w:ascii="Times" w:hAnsi="Times" w:eastAsia="Times"/>
          <w:b w:val="0"/>
          <w:i w:val="0"/>
          <w:color w:val="000000"/>
          <w:sz w:val="22"/>
        </w:rPr>
        <w:t>Let all lovers of goodness join the company of such sinners.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sure, boycott is not easy to bear. One is not served meals,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is denied the services of the dhobi, the barber and,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impossible, even of the doctor. They inflict every hardship, short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putting one to death. A reformer who is boycotted must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to remain steadfast unto death. The best service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rendered only by Hindus who have made their lives pure,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dedicated their lives. What does it matter whether one is served meals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not? Why cannot we stay at home, cook our own food and eat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peace? If the dhobi refuses to wash our clothes, we may wash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and save money. Shaving oneself has now become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practice. Yes, but how to find a match for one’s daughter,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bride for one’s son, it will be asked . If we are particular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partner for either should be from our own community and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one, the daughter or the son should cultivate self- control.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have the strength for this, we should look for a partner in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community. If we are disappointed even in this,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>resign ourselves to what cannot be helped.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only four castes, whether communities number 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forty thousand. The merger of sub-divisions in communities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to be actually welcomed. Small social circles with rigid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barriers have done great harm to Hinduism. Why should not a Vaisya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 to enter into marriage alliance with another Vaisya in any part of </w:t>
      </w:r>
      <w:r>
        <w:rPr>
          <w:rFonts w:ascii="Times" w:hAnsi="Times" w:eastAsia="Times"/>
          <w:b w:val="0"/>
          <w:i w:val="0"/>
          <w:color w:val="000000"/>
          <w:sz w:val="22"/>
        </w:rPr>
        <w:t>the country? Why should a Brahmin of Gujarat not look for a son-in-</w:t>
      </w:r>
      <w:r>
        <w:rPr>
          <w:rFonts w:ascii="Times" w:hAnsi="Times" w:eastAsia="Times"/>
          <w:b w:val="0"/>
          <w:i w:val="0"/>
          <w:color w:val="000000"/>
          <w:sz w:val="22"/>
        </w:rPr>
        <w:t>law or daughter-in-law in any Brahmin family of the same level of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81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culture as his? If we lack the courage even for this reform, Hinduism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in danger of becoming a religion of extremely narrow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outlook. A Gujarati girl marrying in Bengal or a Bengali girl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marrying in Gujarat is not altogether a calamity. If those who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preserve the division of society into four castes also try to preserve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sub-divisions into communities, the former will disappear </w:t>
      </w:r>
      <w:r>
        <w:rPr>
          <w:rFonts w:ascii="Times" w:hAnsi="Times" w:eastAsia="Times"/>
          <w:b w:val="0"/>
          <w:i w:val="0"/>
          <w:color w:val="000000"/>
          <w:sz w:val="22"/>
        </w:rPr>
        <w:t>along with the latter, which are already disappearing.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Today, even the division into four castes has lost its sanction.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 men and women ought to consider this problem. As a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step, if the various castes in Gujarat meet and decide to enlarge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boundaries of social intercourse within them, will not that be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progress? Can they not decide to merge the communities which form </w:t>
      </w:r>
      <w:r>
        <w:rPr>
          <w:rFonts w:ascii="Times" w:hAnsi="Times" w:eastAsia="Times"/>
          <w:b w:val="0"/>
          <w:i w:val="0"/>
          <w:color w:val="000000"/>
          <w:sz w:val="22"/>
        </w:rPr>
        <w:t>their sub-divisions?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heads of these communities have no desire even to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this problem, it is very necessary that individuals should take the </w:t>
      </w:r>
      <w:r>
        <w:rPr>
          <w:rFonts w:ascii="Times" w:hAnsi="Times" w:eastAsia="Times"/>
          <w:b w:val="0"/>
          <w:i w:val="0"/>
          <w:color w:val="000000"/>
          <w:sz w:val="22"/>
        </w:rPr>
        <w:t>lead.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wished to discuss in this article the question of social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boycott. If I have written about the sub-divisions of castes, it is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comfort of the victims of boycott. There is only one way to fight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tyranny, whether it is by our own people or by others. The victim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 has at present a very simple way open to him. Let us,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 that in the exiting atmosphere in the country a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boycotted by his sub-division of the caste will be boycotted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 caste. Even if it is so, what does it matter? We need today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the country reformers who will cultivate the strength to stand </w:t>
      </w:r>
      <w:r>
        <w:rPr>
          <w:rFonts w:ascii="Times" w:hAnsi="Times" w:eastAsia="Times"/>
          <w:b w:val="0"/>
          <w:i w:val="0"/>
          <w:color w:val="000000"/>
          <w:sz w:val="22"/>
        </w:rPr>
        <w:t>alone.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Anyone, however, who shows the courage to do this will be,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motive is pure, free from anger and ill-will, will bear hardships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patience, will not hate the oppressor, wish well even to him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 to him when an opportunity offers. No one should,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circumstances, forsake his duty of service. No one, indeed, has a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exact service from others. Dharma says:”I am nothing but service.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Creator has given me no rights at all.” How can one lose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does not possess? The victim of boycott should give up all desire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served by others. There is, most certainly, a peculiar law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will come forward to offer their services to such a person,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worker himeself will remain unconcerned whether or not anybody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so. Anyone who claims that he wants no service, hoping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that some people will offer to serve him, is a thief and is bound to </w:t>
      </w:r>
      <w:r>
        <w:rPr>
          <w:rFonts w:ascii="Times" w:hAnsi="Times" w:eastAsia="Times"/>
          <w:b w:val="0"/>
          <w:i w:val="0"/>
          <w:color w:val="000000"/>
          <w:sz w:val="22"/>
        </w:rPr>
        <w:t>be disapointed in his hope.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who would serve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be as humble as the dust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your feet and let people harass you if they choose. The earth,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we ever trample her under our feet, is all forgiveness,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why we call her mother and sing to her every morning as we wake </w:t>
      </w:r>
      <w:r>
        <w:rPr>
          <w:rFonts w:ascii="Times" w:hAnsi="Times" w:eastAsia="Times"/>
          <w:b w:val="0"/>
          <w:i w:val="0"/>
          <w:color w:val="000000"/>
          <w:sz w:val="22"/>
        </w:rPr>
        <w:t>up.</w:t>
      </w:r>
    </w:p>
    <w:p>
      <w:pPr>
        <w:autoSpaceDN w:val="0"/>
        <w:autoSpaceDE w:val="0"/>
        <w:widowControl/>
        <w:spacing w:line="240" w:lineRule="exact" w:before="2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Divine one, you who are Vishnu’s spouse, I bow unto you with the seas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the world a garment round your body and the mountains your breasts.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Forgive us that we tread on you with our feet.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who have learnt perfect humility from such a mother </w:t>
      </w:r>
      <w:r>
        <w:rPr>
          <w:rFonts w:ascii="Times" w:hAnsi="Times" w:eastAsia="Times"/>
          <w:b w:val="0"/>
          <w:i w:val="0"/>
          <w:color w:val="000000"/>
          <w:sz w:val="22"/>
        </w:rPr>
        <w:t>will suffer no harm by being boycotted.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11-10-1925</w:t>
      </w:r>
    </w:p>
    <w:p>
      <w:pPr>
        <w:autoSpaceDN w:val="0"/>
        <w:autoSpaceDE w:val="0"/>
        <w:widowControl/>
        <w:spacing w:line="292" w:lineRule="exact" w:before="410" w:after="0"/>
        <w:ind w:left="0" w:right="145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50. MEANING OF THE”GITA”</w:t>
      </w:r>
    </w:p>
    <w:p>
      <w:pPr>
        <w:autoSpaceDN w:val="0"/>
        <w:autoSpaceDE w:val="0"/>
        <w:widowControl/>
        <w:spacing w:line="294" w:lineRule="exact" w:before="1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puts the following question: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doubts will continue to arise. Those who have made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study [of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should try to resolve them to the best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ability. I will try to do so, but I must say at the same time that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resort man acts according to the dictates of his heart. The heart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takes precedence over the intellect. The principle is accepted first,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proof follows afterwards. Inspiration precedes the arguments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 justify it. That is why it is said that the intellect is led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actions. Man discovers arguments in favour of what he wants to </w:t>
      </w:r>
      <w:r>
        <w:rPr>
          <w:rFonts w:ascii="Times" w:hAnsi="Times" w:eastAsia="Times"/>
          <w:b w:val="0"/>
          <w:i w:val="0"/>
          <w:color w:val="000000"/>
          <w:sz w:val="22"/>
        </w:rPr>
        <w:t>do or has done.</w:t>
      </w:r>
    </w:p>
    <w:p>
      <w:pPr>
        <w:autoSpaceDN w:val="0"/>
        <w:autoSpaceDE w:val="0"/>
        <w:widowControl/>
        <w:spacing w:line="260" w:lineRule="exact" w:before="6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can, therefore, understand that my interpretation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be acceptable to everyone. In these circumstances, I think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suffice if I describe how I arrived at my interpretation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explain the principles which I have followed in determining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meaning of Shastras.”My duty is to fight, and be unconcerned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result. The enemies who deserve to die are dead already, my </w:t>
      </w:r>
      <w:r>
        <w:rPr>
          <w:rFonts w:ascii="Times" w:hAnsi="Times" w:eastAsia="Times"/>
          <w:b w:val="0"/>
          <w:i w:val="0"/>
          <w:color w:val="000000"/>
          <w:sz w:val="22"/>
        </w:rPr>
        <w:t>part is simply to be an instrument in killing them.”</w:t>
      </w:r>
    </w:p>
    <w:p>
      <w:pPr>
        <w:autoSpaceDN w:val="0"/>
        <w:autoSpaceDE w:val="0"/>
        <w:widowControl/>
        <w:spacing w:line="260" w:lineRule="exact" w:before="6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became acquainted with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1889. I was twenty years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age at that time. I had not yet fully understood the significance of </w:t>
      </w:r>
      <w:r>
        <w:rPr>
          <w:rFonts w:ascii="Times" w:hAnsi="Times" w:eastAsia="Times"/>
          <w:b w:val="0"/>
          <w:i w:val="0"/>
          <w:color w:val="000000"/>
          <w:sz w:val="22"/>
        </w:rPr>
        <w:t>non-violence as a principle of dharma. It was from Shamal Bhatt’s</w:t>
      </w:r>
    </w:p>
    <w:p>
      <w:pPr>
        <w:autoSpaceDN w:val="0"/>
        <w:autoSpaceDE w:val="0"/>
        <w:widowControl/>
        <w:spacing w:line="220" w:lineRule="exact" w:before="28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The correspondent had argued that chapters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XI of the </w:t>
      </w:r>
      <w:r>
        <w:rPr>
          <w:rFonts w:ascii="Times" w:hAnsi="Times" w:eastAsia="Times"/>
          <w:b w:val="0"/>
          <w:i/>
          <w:color w:val="000000"/>
          <w:sz w:val="18"/>
        </w:rPr>
        <w:t>Gita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did not seem to support Gandhiji’s view that it taught non-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violence.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83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couplet,”Let him offer water, and a good meal to eat”, that I had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learnt the principle of winning over even an enemy with love. Its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made deep appeal to my heart, but the couplet had not suggested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the principle of compassion for all creatures. I had even eaten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meat before that time while I was still in India. I believed that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duty to kill snakes and other such creatures. I remember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killed bed-bugs and other insects. I remember killing a scorpion once.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 think that we should not kill even such poisonous creatures.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those days I believed that we would have to fit ourselves to fight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British. I used to murmur to myself the lines of the poem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begining,”Is it any wonder that the British rule over us?” My eating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meat was for the purpose of fitting myself for this fighting in future.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were the views I held before I left for England. It was my desire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keep, even at the cost of my life, the promises which I had given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mother that saved me from eating meat and other sins. My love </w:t>
      </w:r>
      <w:r>
        <w:rPr>
          <w:rFonts w:ascii="Times" w:hAnsi="Times" w:eastAsia="Times"/>
          <w:b w:val="0"/>
          <w:i w:val="0"/>
          <w:color w:val="000000"/>
          <w:sz w:val="22"/>
        </w:rPr>
        <w:t>of truth has saved me in many difficult situations.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at his time that, coming into contact with two Englishmen,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induced to read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say”induced” because I had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 desire to read it when these two friends asked me to read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them, I felt rather ashamed. The consciousness that I knew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about our holy books made me feel miserable. The reason,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think, was my vanity. I did not know sanskrit well enough to be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red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without help. The two English friends, on their part,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know Sanskrit at all. They gave me sir Edwin Arnold’s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excellent translation of the poem. I went through the whole of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and was fascinated by it. From that time till now, the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nineteen stanzas of Chapter II have ever remained engraved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heart. For me, they contain the essence of dharma. They embody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highest knowledge. The principles enunciated in them are immutable.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intellect, too, is active in them in the highest degree,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intellect disciplined to high purpose. The knowledge which they </w:t>
      </w:r>
      <w:r>
        <w:rPr>
          <w:rFonts w:ascii="Times" w:hAnsi="Times" w:eastAsia="Times"/>
          <w:b w:val="0"/>
          <w:i w:val="0"/>
          <w:color w:val="000000"/>
          <w:sz w:val="22"/>
        </w:rPr>
        <w:t>contain is the fruit of experience.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was my first introduction to the </w:t>
      </w:r>
      <w:r>
        <w:rPr>
          <w:rFonts w:ascii="Times" w:hAnsi="Times" w:eastAsia="Times"/>
          <w:b w:val="0"/>
          <w:i/>
          <w:color w:val="000000"/>
          <w:sz w:val="22"/>
        </w:rPr>
        <w:t>Gita.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Since then,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many other translations and commentaries and listened to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discourses but the impression made by that first reading persists.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stanzas are the key to the understanding of the </w:t>
      </w:r>
      <w:r>
        <w:rPr>
          <w:rFonts w:ascii="Times" w:hAnsi="Times" w:eastAsia="Times"/>
          <w:b w:val="0"/>
          <w:i/>
          <w:color w:val="000000"/>
          <w:sz w:val="22"/>
        </w:rPr>
        <w:t>Gita.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go so far as to advise people to reject statements in the poem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bear a meaning contrary to that of these nineteen stanzas. For a </w:t>
      </w:r>
      <w:r>
        <w:rPr>
          <w:rFonts w:ascii="Times" w:hAnsi="Times" w:eastAsia="Times"/>
          <w:b w:val="0"/>
          <w:i w:val="0"/>
          <w:color w:val="000000"/>
          <w:sz w:val="22"/>
        </w:rPr>
        <w:t>person who is humble there can be no question of rejecting anything.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will merely reason: ‘It is the imperfection of my own intellect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other stanzas seem to me inconsistent with these. In the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time, I shall be able to see their consistency.’ So he will tell himself </w:t>
      </w:r>
      <w:r>
        <w:rPr>
          <w:rFonts w:ascii="Times" w:hAnsi="Times" w:eastAsia="Times"/>
          <w:b w:val="0"/>
          <w:i w:val="0"/>
          <w:color w:val="000000"/>
          <w:sz w:val="22"/>
        </w:rPr>
        <w:t>and others, and leave the matter there.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understanding the meaning of the Shastras, one must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well-cultivated moral sensibility and experience in the practice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truths. The injunction against Sudras studying the Vedas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altogether unjustified. A Sudra, in other words a person without moral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education, without sense and without knowledge, would completely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misread the Shastras. No person, even if grown up in age, is qualified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understand difficult problems in Algebra without preparation.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anyone can understand such problems, he  must  have  studied </w:t>
      </w:r>
      <w:r>
        <w:rPr>
          <w:rFonts w:ascii="Times" w:hAnsi="Times" w:eastAsia="Times"/>
          <w:b w:val="0"/>
          <w:i w:val="0"/>
          <w:color w:val="000000"/>
          <w:sz w:val="22"/>
        </w:rPr>
        <w:t>the elements of  the subject. How would”</w:t>
      </w:r>
      <w:r>
        <w:rPr>
          <w:rFonts w:ascii="Times" w:hAnsi="Times" w:eastAsia="Times"/>
          <w:b w:val="0"/>
          <w:i/>
          <w:color w:val="000000"/>
          <w:sz w:val="22"/>
        </w:rPr>
        <w:t>Aham Brahmasmi</w:t>
      </w:r>
      <w:r>
        <w:rPr>
          <w:rFonts w:ascii="Times" w:hAnsi="Times" w:eastAsia="Times"/>
          <w:b w:val="0"/>
          <w:i w:val="0"/>
          <w:color w:val="000000"/>
          <w:sz w:val="22"/>
        </w:rPr>
        <w:t>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soundin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mouth of a lustful man? What meaning, or distorted meaning, </w:t>
      </w:r>
      <w:r>
        <w:rPr>
          <w:rFonts w:ascii="Times" w:hAnsi="Times" w:eastAsia="Times"/>
          <w:b w:val="0"/>
          <w:i w:val="0"/>
          <w:color w:val="000000"/>
          <w:sz w:val="22"/>
        </w:rPr>
        <w:t>would he not attach to it?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anyone who offers to interpret the Shastras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observed the prescribed disciplines in his life. A mechanical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observance of these disciplines is as futile as it is is difficult.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Shastras regard it essential that one should have a guru. But gurus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rare in this age and, therefore, wise men of learning advise regular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study of books in regional languages which are steeped in the spirit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devotion. Those, however who are devoid of this spirit and lack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faith, are not qualified to explain the meaning of the Shastras.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Learned men may please themselves and draw seemingly profound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meanings from the Shastras, but what they offer is not the real sense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these. Only those who have experience in practice of their truths </w:t>
      </w:r>
      <w:r>
        <w:rPr>
          <w:rFonts w:ascii="Times" w:hAnsi="Times" w:eastAsia="Times"/>
          <w:b w:val="0"/>
          <w:i w:val="0"/>
          <w:color w:val="000000"/>
          <w:sz w:val="22"/>
        </w:rPr>
        <w:t>can explain the real meaning of the Shastras.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are, however, principles for the guidance of the common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too. Any interpretation of a Shastra which is opposed to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right. The Shastras are not meant for those who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validity of the principle of truth itself, or rather, the Shastras are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than ordinary books for such a person. No one can meet him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argument. Anyone, on the other hand, who does not find the principle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non-violence in the Shastras is indeed in danger, but his case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hopeless. Truth is a positive value, while non-violence is a negative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value. Truth affirms. Non-violence forbids something which is real </w:t>
      </w:r>
      <w:r>
        <w:rPr>
          <w:rFonts w:ascii="Times" w:hAnsi="Times" w:eastAsia="Times"/>
          <w:b w:val="0"/>
          <w:i w:val="0"/>
          <w:color w:val="000000"/>
          <w:sz w:val="22"/>
        </w:rPr>
        <w:t>enough. Truth exists, untruth does not exist. Violence exists,non-</w:t>
      </w:r>
      <w:r>
        <w:rPr>
          <w:rFonts w:ascii="Times" w:hAnsi="Times" w:eastAsia="Times"/>
          <w:b w:val="0"/>
          <w:i w:val="0"/>
          <w:color w:val="000000"/>
          <w:sz w:val="22"/>
        </w:rPr>
        <w:t>violence does not. Even so, the highest dharma for us is that nothing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“I am the </w:t>
      </w:r>
      <w:r>
        <w:rPr>
          <w:rFonts w:ascii="Times" w:hAnsi="Times" w:eastAsia="Times"/>
          <w:b w:val="0"/>
          <w:i/>
          <w:color w:val="000000"/>
          <w:sz w:val="18"/>
        </w:rPr>
        <w:t>Brahman</w:t>
      </w:r>
      <w:r>
        <w:rPr>
          <w:rFonts w:ascii="Times" w:hAnsi="Times" w:eastAsia="Times"/>
          <w:b w:val="0"/>
          <w:i w:val="0"/>
          <w:color w:val="000000"/>
          <w:sz w:val="18"/>
        </w:rPr>
        <w:t>, the Absolute”, the central teaching of Advaita Vedanta.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85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non-violence can be. Truth is its own proof, and non-violence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supreme fruit. The latter is necessarily contained in the former.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Since, however, it is not evident as truth is, one may try to discover the </w:t>
      </w:r>
      <w:r>
        <w:rPr>
          <w:rFonts w:ascii="Times" w:hAnsi="Times" w:eastAsia="Times"/>
          <w:b w:val="0"/>
          <w:i w:val="0"/>
          <w:color w:val="000000"/>
          <w:sz w:val="22"/>
        </w:rPr>
        <w:t>meaning of the Shastras without believing in it. But the spirit of non-</w:t>
      </w:r>
      <w:r>
        <w:rPr>
          <w:rFonts w:ascii="Times" w:hAnsi="Times" w:eastAsia="Times"/>
          <w:b w:val="0"/>
          <w:i w:val="0"/>
          <w:color w:val="000000"/>
          <w:sz w:val="22"/>
        </w:rPr>
        <w:t>violence alone will reveal to one the true meaning of the Shastras.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Tapascharya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certainly necessary for the realization of truth.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sage who had realized truth revealed to the world the goddess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from amidst the prevailing violence, and said:”Violence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of illusion; it avails not. Non-violence alone is true.”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non-violence, it is not possible to realize truth. The vows of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non-stealing and non-possession are of importance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sake of non-violence, they help one to realize it in oneself.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life-breath of truth. Without it, man is a beast. The seeker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will discover all this very early in his quest, and then he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>no difficulty at any time in understanding the meaning of Shastras.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rule to be followed in determining the meaning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text in a Shastra is that one should not stick to its letter, but try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its spirit, its meaning in the total context. Tulsidas’s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one of the greatest works because its spirit is that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purity, compassion and devotion to God. An evil fate awaits 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beats his wife because Tulsidas has said in his work that a Sudra,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dull-witted  person, a beast and a woman merit chastisement. Rama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never raised his hand against Sita, he did not even displease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any time. Tulsidas merely stated a common belief. He could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thought that there would be brutes who might beat their wives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justify their action by reference to his verse. May be Tulsidas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himself, following the practice of his time, used to beat his wife;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then? The practice does not cease to be reprehensible.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case, his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not composed to justify men beating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wives. It was composed to display the character of a perfect man,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us about Sita, the noblest among chaste and devoted wives,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delineate the ideal devotion of Bharat. The support which the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lend to evil customs should be ignored. Tulsidas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compose his priceless work to teach geography. We should,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reject any erroneous statements of a geographical character which we </w:t>
      </w:r>
      <w:r>
        <w:rPr>
          <w:rFonts w:ascii="Times" w:hAnsi="Times" w:eastAsia="Times"/>
          <w:b w:val="0"/>
          <w:i w:val="0"/>
          <w:color w:val="000000"/>
          <w:sz w:val="22"/>
        </w:rPr>
        <w:t>may find in it.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Let us now examine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Its subject-matter is simply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realization of </w:t>
      </w:r>
      <w:r>
        <w:rPr>
          <w:rFonts w:ascii="Times" w:hAnsi="Times" w:eastAsia="Times"/>
          <w:b w:val="0"/>
          <w:i/>
          <w:color w:val="000000"/>
          <w:sz w:val="22"/>
        </w:rPr>
        <w:t>Brahman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means thereto; the battle is only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 for its teaching. One can say, if one likes, that the poet used </w:t>
      </w:r>
      <w:r>
        <w:rPr>
          <w:rFonts w:ascii="Times" w:hAnsi="Times" w:eastAsia="Times"/>
          <w:b w:val="0"/>
          <w:i w:val="0"/>
          <w:color w:val="000000"/>
          <w:sz w:val="22"/>
        </w:rPr>
        <w:t>it as an occasion because he did not look upon war as morally wrong.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reading the </w:t>
      </w:r>
      <w:r>
        <w:rPr>
          <w:rFonts w:ascii="Times" w:hAnsi="Times" w:eastAsia="Times"/>
          <w:b w:val="0"/>
          <w:i/>
          <w:color w:val="000000"/>
          <w:sz w:val="22"/>
        </w:rPr>
        <w:t>Mahabharata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formed quite different impression.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Vyasa wrote his supremely beautiful epic to depict the futility of war.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did the Kauravas’ defeat and the Pandavas’ victory avail?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among the victors survived? What was their fate? What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 of Kunti, mother of the Pandavas? What trace is left today of the </w:t>
      </w:r>
      <w:r>
        <w:rPr>
          <w:rFonts w:ascii="Times" w:hAnsi="Times" w:eastAsia="Times"/>
          <w:b w:val="0"/>
          <w:i w:val="0"/>
          <w:color w:val="000000"/>
          <w:sz w:val="22"/>
        </w:rPr>
        <w:t>Yadava race?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the </w:t>
      </w:r>
      <w:r>
        <w:rPr>
          <w:rFonts w:ascii="Times" w:hAnsi="Times" w:eastAsia="Times"/>
          <w:b w:val="0"/>
          <w:i/>
          <w:color w:val="000000"/>
          <w:sz w:val="22"/>
        </w:rPr>
        <w:t>Gita’s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subject is not description of the battle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justification of violece, it is perfectly wrong to give much importance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these. If, moreover it is difficult to reconcile a few of the verses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 that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advocates non-violence, it is still more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reconcile the teaching of the work as a whole with the advocacy of </w:t>
      </w:r>
      <w:r>
        <w:rPr>
          <w:rFonts w:ascii="Times" w:hAnsi="Times" w:eastAsia="Times"/>
          <w:b w:val="0"/>
          <w:i w:val="0"/>
          <w:color w:val="000000"/>
          <w:sz w:val="22"/>
        </w:rPr>
        <w:t>violence.</w:t>
      </w:r>
    </w:p>
    <w:p>
      <w:pPr>
        <w:autoSpaceDN w:val="0"/>
        <w:autoSpaceDE w:val="0"/>
        <w:widowControl/>
        <w:spacing w:line="24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 poet composes his work, he does not have a clear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conception of all its possible implications. It is the very beauty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poem that it is greater than its author. The truth which a poet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utters in his moment of inspiration, we do not often see him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his own life. Hence the lives of many poets are at vari-ance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teaching of their poems. That the overall teaching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but non-violence is evident from the argu-ment which begins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Chapter II and ends in chapter XVIII. The in-tervening chapters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propound the same theme. Violence is simply not possible unless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driven by anger, by ignorant love and by hatred.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hand, wants us to be incapable of anger and attain to a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unaffected by the three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gunas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Such a person can never feel anger.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even now the red eyes of Arjuna every time he aimed an arrow </w:t>
      </w:r>
      <w:r>
        <w:rPr>
          <w:rFonts w:ascii="Times" w:hAnsi="Times" w:eastAsia="Times"/>
          <w:b w:val="0"/>
          <w:i w:val="0"/>
          <w:color w:val="000000"/>
          <w:sz w:val="22"/>
        </w:rPr>
        <w:t>from his bow, drawing the string as far as his ear.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But, then, had Arjuna’s obstinate refusal to fight anything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non-violence? In fact, he had fought often enough in the past.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present occasion, his reason was suddenly clouded by ignorant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attachment. He did not wish to kill his kinsmen. He did not say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kill anyone even if he believed that person to be wicked.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Krishna is the Lord dwelling in everyone’s heart. He understands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momentary darkening of Arjuna’s reason. He, therefore, tells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him:”You have already committed violence. By talking now like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wise man, you will not learn non-violence. Having started on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course, you must finish the job.” If a passenger travelling in a train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running at a speed of forty miles an hour suddenly feels </w:t>
      </w:r>
      <w:r>
        <w:rPr>
          <w:rFonts w:ascii="Times" w:hAnsi="Times" w:eastAsia="Times"/>
          <w:b w:val="0"/>
          <w:i w:val="0"/>
          <w:color w:val="000000"/>
          <w:sz w:val="22"/>
        </w:rPr>
        <w:t>aversion to travelling and jumps out of the train, he will have but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Sattva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(purity or clarity), </w:t>
      </w:r>
      <w:r>
        <w:rPr>
          <w:rFonts w:ascii="Times" w:hAnsi="Times" w:eastAsia="Times"/>
          <w:b w:val="0"/>
          <w:i/>
          <w:color w:val="000000"/>
          <w:sz w:val="18"/>
        </w:rPr>
        <w:t>rajas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(restlessness) and </w:t>
      </w:r>
      <w:r>
        <w:rPr>
          <w:rFonts w:ascii="Times" w:hAnsi="Times" w:eastAsia="Times"/>
          <w:b w:val="0"/>
          <w:i/>
          <w:color w:val="000000"/>
          <w:sz w:val="18"/>
        </w:rPr>
        <w:t>tamas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(torpidity)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87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committed suicide. He has not in truth realized the futility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travelling as such or of travelling by train. Arjuna was in a similar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condition. Krishna, who believed in non-violence, could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Arjuna any advice other than what he did. But to conclude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that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teaches violence or justifies war is as unwarranted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argue that, since violence in some form or other is inescapable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maintaining the body in existence, dharma lies only in violence.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of discriminating intellect, on the other hand, teaches the duty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striving for deliverance from this body which exists through violence,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duty, that is, of striving for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550" w:val="left"/>
          <w:tab w:pos="53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But whom does Dhritarashtra represent, and likewise Duryod-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hana, Yudhishthira, or Arjuna? Whom does Krishna represent?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historical personages? Does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relate their actual doings? Is </w:t>
      </w:r>
      <w:r>
        <w:rPr>
          <w:rFonts w:ascii="Times" w:hAnsi="Times" w:eastAsia="Times"/>
          <w:b w:val="0"/>
          <w:i w:val="0"/>
          <w:color w:val="000000"/>
          <w:sz w:val="22"/>
        </w:rPr>
        <w:t>it likely that Arjuna should suddenly, without warning , ask a ques-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when the battle was about to commence, and that krishna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recite the whole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reply? And then, Arjuna, who had said that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ignorance had been dispelled, forgets what he was taught in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Krishna is made to repeat his teaching in the </w:t>
      </w:r>
      <w:r>
        <w:rPr>
          <w:rFonts w:ascii="Times" w:hAnsi="Times" w:eastAsia="Times"/>
          <w:b w:val="0"/>
          <w:i/>
          <w:color w:val="000000"/>
          <w:sz w:val="22"/>
        </w:rPr>
        <w:t>Anugita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Personally, I believe that Duryodhana and his supporters stand </w:t>
      </w:r>
      <w:r>
        <w:rPr>
          <w:rFonts w:ascii="Times" w:hAnsi="Times" w:eastAsia="Times"/>
          <w:b w:val="0"/>
          <w:i w:val="0"/>
          <w:color w:val="000000"/>
          <w:sz w:val="22"/>
        </w:rPr>
        <w:t>for the Satanic impulses in us, and Arjuna and others stand for God-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ward impulses. The battle-field is our body. The poet-seer, who knows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experience the problems of life, has given a faithful account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conflict which is eternally going on within us. Shri Krishna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dwelling in everyone’s heart who is ever murmuring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promptings in a pure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chitta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like a clock ticking in a room.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clock of the chitta is not wound up with the key of self-purification,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in-dwelling Lord no doubt remains where he is, but the ticking is </w:t>
      </w:r>
      <w:r>
        <w:rPr>
          <w:rFonts w:ascii="Times" w:hAnsi="Times" w:eastAsia="Times"/>
          <w:b w:val="0"/>
          <w:i w:val="0"/>
          <w:color w:val="000000"/>
          <w:sz w:val="22"/>
        </w:rPr>
        <w:t>heard no more.</w:t>
      </w:r>
    </w:p>
    <w:p>
      <w:pPr>
        <w:autoSpaceDN w:val="0"/>
        <w:autoSpaceDE w:val="0"/>
        <w:widowControl/>
        <w:spacing w:line="260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wish to suggest that violence has no place at all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teaching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dharma which it teaches does not mean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person who has not yet awakened to the truth of non-violence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like a coward. Anyone who fears others, accumulates possessions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indulges in sense-pleasures will certainly fight with violent means,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violence does not, for that reason, become justified as his dharma.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only one dharma. Non-violence means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moksha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realizing Satyanarayana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. But this dharma does not under any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Epilogue to the </w:t>
      </w:r>
      <w:r>
        <w:rPr>
          <w:rFonts w:ascii="Times" w:hAnsi="Times" w:eastAsia="Times"/>
          <w:b w:val="0"/>
          <w:i/>
          <w:color w:val="000000"/>
          <w:sz w:val="18"/>
        </w:rPr>
        <w:t>Gita</w:t>
      </w:r>
    </w:p>
    <w:p>
      <w:pPr>
        <w:autoSpaceDN w:val="0"/>
        <w:autoSpaceDE w:val="0"/>
        <w:widowControl/>
        <w:spacing w:line="220" w:lineRule="exact" w:before="20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Mind-stuff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Truth as God; God in the form of Truth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countenance running away in fear. In this world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baffles our reason, violence there will then always be. The Gita shows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 which will lead us out of it, but it also says that we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escape it simply by running away from it like cowards. Anyone who </w:t>
      </w:r>
      <w:r>
        <w:rPr>
          <w:rFonts w:ascii="Times" w:hAnsi="Times" w:eastAsia="Times"/>
          <w:b w:val="0"/>
          <w:i w:val="0"/>
          <w:color w:val="000000"/>
          <w:sz w:val="22"/>
        </w:rPr>
        <w:t>prepares to run away would do better, instead, to kill and be killed.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verses cited by the correspondent cannot be understood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after this explanation, I cannot explain them. I am sure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doubts that God, who is omnipotent, is, and must be, the Creator,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Preserver and the Destroyer of the Universe. He who creates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the right to destroy. Even so, He does not kill, for He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nothing. God is so merciful He does not violate the law that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creature that is born will die one day. If He were to follow His fancies </w:t>
      </w:r>
      <w:r>
        <w:rPr>
          <w:rFonts w:ascii="Times" w:hAnsi="Times" w:eastAsia="Times"/>
          <w:b w:val="0"/>
          <w:i w:val="0"/>
          <w:color w:val="000000"/>
          <w:sz w:val="22"/>
        </w:rPr>
        <w:t>and whims, where should we be?</w:t>
      </w:r>
    </w:p>
    <w:p>
      <w:pPr>
        <w:autoSpaceDN w:val="0"/>
        <w:autoSpaceDE w:val="0"/>
        <w:widowControl/>
        <w:spacing w:line="260" w:lineRule="exact" w:before="34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11-10-1925</w:t>
      </w:r>
    </w:p>
    <w:p>
      <w:pPr>
        <w:autoSpaceDN w:val="0"/>
        <w:autoSpaceDE w:val="0"/>
        <w:widowControl/>
        <w:spacing w:line="292" w:lineRule="exact" w:before="270" w:after="0"/>
        <w:ind w:left="14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51. LETTER TO DAHYABHAI M. PATEL</w:t>
      </w:r>
    </w:p>
    <w:p>
      <w:pPr>
        <w:autoSpaceDN w:val="0"/>
        <w:autoSpaceDE w:val="0"/>
        <w:widowControl/>
        <w:spacing w:line="294" w:lineRule="exact" w:before="12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Sunday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October 11,1925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DAHYABHAI,</w:t>
      </w:r>
    </w:p>
    <w:p>
      <w:pPr>
        <w:autoSpaceDN w:val="0"/>
        <w:autoSpaceDE w:val="0"/>
        <w:widowControl/>
        <w:spacing w:line="260" w:lineRule="exact" w:before="9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able to read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today. Its purport is: that the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activity has not been carried on properly in Gujarat, that we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 villages through the spinning-wheel, that workers are so in name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and that for the sake of mere polemics I put aside Dr. Sumant’s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proposal.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we could have improved the khadi activity in Gujarat,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everyone was inexperienced, whom could we blame? No one has </w:t>
      </w:r>
      <w:r>
        <w:rPr>
          <w:rFonts w:ascii="Times" w:hAnsi="Times" w:eastAsia="Times"/>
          <w:b w:val="0"/>
          <w:i w:val="0"/>
          <w:color w:val="000000"/>
          <w:sz w:val="22"/>
        </w:rPr>
        <w:t>done wrong intentionally.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unable to give up the faith that we can really reach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 through the spinning-wheel alone. Where the people starve,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the only means of relief. Where the people are well-off but lazy,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 only thing which will rid them of their laziness. Its partial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failure is only because very few with faith in it have stayed in the </w:t>
      </w:r>
      <w:r>
        <w:rPr>
          <w:rFonts w:ascii="Times" w:hAnsi="Times" w:eastAsia="Times"/>
          <w:b w:val="0"/>
          <w:i w:val="0"/>
          <w:color w:val="000000"/>
          <w:sz w:val="22"/>
        </w:rPr>
        <w:t>villages.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postmark bears the date 12-10-1925.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long letter mentioned in the previous letter to the addressee, dated 7-10-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1925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Sumant Mehta, who had proposed that volunteers should be given </w:t>
      </w:r>
      <w:r>
        <w:rPr>
          <w:rFonts w:ascii="Times" w:hAnsi="Times" w:eastAsia="Times"/>
          <w:b w:val="0"/>
          <w:i w:val="0"/>
          <w:color w:val="000000"/>
          <w:sz w:val="18"/>
        </w:rPr>
        <w:t>systematic training in social service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89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have been working in Gujarat are not workers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only. If your allegation is against Laxmidas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you do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With his wife and daughter he has dedicated himself to the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which Ashram except Satyagraha Ashram have lakhs been wasted?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all its accounts are clear. In Bardoli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was certainly waste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on the building but it was due to lack of experience.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Sarbhon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was no extra expense. In Godhra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extra money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spent but it will bear fruit, because how else can the untouchables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building? If you would present the matter more clearly I could </w:t>
      </w:r>
      <w:r>
        <w:rPr>
          <w:rFonts w:ascii="Times" w:hAnsi="Times" w:eastAsia="Times"/>
          <w:b w:val="0"/>
          <w:i w:val="0"/>
          <w:color w:val="000000"/>
          <w:sz w:val="22"/>
        </w:rPr>
        <w:t>explain it better.</w:t>
      </w:r>
    </w:p>
    <w:p>
      <w:pPr>
        <w:autoSpaceDN w:val="0"/>
        <w:autoSpaceDE w:val="0"/>
        <w:widowControl/>
        <w:spacing w:line="28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brush aside Dr. Sumant’s suggestion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polemics. How could I do so when I am proud of Dr. Sumant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would not disregard even a child’s suggestion? But what to do </w:t>
      </w:r>
      <w:r>
        <w:rPr>
          <w:rFonts w:ascii="Times" w:hAnsi="Times" w:eastAsia="Times"/>
          <w:b w:val="0"/>
          <w:i w:val="0"/>
          <w:color w:val="000000"/>
          <w:sz w:val="22"/>
        </w:rPr>
        <w:t>when I don’t understand something? I acted according to my kn-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owledge. If the Satyagraha Ashram is not a Sevak Samaj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what else is </w:t>
      </w:r>
      <w:r>
        <w:rPr>
          <w:rFonts w:ascii="Times" w:hAnsi="Times" w:eastAsia="Times"/>
          <w:b w:val="0"/>
          <w:i w:val="0"/>
          <w:color w:val="000000"/>
          <w:sz w:val="22"/>
        </w:rPr>
        <w:t>it? How could I shape it better than I knew. I wish we had other soci-</w:t>
      </w:r>
      <w:r>
        <w:rPr>
          <w:rFonts w:ascii="Times" w:hAnsi="Times" w:eastAsia="Times"/>
          <w:b w:val="0"/>
          <w:i w:val="0"/>
          <w:color w:val="000000"/>
          <w:sz w:val="22"/>
        </w:rPr>
        <w:t>eties, too, but who should do this work—they who know better or I?</w:t>
      </w:r>
    </w:p>
    <w:p>
      <w:pPr>
        <w:autoSpaceDN w:val="0"/>
        <w:autoSpaceDE w:val="0"/>
        <w:widowControl/>
        <w:spacing w:line="280" w:lineRule="exact" w:before="1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is that you have not realized my limitations.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omnipotent. I do not reserve my strength, but use if fully; what more </w:t>
      </w:r>
      <w:r>
        <w:rPr>
          <w:rFonts w:ascii="Times" w:hAnsi="Times" w:eastAsia="Times"/>
          <w:b w:val="0"/>
          <w:i w:val="0"/>
          <w:color w:val="000000"/>
          <w:sz w:val="22"/>
        </w:rPr>
        <w:t>can I do?</w:t>
      </w:r>
    </w:p>
    <w:p>
      <w:pPr>
        <w:autoSpaceDN w:val="0"/>
        <w:autoSpaceDE w:val="0"/>
        <w:widowControl/>
        <w:spacing w:line="280" w:lineRule="exact" w:before="1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definitely go to Dholka, unless God wills it otherwise.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reach the Ashram, you may join me so that we may reduce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worries. Do not reply to this, but argue it out with me when we </w:t>
      </w:r>
      <w:r>
        <w:rPr>
          <w:rFonts w:ascii="Times" w:hAnsi="Times" w:eastAsia="Times"/>
          <w:b w:val="0"/>
          <w:i w:val="0"/>
          <w:color w:val="000000"/>
          <w:sz w:val="22"/>
        </w:rPr>
        <w:t>meet.</w:t>
      </w:r>
    </w:p>
    <w:p>
      <w:pPr>
        <w:autoSpaceDN w:val="0"/>
        <w:autoSpaceDE w:val="0"/>
        <w:widowControl/>
        <w:spacing w:line="220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82" w:after="0"/>
        <w:ind w:left="0" w:right="5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2693. Courtesy:  Dahyabhai M. Patel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4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Laxmidas Asar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Village in the Surat district of Gujarat where buildings of Swaraj Ashrams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lately been built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town in Gujarat where, too, an ashram building for Harijans had just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constructed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Servants’ society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2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52.  LETTER TO A WORKER IN LUCKNOW</w:t>
      </w:r>
    </w:p>
    <w:p>
      <w:pPr>
        <w:autoSpaceDN w:val="0"/>
        <w:autoSpaceDE w:val="0"/>
        <w:widowControl/>
        <w:spacing w:line="266" w:lineRule="exact" w:before="10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[P</w:t>
      </w:r>
      <w:r>
        <w:rPr>
          <w:rFonts w:ascii="Times" w:hAnsi="Times" w:eastAsia="Times"/>
          <w:b w:val="0"/>
          <w:i w:val="0"/>
          <w:color w:val="000000"/>
          <w:sz w:val="16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12, 1925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a wire complaining that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disturbing the Sitapur programme. I had your wire also. I,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wired to you to the effect that your programme should be framed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 to confirmation by the committee at Sitapur. I must,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confess that even if there is an interval of five hours at Lucknow,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allowed that time for rest. But if such is not possible,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send me to Sitapur by motor and not keep me engaged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five hours at Lucknow. A train journey is preferable to a motor ride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 motor ride is preferable to work till a late hour. I have grown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 that I am washed out at  7 p.m. When I attend meetings at night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yawn. Now you know all about me and my wish and you may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think is best in the public interest. For I have no stomach left </w:t>
      </w:r>
      <w:r>
        <w:rPr>
          <w:rFonts w:ascii="Times" w:hAnsi="Times" w:eastAsia="Times"/>
          <w:b w:val="0"/>
          <w:i w:val="0"/>
          <w:color w:val="000000"/>
          <w:sz w:val="22"/>
        </w:rPr>
        <w:t>for addresses. Better ask me to give a spinning demonstration.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10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7750</w:t>
      </w:r>
    </w:p>
    <w:p>
      <w:pPr>
        <w:autoSpaceDN w:val="0"/>
        <w:autoSpaceDE w:val="0"/>
        <w:widowControl/>
        <w:spacing w:line="292" w:lineRule="exact" w:before="362" w:after="0"/>
        <w:ind w:left="0" w:right="119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53. LETTER TO FULCHAND SHAH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12,1925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FULCHAND,</w:t>
      </w:r>
    </w:p>
    <w:p>
      <w:pPr>
        <w:autoSpaceDN w:val="0"/>
        <w:autoSpaceDE w:val="0"/>
        <w:widowControl/>
        <w:spacing w:line="24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writing to Chi. Chhaganlal about the 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1,000. Tell Devchandbhai to ask me when I am in Kutch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of the Parishad Committee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66" w:after="5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60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1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Is your mother all right?</w:t>
      </w:r>
    </w:p>
    <w:p>
      <w:pPr>
        <w:autoSpaceDN w:val="0"/>
        <w:autoSpaceDE w:val="0"/>
        <w:widowControl/>
        <w:spacing w:line="240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2871. Courtesy: Fulchand Shah</w:t>
      </w:r>
    </w:p>
    <w:p>
      <w:pPr>
        <w:autoSpaceDN w:val="0"/>
        <w:autoSpaceDE w:val="0"/>
        <w:widowControl/>
        <w:spacing w:line="240" w:lineRule="exact" w:before="3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in Kutch from October 22 to November 3.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Executive Committee of the Kathiawar Political Conference.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91</w:t>
      </w:r>
    </w:p>
    <w:p>
      <w:pPr>
        <w:sectPr>
          <w:pgSz w:w="9360" w:h="12960"/>
          <w:pgMar w:top="72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51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54. SPEECH AT VISHANPUR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13, 1925</w:t>
      </w:r>
    </w:p>
    <w:p>
      <w:pPr>
        <w:autoSpaceDN w:val="0"/>
        <w:autoSpaceDE w:val="0"/>
        <w:widowControl/>
        <w:spacing w:line="260" w:lineRule="exact" w:before="8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his reply Mahatmaji said, with other things, that it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happy on the part of the reception committee to have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allegations against Darbhanga Raj without sufficient proofs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specially in an address, but if they had really any grievances, they </w:t>
      </w:r>
      <w:r>
        <w:rPr>
          <w:rFonts w:ascii="Times" w:hAnsi="Times" w:eastAsia="Times"/>
          <w:b w:val="0"/>
          <w:i w:val="0"/>
          <w:color w:val="000000"/>
          <w:sz w:val="22"/>
        </w:rPr>
        <w:t>ought to try to get them removed.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Searchlight</w:t>
      </w:r>
      <w:r>
        <w:rPr>
          <w:rFonts w:ascii="Times" w:hAnsi="Times" w:eastAsia="Times"/>
          <w:b w:val="0"/>
          <w:i w:val="0"/>
          <w:color w:val="000000"/>
          <w:sz w:val="22"/>
        </w:rPr>
        <w:t>, 16-10-1925</w:t>
      </w:r>
    </w:p>
    <w:p>
      <w:pPr>
        <w:autoSpaceDN w:val="0"/>
        <w:autoSpaceDE w:val="0"/>
        <w:widowControl/>
        <w:spacing w:line="292" w:lineRule="exact" w:before="370" w:after="0"/>
        <w:ind w:left="0" w:right="204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55.  BIHAR NOTES</w:t>
      </w:r>
    </w:p>
    <w:p>
      <w:pPr>
        <w:autoSpaceDN w:val="0"/>
        <w:autoSpaceDE w:val="0"/>
        <w:widowControl/>
        <w:spacing w:line="266" w:lineRule="exact" w:before="226" w:after="0"/>
        <w:ind w:left="0" w:right="19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INDU</w:t>
      </w:r>
      <w:r>
        <w:rPr>
          <w:rFonts w:ascii="Times" w:hAnsi="Times" w:eastAsia="Times"/>
          <w:b w:val="0"/>
          <w:i w:val="0"/>
          <w:color w:val="000000"/>
          <w:sz w:val="20"/>
        </w:rPr>
        <w:t>-M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USLIM </w:t>
      </w:r>
      <w:r>
        <w:rPr>
          <w:rFonts w:ascii="Times" w:hAnsi="Times" w:eastAsia="Times"/>
          <w:b w:val="0"/>
          <w:i w:val="0"/>
          <w:color w:val="000000"/>
          <w:sz w:val="20"/>
        </w:rPr>
        <w:t>Q</w:t>
      </w:r>
      <w:r>
        <w:rPr>
          <w:rFonts w:ascii="Times" w:hAnsi="Times" w:eastAsia="Times"/>
          <w:b w:val="0"/>
          <w:i w:val="0"/>
          <w:color w:val="000000"/>
          <w:sz w:val="16"/>
        </w:rPr>
        <w:t>UESTION</w:t>
      </w:r>
    </w:p>
    <w:p>
      <w:pPr>
        <w:autoSpaceDN w:val="0"/>
        <w:autoSpaceDE w:val="0"/>
        <w:widowControl/>
        <w:spacing w:line="260" w:lineRule="exact" w:before="14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Patna we went to Bhagalpur. At Bhagalpur there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great public meeting at which I was obliged to make a somewhat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lengthy reference to the Hindu-Muslim question. Though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 over those who are agitating the question is gone,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discuss with me the various problems arising from it. I felt,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that I should redeclare my views for what they might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worth. Apart from merits I must confess that I have not liked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constant reference to the Government by both the parties on matters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they by mutual settlement or appeal to the sword can adjust. 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told the audience that since neither party was prepared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compromise and each was afraid of the other, the best way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seeking the intervention of the Government to settle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 in dispute by the method of the lathi. Retreat out of fear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cowardice and Cowardice would not hasten a settlement or the advent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non-violence. Cowardice was a species of violence which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difficult to overcome. One could hope to persuade a violently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inclined person to shed his violence and take up the superior force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non-violence, but since cowardice was negation of all force, it was </w:t>
      </w:r>
      <w:r>
        <w:rPr>
          <w:rFonts w:ascii="Times" w:hAnsi="Times" w:eastAsia="Times"/>
          <w:b w:val="0"/>
          <w:i w:val="0"/>
          <w:color w:val="000000"/>
          <w:sz w:val="22"/>
        </w:rPr>
        <w:t>impossible to teach a mouse non-violence in respect of a cat. He</w:t>
      </w:r>
    </w:p>
    <w:p>
      <w:pPr>
        <w:autoSpaceDN w:val="0"/>
        <w:autoSpaceDE w:val="0"/>
        <w:widowControl/>
        <w:spacing w:line="220" w:lineRule="exact" w:before="30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the report, the reception by a disciplined, fifty-thousand strong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gathering at this important interior village in the Purnia district of Bihar was attended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pageantry in which scores of elephants and horses featured long a two-mile,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specially-constructed road. Gandhiji was presented an address of welcome and </w:t>
      </w:r>
      <w:r>
        <w:rPr>
          <w:rFonts w:ascii="Times" w:hAnsi="Times" w:eastAsia="Times"/>
          <w:b w:val="0"/>
          <w:i w:val="0"/>
          <w:color w:val="000000"/>
          <w:sz w:val="18"/>
        </w:rPr>
        <w:t>contributions were made to the Deshbandhu Memorial Fund.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simply not understand what non-violence could be, because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not the capacity for violence against the cat. Would it not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mockery to ask a blind man not to look at ugly things? Maulana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Shaukat Ali and I were at Bettiah in 1921. The people of a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 Bettiah told me that they had run away whilst the police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looting their houses and molesting their womenfolk.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When they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had run away because I had told them to be non-violent,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hung my head in shame. I assured them that such was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of my non-violence. I expected them to intercept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mightiest power that might be in the act of harming those who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their protection, and draw without retaliation all harm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heads even to the point of death, but never to run away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storm centre. It was manly enough to defend one’s property,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 or religion at the point of sword. It was manlier and nobler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defend them without seeking to injure the wrongdoer.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wasunmanly,  unnatural  and dishonourable  to forsake the post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and in order to save one’s skin to leave property, honour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to the mercy of the wrongdoer. I could see my way 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successfully delivering the message of ahimsa to those who knew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die, not to those who were afraid of death. I told the audience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further, that those like me who deliberately did not want to fight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powerless to effect a settlement might follow the example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Mussalmans who, during the time of the first four Caliphs,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sought the refuge of the cave when brothers began to fight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other. The mountain cave in these days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practicalimpossibility but they could retire to the cave which each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carried within himself. But such could be only those who had </w:t>
      </w:r>
      <w:r>
        <w:rPr>
          <w:rFonts w:ascii="Times" w:hAnsi="Times" w:eastAsia="Times"/>
          <w:b w:val="0"/>
          <w:i w:val="0"/>
          <w:color w:val="000000"/>
          <w:sz w:val="22"/>
        </w:rPr>
        <w:t>mutual regard for one another’s religion and customs.</w:t>
      </w:r>
    </w:p>
    <w:p>
      <w:pPr>
        <w:autoSpaceDN w:val="0"/>
        <w:autoSpaceDE w:val="0"/>
        <w:widowControl/>
        <w:spacing w:line="266" w:lineRule="exact" w:before="128" w:after="0"/>
        <w:ind w:left="0" w:right="17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OLLY OF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XCOMMUNICATION</w:t>
      </w:r>
    </w:p>
    <w:p>
      <w:pPr>
        <w:autoSpaceDN w:val="0"/>
        <w:autoSpaceDE w:val="0"/>
        <w:widowControl/>
        <w:spacing w:line="260" w:lineRule="exact" w:before="14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there was a Provincial Marwari Sammelan where I spoke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question of social boycott and on the crying need of social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reform. I told the Marwari friends that ex-communication was a lawful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weapon in the hands only of those who deserved to be classed as </w:t>
      </w:r>
      <w:r>
        <w:rPr>
          <w:rFonts w:ascii="Times" w:hAnsi="Times" w:eastAsia="Times"/>
          <w:b w:val="0"/>
          <w:i/>
          <w:color w:val="000000"/>
          <w:sz w:val="22"/>
        </w:rPr>
        <w:t>mahajan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which meant pure  men who were real representatives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respective groups or castes and who declared ex-communication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from personal spite but from the selfless motive of conserving the </w:t>
      </w:r>
      <w:r>
        <w:rPr>
          <w:rFonts w:ascii="Times" w:hAnsi="Times" w:eastAsia="Times"/>
          <w:b w:val="0"/>
          <w:i w:val="0"/>
          <w:color w:val="000000"/>
          <w:sz w:val="22"/>
        </w:rPr>
        <w:t>interest of fellow-beings. It was an immoral abuse of power to put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”Speech at Bettiah”, 8-12-1920.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93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ban of ex-communication a person who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learning or legitimate gain crossed the waters or who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obtaining a suitable match for his son or daughter went outside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sub-caste or who dared to remarry his widowed daughter of tender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age. If </w:t>
      </w:r>
      <w:r>
        <w:rPr>
          <w:rFonts w:ascii="Times" w:hAnsi="Times" w:eastAsia="Times"/>
          <w:b w:val="0"/>
          <w:i/>
          <w:color w:val="000000"/>
          <w:sz w:val="22"/>
        </w:rPr>
        <w:t>varnashrama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had a useful and proper place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social system was to be rescued from destruction it was high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that the innumerable sub-divisions were fused into one.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was, for instance, no reason why a Marwari Brahmin or Vaisya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seek marriage relations with a Bengali Brahmin or Vaisya.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mahajan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truly great will have to encourage rather than suppress </w:t>
      </w:r>
      <w:r>
        <w:rPr>
          <w:rFonts w:ascii="Times" w:hAnsi="Times" w:eastAsia="Times"/>
          <w:b w:val="0"/>
          <w:i w:val="0"/>
          <w:color w:val="000000"/>
          <w:sz w:val="22"/>
        </w:rPr>
        <w:t>tendencies towards fusion.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ex-communication was ever deserved nowadays,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deserved by those who gave away their daughters in marriage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full-grown, at least before they were sixteen, and if secret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immorality was to be discountenanced, it was the duty of parents of </w:t>
      </w:r>
      <w:r>
        <w:rPr>
          <w:rFonts w:ascii="Times" w:hAnsi="Times" w:eastAsia="Times"/>
          <w:b w:val="0"/>
          <w:i w:val="0"/>
          <w:color w:val="000000"/>
          <w:sz w:val="22"/>
        </w:rPr>
        <w:t>child widows to encourage their remarriage.</w:t>
      </w:r>
    </w:p>
    <w:p>
      <w:pPr>
        <w:autoSpaceDN w:val="0"/>
        <w:autoSpaceDE w:val="0"/>
        <w:widowControl/>
        <w:spacing w:line="266" w:lineRule="exact" w:before="88" w:after="0"/>
        <w:ind w:left="0" w:right="24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HE</w:t>
      </w:r>
      <w:r>
        <w:rPr>
          <w:rFonts w:ascii="Times" w:hAnsi="Times" w:eastAsia="Times"/>
          <w:b w:val="0"/>
          <w:i w:val="0"/>
          <w:color w:val="000000"/>
          <w:sz w:val="20"/>
        </w:rPr>
        <w:t>”P</w:t>
      </w:r>
      <w:r>
        <w:rPr>
          <w:rFonts w:ascii="Times" w:hAnsi="Times" w:eastAsia="Times"/>
          <w:b w:val="0"/>
          <w:i w:val="0"/>
          <w:color w:val="000000"/>
          <w:sz w:val="16"/>
        </w:rPr>
        <w:t>ANDAS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60" w:lineRule="exact" w:before="12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Bhagalpur we motored to Banka where there was a district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presided over by Maulana Shaffi Sahib.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noteworthy here except for the huge and embarrassing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crowds through which I passed with difficulty with my bruised toe.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went thence to Devgarh otherwise known as Vaidyanath Dham.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only a famous place of pilgrimage, but also a health resort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beautifully situated and surrounded by hills. This is a favourite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Bengalis. Unlike as in other places of pilgrimage, I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the </w:t>
      </w:r>
      <w:r>
        <w:rPr>
          <w:rFonts w:ascii="Times" w:hAnsi="Times" w:eastAsia="Times"/>
          <w:b w:val="0"/>
          <w:i/>
          <w:color w:val="000000"/>
          <w:sz w:val="22"/>
        </w:rPr>
        <w:t>pandas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i.e., the priests in charge of the shrines, to be a fairly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cultured body of men. The majority of volunteers were smart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panda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youths who rendered great assistance, I was told, to the pilgrims.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several educated men amongst them, one being even a High Court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pleader. I had the pleasure too of a visit from the elderly </w:t>
      </w:r>
      <w:r>
        <w:rPr>
          <w:rFonts w:ascii="Times" w:hAnsi="Times" w:eastAsia="Times"/>
          <w:b w:val="0"/>
          <w:i/>
          <w:color w:val="000000"/>
          <w:sz w:val="22"/>
        </w:rPr>
        <w:t>pandas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wanted me to tell them what they should do to serve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when I told them that they should serve the pilgrims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seeking to profiteer at their expense, and endeavour to make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places of pilgrimage really holy places by themselves leading pure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restrained lives, they readily agreed and there seemed to me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ring of sincerity about their assent to my proposals and a humble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recognition of the existence of the evils I had ventured to point out.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agreeably surprised to discover that the great temple was open to </w:t>
      </w:r>
      <w:r>
        <w:rPr>
          <w:rFonts w:ascii="Times" w:hAnsi="Times" w:eastAsia="Times"/>
          <w:b w:val="0"/>
          <w:i w:val="0"/>
          <w:color w:val="000000"/>
          <w:sz w:val="22"/>
        </w:rPr>
        <w:t>the so-called untouchables. The usual women’s meeting was arranged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spacious temple compound just opposite the shrine. The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kept by the </w:t>
      </w:r>
      <w:r>
        <w:rPr>
          <w:rFonts w:ascii="Times" w:hAnsi="Times" w:eastAsia="Times"/>
          <w:b w:val="0"/>
          <w:i/>
          <w:color w:val="000000"/>
          <w:sz w:val="22"/>
        </w:rPr>
        <w:t>panda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volunteers wherever I went in Devgarh was </w:t>
      </w:r>
      <w:r>
        <w:rPr>
          <w:rFonts w:ascii="Times" w:hAnsi="Times" w:eastAsia="Times"/>
          <w:b w:val="0"/>
          <w:i w:val="0"/>
          <w:color w:val="000000"/>
          <w:sz w:val="22"/>
        </w:rPr>
        <w:t>certainly much better than I have observed elsewhere.</w:t>
      </w:r>
    </w:p>
    <w:p>
      <w:pPr>
        <w:autoSpaceDN w:val="0"/>
        <w:autoSpaceDE w:val="0"/>
        <w:widowControl/>
        <w:spacing w:line="266" w:lineRule="exact" w:before="128" w:after="0"/>
        <w:ind w:left="0" w:right="20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IRTUE  OF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UFFERING</w:t>
      </w:r>
    </w:p>
    <w:p>
      <w:pPr>
        <w:autoSpaceDN w:val="0"/>
        <w:autoSpaceDE w:val="0"/>
        <w:widowControl/>
        <w:spacing w:line="260" w:lineRule="exact" w:before="8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public meeting was so well-organized as to ensure perfect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quiet. The public address made pointed reference to terrible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sufferings that the people of this district underwent in 1921-22.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 be  noted  here  that  this is the district called Santhal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Parganas. It is a Non-Regulation part of Bihar. The Commissioner’s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 is  therefore  the  law  of  the land. The address also referred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 fact  that  whereas  during 1921 and 1922  the  drink  habit 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but disappeared, It was again making headway amongst the </w:t>
      </w:r>
      <w:r>
        <w:rPr>
          <w:rFonts w:ascii="Times" w:hAnsi="Times" w:eastAsia="Times"/>
          <w:b w:val="0"/>
          <w:i/>
          <w:color w:val="000000"/>
          <w:sz w:val="22"/>
        </w:rPr>
        <w:t>Santhals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 possibilities  of  khaddar were stated to be very great.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reply  I  pointed  out  that  no  nation had ever come to its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 much  suffering. I, therefore, did  not mind the sufferings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 the people underwent in 1921-22. Only suffering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beneficial must be voluntary and must be enjoyed. When it came,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 left  the  sufferer stronger and happier at the end of it.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was,  therefore,  grieved to discover that the suffering in the district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caused demoralization amongst the people. It meant that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was not voluntary. It was up to the workers to set an example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 pure and voluntary suffering. There should be persistent agitation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amongst </w:t>
      </w:r>
      <w:r>
        <w:rPr>
          <w:rFonts w:ascii="Times" w:hAnsi="Times" w:eastAsia="Times"/>
          <w:b w:val="0"/>
          <w:i/>
          <w:color w:val="000000"/>
          <w:sz w:val="22"/>
        </w:rPr>
        <w:t>Santhals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against the drink habit and the charkha work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systematically organized.</w:t>
      </w:r>
    </w:p>
    <w:p>
      <w:pPr>
        <w:autoSpaceDN w:val="0"/>
        <w:autoSpaceDE w:val="0"/>
        <w:widowControl/>
        <w:spacing w:line="266" w:lineRule="exact" w:before="128" w:after="0"/>
        <w:ind w:left="0" w:right="23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ICTURES</w:t>
      </w:r>
    </w:p>
    <w:p>
      <w:pPr>
        <w:autoSpaceDN w:val="0"/>
        <w:autoSpaceDE w:val="0"/>
        <w:widowControl/>
        <w:spacing w:line="260" w:lineRule="exact" w:before="10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was, too, a separate presentation of an address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Municipality. I take note of this event especially for the exceedingly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tasteful but simple arrangements made for the presentation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air. The attendance was evidently regulated by tickets and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confined to so few that the audience could have been easily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accommodated in any commodious building. But the Commissioners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chose to erect a little </w:t>
      </w:r>
      <w:r>
        <w:rPr>
          <w:rFonts w:ascii="Times" w:hAnsi="Times" w:eastAsia="Times"/>
          <w:b w:val="0"/>
          <w:i/>
          <w:color w:val="000000"/>
          <w:sz w:val="22"/>
        </w:rPr>
        <w:t>pandal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decorated with foliage tastefully arranged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midst of beautiful natural scenery. I could not, therefore,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recalling in my reply to the address of the Municipality the dirty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road leading to the temple and the dilapidation surrounding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visited almost all the places of pilgrimage in India, and </w:t>
      </w:r>
      <w:r>
        <w:rPr>
          <w:rFonts w:ascii="Times" w:hAnsi="Times" w:eastAsia="Times"/>
          <w:b w:val="0"/>
          <w:i w:val="0"/>
          <w:color w:val="000000"/>
          <w:sz w:val="22"/>
        </w:rPr>
        <w:t>everywhere the condition in and about the temples is deplorable—</w:t>
      </w:r>
      <w:r>
        <w:rPr>
          <w:rFonts w:ascii="Times" w:hAnsi="Times" w:eastAsia="Times"/>
          <w:b w:val="0"/>
          <w:i w:val="0"/>
          <w:color w:val="000000"/>
          <w:sz w:val="22"/>
        </w:rPr>
        <w:t>disorder, dirt, din and stench. All these are probably less marked in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95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Devgarh than elsewhere. But all the same the contrast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 surroundings and the place where the address was presented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painful. If the Municipality, the </w:t>
      </w:r>
      <w:r>
        <w:rPr>
          <w:rFonts w:ascii="Times" w:hAnsi="Times" w:eastAsia="Times"/>
          <w:b w:val="0"/>
          <w:i/>
          <w:color w:val="000000"/>
          <w:sz w:val="22"/>
        </w:rPr>
        <w:t>pandas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pilgrims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combined together, they could make the temple and its precincts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beautiful, sweet-smelling and uplifting as they ought to be. If honest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proper management could be assured, I had no doubt, I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that the rich pilgrims would gladly pay for the comfort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>would get at such holy places.</w:t>
      </w:r>
    </w:p>
    <w:p>
      <w:pPr>
        <w:autoSpaceDN w:val="0"/>
        <w:autoSpaceDE w:val="0"/>
        <w:widowControl/>
        <w:spacing w:line="266" w:lineRule="exact" w:before="128" w:after="0"/>
        <w:ind w:left="0" w:right="22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SELESS AND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>GLY</w:t>
      </w:r>
    </w:p>
    <w:p>
      <w:pPr>
        <w:autoSpaceDN w:val="0"/>
        <w:autoSpaceDE w:val="0"/>
        <w:widowControl/>
        <w:spacing w:line="260" w:lineRule="exact" w:before="14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Devgarh we proceeded to Kharagdeha which is reached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Giridih from where it is a motor ride of 26 miles. 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the programme began with a meeting of ladies. Hitherto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restrained myself from criticizing the heavily ornamental decoration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some of my fair audiences, oppressive though it has often appeared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me. But the bangled arms from wrist practically to elbow, the huge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thick nose-rings with about a three-inch diameter which could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be suspended from two holes, proved beyond endurance,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gently remarked that this heavy ornamentation added nothing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beauty of person, caused much discomfort, must often lead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disesase and was, I could plainly see, a repository of dirt. I had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seen so much ornamentation anywhere else. Heavier articles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seen, as for instance the unbearable heavy ankle-hoops—I cannot call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rings—of Kathiawar ladies, but never so much body space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covered over with so many bangles and what-nots. I was told that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huge nose-rings often resulted in cutting the delicate nasal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membranes. I was nervous about the effect my very straight remarks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produce upon my gentle audience. I was,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considerably relieved when at the end of my speech and in response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my appeal for Deshbandhu Memorial Fund, they crowded 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and gave liberally from their purses. I took care to drive my point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 to every donor individually and asked her to give up a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her superfluous ornaments. The ladies received my remarks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gracious smile and some of them even gave me a part of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ornaments. I do not know whether the quality and the quantity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adornment has anything to do with the development of character.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has something to do with the intellect can be proved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innumerable instances. That it has connection with culture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distinguished from character is also obvious. But as I put character </w:t>
      </w:r>
      <w:r>
        <w:rPr>
          <w:rFonts w:ascii="Times" w:hAnsi="Times" w:eastAsia="Times"/>
          <w:b w:val="0"/>
          <w:i w:val="0"/>
          <w:color w:val="000000"/>
          <w:sz w:val="22"/>
        </w:rPr>
        <w:t>before even culture, I wonder whether I would be always right in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use, for advocating reform in the art of decoration,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privilege I enjoy of addressing thousands of women in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parts of India. Be that as it may, I would urge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parents and husbands of these simple folk, on grounds of economy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health, the necessity of inducing among them a considerable </w:t>
      </w:r>
      <w:r>
        <w:rPr>
          <w:rFonts w:ascii="Times" w:hAnsi="Times" w:eastAsia="Times"/>
          <w:b w:val="0"/>
          <w:i w:val="0"/>
          <w:color w:val="000000"/>
          <w:sz w:val="22"/>
        </w:rPr>
        <w:t>reduction in these articles of personal furniture.</w:t>
      </w:r>
    </w:p>
    <w:p>
      <w:pPr>
        <w:autoSpaceDN w:val="0"/>
        <w:autoSpaceDE w:val="0"/>
        <w:widowControl/>
        <w:spacing w:line="266" w:lineRule="exact" w:before="128" w:after="0"/>
        <w:ind w:left="0" w:right="26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AHURIS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at this place that I made the acquaintance of Mahuris,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known as Mathuris, a body of Vaisyas who, generations ago,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supposed to have migrated from Mathura and the surrounding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and settled in Bihar. They are fairly well-to-do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enterprising. Their chief occupation is commerce. Some of them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staunch reformers. They have taken to khaddar and appreciate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advantages for the poor people. Many of them have given up meat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drink which they used to take before. In their address they stated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understood the movement of non-co-operation as purely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self-purification, and that it had revolutionized their inner life.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take little or no part in politics but they are intent upon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kinds of reforms in their own little community. This moral effect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non-co-operation upon so many people all over India is perhaps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enduring result. It is fraught with consequences of which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as yet but little notion.  Similar  reforms were  reported  to me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taken place also amongst the </w:t>
      </w:r>
      <w:r>
        <w:rPr>
          <w:rFonts w:ascii="Times" w:hAnsi="Times" w:eastAsia="Times"/>
          <w:b w:val="0"/>
          <w:i/>
          <w:color w:val="000000"/>
          <w:sz w:val="22"/>
        </w:rPr>
        <w:t>Santhals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many of whom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become, from having been habitual drunkards, complete teetotallers.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movement among them received a check when picketing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withdrawn, but it is again reviving without the element of 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had crept into the movement in 1921. It will be the saving of </w:t>
      </w:r>
      <w:r>
        <w:rPr>
          <w:rFonts w:ascii="Times" w:hAnsi="Times" w:eastAsia="Times"/>
          <w:b w:val="0"/>
          <w:i w:val="0"/>
          <w:color w:val="000000"/>
          <w:sz w:val="22"/>
        </w:rPr>
        <w:t>the simple but ignorant races like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Santhals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they can be weaned </w:t>
      </w:r>
      <w:r>
        <w:rPr>
          <w:rFonts w:ascii="Times" w:hAnsi="Times" w:eastAsia="Times"/>
          <w:b w:val="0"/>
          <w:i w:val="0"/>
          <w:color w:val="000000"/>
          <w:sz w:val="22"/>
        </w:rPr>
        <w:t>from the drink habit.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15-10-1925</w:t>
      </w:r>
    </w:p>
    <w:p>
      <w:pPr>
        <w:autoSpaceDN w:val="0"/>
        <w:autoSpaceDE w:val="0"/>
        <w:widowControl/>
        <w:spacing w:line="292" w:lineRule="exact" w:before="370" w:after="0"/>
        <w:ind w:left="0" w:right="156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56. NATIONAL EDUCATION</w:t>
      </w:r>
    </w:p>
    <w:p>
      <w:pPr>
        <w:autoSpaceDN w:val="0"/>
        <w:autoSpaceDE w:val="0"/>
        <w:widowControl/>
        <w:spacing w:line="260" w:lineRule="exact" w:before="9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my travels, those who are interested in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tell me that, whereas I constantly harp upon khaddar,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untouchability, Hindu-Muslim unity, nowadays one rarely finds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 even of national education in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As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the statement is true, but it must not be cited as a ground of </w:t>
      </w:r>
      <w:r>
        <w:rPr>
          <w:rFonts w:ascii="Times" w:hAnsi="Times" w:eastAsia="Times"/>
          <w:b w:val="0"/>
          <w:i w:val="0"/>
          <w:color w:val="000000"/>
          <w:sz w:val="22"/>
        </w:rPr>
        <w:t>complaint against me, if only because I am directly interested in the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97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largest national university in India. But national education is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which can now be advanced by any writing on my part.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advance depends totally upon a proper working of the institutions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in existence. We cannot, we must not, any longer appeal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youth of the country who are now receiving education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insititutions to leave them for they now know the pros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cons of the subject. They are in Government institutions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weakness or out of their fondness for them or for their want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national institutions. Whatever the reason, the only way to 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their weakness, fondness or want of faith is to make the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institutions strong and popular by sheer force of the character and </w:t>
      </w:r>
      <w:r>
        <w:rPr>
          <w:rFonts w:ascii="Times" w:hAnsi="Times" w:eastAsia="Times"/>
          <w:b w:val="0"/>
          <w:i w:val="0"/>
          <w:color w:val="000000"/>
          <w:sz w:val="22"/>
        </w:rPr>
        <w:t>ability of the teachers.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before me an appeal by the South Calcutta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School. In a covering letter, I am reminded that I paid during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prolonged stay in Calcutta a hurried visit to the institution. The appeal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signed by influential men. Hand-spinning, I am reminded,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compulsory. There are one hundred boys on the rolls and eighteen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teachers, so the appeal runs. The school receives an annual grant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Rs. 200. There are many such institutions throughout the length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breadth of India from whose teachers I receive requests either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advertising them in these columns or, better still, becoming signatory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 direct appeal for funds. I must not yield to the temptation, even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risk of overlooking some very deserving institutions. A hurried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 and an impression created by such a visit must not  be  allowed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 harm  an institution if the impression is bad. Nor must a false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favourable impression be allowed to bolster up an institution that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reality undeserving. It is my settled conviction that no deserving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 ever dies for want of support. Institutions that have died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done so either because there was nothing in them to commend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the public or because those in control have themselves lost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or, which is perhaps the same thing, lost stamina. I would,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urge the conductors of this and other such institutions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in because of the general depression. It is a time of test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worthy institutions. There are several at the present moment in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are struggling against the heaviest odds, where, though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teachers are living in want, they have faith in themselves and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cause. I know that they will prosper in the end and be the stronger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ordeal they are passing through. I would advise the public to study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institutions and support them if they find them desirable and </w:t>
      </w:r>
      <w:r>
        <w:rPr>
          <w:rFonts w:ascii="Times" w:hAnsi="Times" w:eastAsia="Times"/>
          <w:b w:val="0"/>
          <w:i w:val="0"/>
          <w:color w:val="000000"/>
          <w:sz w:val="22"/>
        </w:rPr>
        <w:t>deserving.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observed in many institutions I have visited a tendency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patronize spinning because it has become somewhat of a fashion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nowadays. It is far from doing justice to a great cause or to pupils.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is to be revived as an indispensable industry, it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treated seriously and must be taught in proper and scientific manner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the other subjects taught in well managed schools. The wheels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be in perfectly good order and condition, will conform to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tests laid down in these columns from time to time, the pupils’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regularly tested form day to day just as all their exercises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or should be. And this is impossible unless all the teachers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learn the art with its technique. It is a waste of money to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expert. Every teacher has to become one if spinning has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effectively taught, and if the teacher believes in the necessity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spinning, he can learn it without any difficulty in a months’s time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would give two hours to it daily. But I have said that whilst charkha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may be taught so as to enable boys and girls if they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the spinning-wheel in their own homes, for class-spinning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most economical and the most profitable instrument. It is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better that five hundred boys spin twenty-five yards each for half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hour at a stated time daily than fifty boys at intervals spinning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 yards each in the same half hour. Five hundred boys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 12,500 yards daily on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against 5,000 of fifty boys on the </w:t>
      </w:r>
      <w:r>
        <w:rPr>
          <w:rFonts w:ascii="Times" w:hAnsi="Times" w:eastAsia="Times"/>
          <w:b w:val="0"/>
          <w:i w:val="0"/>
          <w:color w:val="000000"/>
          <w:sz w:val="22"/>
        </w:rPr>
        <w:t>charkha.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15-10-1925</w:t>
      </w:r>
    </w:p>
    <w:p>
      <w:pPr>
        <w:autoSpaceDN w:val="0"/>
        <w:autoSpaceDE w:val="0"/>
        <w:widowControl/>
        <w:spacing w:line="292" w:lineRule="exact" w:before="370" w:after="0"/>
        <w:ind w:left="0" w:right="126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57. ABOUT EDUCATED CLASSES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has handed me during my tour in Bihar the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>questions for answers through these columns:</w:t>
      </w:r>
    </w:p>
    <w:p>
      <w:pPr>
        <w:autoSpaceDN w:val="0"/>
        <w:autoSpaceDE w:val="0"/>
        <w:widowControl/>
        <w:spacing w:line="240" w:lineRule="exact" w:before="4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complain that the educated classes in India do not follow your lead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have gone out of your hands. Is it not due to the fact that you threw them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overboard at the very beginning of the movement and demanded impossible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sacrifices from them?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that I have complained about the educated class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following my lead. If anything, I have complained of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failure to convince that class as a body of the truth of my essential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position. To say that I threw the educated class overboard at any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misunderstand me. Does a reformer ever throw anybody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overboard? He simply invites people to join him in a particular </w:t>
      </w:r>
      <w:r>
        <w:rPr>
          <w:rFonts w:ascii="Times" w:hAnsi="Times" w:eastAsia="Times"/>
          <w:b w:val="0"/>
          <w:i w:val="0"/>
          <w:color w:val="000000"/>
          <w:sz w:val="22"/>
        </w:rPr>
        <w:t>reform. He begins with his own conversion. In other words, he isolates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99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from society and remains in that condition till society sees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virtue of reform, and it is not the fault of the  society if its heart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orhead cannot understand or appreciate a particular reform.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obviously something wanting in the reform or the reformer if he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get the members of the society to which he belongs to take up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reform. I suppose it must be admitted that the sacrifices that the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demanded were impossible for the educated class as a </w:t>
      </w:r>
      <w:r>
        <w:rPr>
          <w:rFonts w:ascii="Times" w:hAnsi="Times" w:eastAsia="Times"/>
          <w:b w:val="0"/>
          <w:i w:val="0"/>
          <w:color w:val="000000"/>
          <w:sz w:val="22"/>
        </w:rPr>
        <w:t>whole, and yet are not the exceptional cases brilliant?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we remember aright, in the beginning of the movement you gave out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you did not care for the intelligentsia if the masses were with you. If this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 correct, have you now modified your views? If so, what are you doing or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intend doing now to bring the intelligentsia to your views?</w:t>
      </w:r>
    </w:p>
    <w:p>
      <w:pPr>
        <w:autoSpaceDN w:val="0"/>
        <w:autoSpaceDE w:val="0"/>
        <w:widowControl/>
        <w:spacing w:line="260" w:lineRule="exact" w:before="7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I never”gave out” that I”did not care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intelligentsia”.  A reformer cannot afford to say or do so. But I did </w:t>
      </w:r>
      <w:r>
        <w:rPr>
          <w:rFonts w:ascii="Times" w:hAnsi="Times" w:eastAsia="Times"/>
          <w:b w:val="0"/>
          <w:i w:val="0"/>
          <w:color w:val="000000"/>
          <w:sz w:val="22"/>
        </w:rPr>
        <w:t>say and do hold even now that if the masses take up the spirit of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co-operation, swaraj is attainable even without the educated classes. </w:t>
      </w:r>
      <w:r>
        <w:rPr>
          <w:rFonts w:ascii="Times" w:hAnsi="Times" w:eastAsia="Times"/>
          <w:b w:val="0"/>
          <w:i w:val="0"/>
          <w:color w:val="000000"/>
          <w:sz w:val="22"/>
        </w:rPr>
        <w:t>For the masses the chief thing they have to do in that line is to non-</w:t>
      </w:r>
      <w:r>
        <w:rPr>
          <w:rFonts w:ascii="Times" w:hAnsi="Times" w:eastAsia="Times"/>
          <w:b w:val="0"/>
          <w:i w:val="0"/>
          <w:color w:val="000000"/>
          <w:sz w:val="22"/>
        </w:rPr>
        <w:t>co-operate with foreign and mill-spun cloth and establish closest co-</w:t>
      </w:r>
      <w:r>
        <w:rPr>
          <w:rFonts w:ascii="Times" w:hAnsi="Times" w:eastAsia="Times"/>
          <w:b w:val="0"/>
          <w:i w:val="0"/>
          <w:color w:val="000000"/>
          <w:sz w:val="22"/>
        </w:rPr>
        <w:t>operation with cloth of their own spinning and weaving. Unfor-</w:t>
      </w:r>
      <w:r>
        <w:rPr>
          <w:rFonts w:ascii="Times" w:hAnsi="Times" w:eastAsia="Times"/>
          <w:b w:val="0"/>
          <w:i w:val="0"/>
          <w:color w:val="000000"/>
          <w:sz w:val="22"/>
        </w:rPr>
        <w:t>tunately  even  this  very  simple-looking thing cannot be done with-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the aid of  the  educated  class.  I  gratefully and  fully confess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if hundreds of educated men and women were not helping 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spreading the message of the spinning-wheel and khaddar,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made the progress it has, and if the progress is not as fast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be, it is because the educated class as a whole stands aside from </w:t>
      </w:r>
      <w:r>
        <w:rPr>
          <w:rFonts w:ascii="Times" w:hAnsi="Times" w:eastAsia="Times"/>
          <w:b w:val="0"/>
          <w:i w:val="0"/>
          <w:color w:val="000000"/>
          <w:sz w:val="22"/>
        </w:rPr>
        <w:t>the khaddar movement.</w:t>
      </w:r>
    </w:p>
    <w:p>
      <w:pPr>
        <w:autoSpaceDN w:val="0"/>
        <w:autoSpaceDE w:val="0"/>
        <w:widowControl/>
        <w:spacing w:line="240" w:lineRule="exact" w:before="10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Are you seriously of opinion that the masses are with you or they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simply applaud you as a Mahatma, little caring for your advice?</w:t>
      </w:r>
    </w:p>
    <w:p>
      <w:pPr>
        <w:autoSpaceDN w:val="0"/>
        <w:autoSpaceDE w:val="0"/>
        <w:widowControl/>
        <w:spacing w:line="260" w:lineRule="exact" w:before="7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believe that the masses are wholly with me mentally.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lack the heart to do what their mind approves. I have examined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upon this point and every one of them without exception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practically has said.”What can we do? We understand what you say.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lack the strength for it. Give us the strength to do it.” 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was in my gift, the masses would have been transformed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now. But I know my helplessness in that direction. God alone can give </w:t>
      </w:r>
      <w:r>
        <w:rPr>
          <w:rFonts w:ascii="Times" w:hAnsi="Times" w:eastAsia="Times"/>
          <w:b w:val="0"/>
          <w:i w:val="0"/>
          <w:color w:val="000000"/>
          <w:sz w:val="22"/>
        </w:rPr>
        <w:t>the strength which they vainly seek from me.</w:t>
      </w:r>
    </w:p>
    <w:p>
      <w:pPr>
        <w:autoSpaceDN w:val="0"/>
        <w:autoSpaceDE w:val="0"/>
        <w:widowControl/>
        <w:spacing w:line="240" w:lineRule="exact" w:before="2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 you think the masses can be so organized  as to be thoroughly fitted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mass civil disobedience and are they not always liable to run amok and kill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any political movement by their over-enthusiasm and indiscipline?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believe, in spite of appearances to the contrary,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masses can be thoroughly organized for mass civil disobedience,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say, more quickly than for violence. I draw the distinction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spasmodic, sporadic and senseless violence and organized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 violence. To turn India into a military camp like, say, Germany,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in my opinion a work of ages, whereas to teach the people in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organized manner to remain passive, that is, pacific under suffering,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comparatively an easier task. This was demonstrated in a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marvellous manner in 1921 in spite of the aberrations at Bombay,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Chauri Chaura, and elsewhere. But I freely confess that I have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despaired of being able to organize the country for mass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 in  the  near future. The reasons for it I need not enter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into. But  this  I  know  that,  if  India  is to attain swaraj in terms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masses, it will only attain it through developing capacity for mass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disobedience. The last part of the question betrays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questioner’s want of faith in the masses or impatience with them.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 have  we  been  in  touch  with  the  masses to enable 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accuse them of  indiscipline and over-enthusiasm? It is a crime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 are perhaps more guilty than the masses. I see it verified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during the  progress  of my tour in Bihar. The workers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realized  that  my  health  will  not  stand the strain of noise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bustle; they have been previously preparing the huge crowds that </w:t>
      </w:r>
      <w:r>
        <w:rPr>
          <w:rFonts w:ascii="Times" w:hAnsi="Times" w:eastAsia="Times"/>
          <w:b w:val="0"/>
          <w:i w:val="0"/>
          <w:color w:val="000000"/>
          <w:sz w:val="22"/>
        </w:rPr>
        <w:t>gather at every place to remain perfectly noiseless and unde-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monstrative save by their presence, and to my agreeable astonishment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are responding nobly here as they did in Bengal. Such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universal experience of workers who have established any touch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masses.</w:t>
      </w:r>
    </w:p>
    <w:p>
      <w:pPr>
        <w:autoSpaceDN w:val="0"/>
        <w:autoSpaceDE w:val="0"/>
        <w:widowControl/>
        <w:spacing w:line="240" w:lineRule="exact" w:before="108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steps are you taking to organize and discipline the masses?</w:t>
      </w:r>
    </w:p>
    <w:p>
      <w:pPr>
        <w:autoSpaceDN w:val="0"/>
        <w:autoSpaceDE w:val="0"/>
        <w:widowControl/>
        <w:spacing w:line="260" w:lineRule="exact" w:before="15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step that I or anybody can take to organize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discipline the masses is to serve them selflessly, and this service is </w:t>
      </w:r>
      <w:r>
        <w:rPr>
          <w:rFonts w:ascii="Times" w:hAnsi="Times" w:eastAsia="Times"/>
          <w:b w:val="0"/>
          <w:i w:val="0"/>
          <w:color w:val="000000"/>
          <w:sz w:val="22"/>
        </w:rPr>
        <w:t>possible only through khaddar.</w:t>
      </w:r>
    </w:p>
    <w:p>
      <w:pPr>
        <w:autoSpaceDN w:val="0"/>
        <w:autoSpaceDE w:val="0"/>
        <w:widowControl/>
        <w:spacing w:line="240" w:lineRule="exact" w:before="10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Are you not fully aware of the introduction of many undesirable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elements in the Congress organization? If so, what steps are you taking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purge the movement of such undesirable elements?</w:t>
      </w:r>
    </w:p>
    <w:p>
      <w:pPr>
        <w:autoSpaceDN w:val="0"/>
        <w:autoSpaceDE w:val="0"/>
        <w:widowControl/>
        <w:spacing w:line="260" w:lineRule="exact" w:before="152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aware of the unfortunate fact. It is the fate of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democratic organization. It is useless, therefore, to address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to me or to any single individual as to what steps he or she is </w:t>
      </w:r>
      <w:r>
        <w:rPr>
          <w:rFonts w:ascii="Times" w:hAnsi="Times" w:eastAsia="Times"/>
          <w:b w:val="0"/>
          <w:i w:val="0"/>
          <w:color w:val="000000"/>
          <w:sz w:val="22"/>
        </w:rPr>
        <w:t>taking. All who consider themselves to be”desirable elements” must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101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make a combined effort to keep the Congress organization pure.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Are you not aware that most of those who gave up their only source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livelihood in order to follow your lead have been thrown over their family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society as so many drones to be maintained and supported by their better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circumstanced relatives; if so, how are you going to remedy this defect?</w:t>
      </w:r>
    </w:p>
    <w:p>
      <w:pPr>
        <w:autoSpaceDN w:val="0"/>
        <w:autoSpaceDE w:val="0"/>
        <w:widowControl/>
        <w:spacing w:line="260" w:lineRule="exact" w:before="11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unable to endorse the view the writer takes. There are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cases in which there is great suffering no doubt. But that is due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 being unable to revise their standard of life and curtail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expenditure. In their case they have preferred to suffer and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maintained by relatives and friends to returning to legal practice or to </w:t>
      </w:r>
      <w:r>
        <w:rPr>
          <w:rFonts w:ascii="Times" w:hAnsi="Times" w:eastAsia="Times"/>
          <w:b w:val="0"/>
          <w:i w:val="0"/>
          <w:color w:val="000000"/>
          <w:sz w:val="22"/>
        </w:rPr>
        <w:t>service. In my opinion their choice carries no humiliation with it.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 it not necessary to have a public fund vested in a Board of Trustees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the maintenance of all genuine public workers and their families?</w:t>
      </w:r>
    </w:p>
    <w:p>
      <w:pPr>
        <w:autoSpaceDN w:val="0"/>
        <w:autoSpaceDE w:val="0"/>
        <w:widowControl/>
        <w:spacing w:line="260" w:lineRule="exact" w:before="11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averse to the raising of a public fund for the maintenance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type of workers mentioned. That would indeed establish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 of drones. Every genuine public worker should consider it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 to belong to some branch of Congress service and to accept </w:t>
      </w:r>
      <w:r>
        <w:rPr>
          <w:rFonts w:ascii="Times" w:hAnsi="Times" w:eastAsia="Times"/>
          <w:b w:val="0"/>
          <w:i w:val="0"/>
          <w:color w:val="000000"/>
          <w:sz w:val="22"/>
        </w:rPr>
        <w:t>payment for it.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giving a </w:t>
      </w:r>
      <w:r>
        <w:rPr>
          <w:rFonts w:ascii="Times" w:hAnsi="Times" w:eastAsia="Times"/>
          <w:b w:val="0"/>
          <w:i/>
          <w:color w:val="000000"/>
          <w:sz w:val="18"/>
        </w:rPr>
        <w:t>carte blanche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the Swaraj Party to represent the Con-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gress in the Provincial Councils and Assembly, have you satisfied yourself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they are amenable? Or are not the recent utterances of their leaders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tantamount to saying that they will rather leave the Congress than modify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their creed or programme according to any resolution of the Congress?</w:t>
      </w:r>
    </w:p>
    <w:p>
      <w:pPr>
        <w:autoSpaceDN w:val="0"/>
        <w:autoSpaceDE w:val="0"/>
        <w:widowControl/>
        <w:spacing w:line="260" w:lineRule="exact" w:before="5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</w:t>
      </w:r>
      <w:r>
        <w:rPr>
          <w:rFonts w:ascii="Times" w:hAnsi="Times" w:eastAsia="Times"/>
          <w:b w:val="0"/>
          <w:i/>
          <w:color w:val="000000"/>
          <w:sz w:val="22"/>
        </w:rPr>
        <w:t>carte blanche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conceived by the writer has been given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Swaraj Party. I am entirely satisfied that the Party will be amenable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any well-expressed opinion of the Congress, if only because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democratic body it must, as it has to, depend upon popular support </w:t>
      </w:r>
      <w:r>
        <w:rPr>
          <w:rFonts w:ascii="Times" w:hAnsi="Times" w:eastAsia="Times"/>
          <w:b w:val="0"/>
          <w:i w:val="0"/>
          <w:color w:val="000000"/>
          <w:sz w:val="22"/>
        </w:rPr>
        <w:t>in every respect.</w:t>
      </w:r>
    </w:p>
    <w:p>
      <w:pPr>
        <w:autoSpaceDN w:val="0"/>
        <w:autoSpaceDE w:val="0"/>
        <w:widowControl/>
        <w:spacing w:line="240" w:lineRule="exact" w:before="8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Your starting a spinning association leads me to think that since you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handed over the Congress to the Swaraj Party, you will carry on your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constructive programme as a subsidiary activity instead of being a chief plank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the Congress platform. If so, are you not practically withdrawing from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Congress and throwing overboard all those who followed you when the Swaraj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Party practically rebelled after the Gaya Congress?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handed over nor have I any right to hand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to the Swaraj Party or to any other party. The Swaraj Party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retain control of the Congress for a single day if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Congressmen are not with it. I hope that the constructive programme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become a subsidiary activity in the Congress. All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A.I.C.C. resolution has done is to put the Council programme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 with the constructive programme and bring into existence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 organization of experts for the conduct of the charkha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khaddar programme. So long as the Congress extends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patronage to the All-India Spinners’ Association, I cannot be said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withdrawn from the Congress. As I have already said,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throwing overboard nobody. Those who believe in the charkha only </w:t>
      </w:r>
      <w:r>
        <w:rPr>
          <w:rFonts w:ascii="Times" w:hAnsi="Times" w:eastAsia="Times"/>
          <w:b w:val="0"/>
          <w:i w:val="0"/>
          <w:color w:val="000000"/>
          <w:sz w:val="22"/>
        </w:rPr>
        <w:t>and not in the Councils at all can still belong to the A.I.S.A.</w:t>
      </w:r>
    </w:p>
    <w:p>
      <w:pPr>
        <w:autoSpaceDN w:val="0"/>
        <w:autoSpaceDE w:val="0"/>
        <w:widowControl/>
        <w:spacing w:line="240" w:lineRule="exact" w:before="2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the Swaraj Party fail to carry out their promises, what is your opinion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to the future programme for the political emancipation of the country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beyond the charkha and khaddar?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what promises are referred to in this question.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political emancipation of the country is possible only if and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prepared for armed or civil resistance. Capacity for armed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 can only come after prolonged and tortuous preparation.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 for civil resistance can come only by evolving 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ability on the  part of  a  daily growing number of  people,  and  as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faith whatever in the capacity of India for armed resis-tance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generations to come, I pin my faith to the silent, sure and effective </w:t>
      </w:r>
      <w:r>
        <w:rPr>
          <w:rFonts w:ascii="Times" w:hAnsi="Times" w:eastAsia="Times"/>
          <w:b w:val="0"/>
          <w:i w:val="0"/>
          <w:color w:val="000000"/>
          <w:sz w:val="22"/>
        </w:rPr>
        <w:t>revolution of the charkha.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15-10-1925</w:t>
      </w:r>
    </w:p>
    <w:p>
      <w:pPr>
        <w:autoSpaceDN w:val="0"/>
        <w:autoSpaceDE w:val="0"/>
        <w:widowControl/>
        <w:spacing w:line="292" w:lineRule="exact" w:before="370" w:after="0"/>
        <w:ind w:left="0" w:right="138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58. EUROPEAN CIVILIZATION</w:t>
      </w:r>
    </w:p>
    <w:p>
      <w:pPr>
        <w:autoSpaceDN w:val="0"/>
        <w:autoSpaceDE w:val="0"/>
        <w:widowControl/>
        <w:spacing w:line="260" w:lineRule="exact" w:before="19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Danish friend sends me translation of extracts from an article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printed in </w:t>
      </w:r>
      <w:r>
        <w:rPr>
          <w:rFonts w:ascii="Times" w:hAnsi="Times" w:eastAsia="Times"/>
          <w:b w:val="0"/>
          <w:i/>
          <w:color w:val="000000"/>
          <w:sz w:val="22"/>
        </w:rPr>
        <w:t>Gads Danske Magasin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heading he has given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extracts is”European Civilization and Gandhi”. In adopting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heading for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omitted my name as I have omitted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references to my views in the extracts. My views are nothing new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readers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Here is the translation received: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extracts present a very lurid picture but probably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in substance. That the sum total of the activities of European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nations is a denial of the teachings of the Sermon on the Mount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not, I think, be gainsaid. I have reproduced the extracts merely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emphasize the necessary caution against our being lifted off our feet </w:t>
      </w:r>
      <w:r>
        <w:rPr>
          <w:rFonts w:ascii="Times" w:hAnsi="Times" w:eastAsia="Times"/>
          <w:b w:val="0"/>
          <w:i w:val="0"/>
          <w:color w:val="000000"/>
          <w:sz w:val="22"/>
        </w:rPr>
        <w:t>by the dazzle and the glitter of European arms. If the foregoing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text,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Appendix”From Europe”, 8-10-1925.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103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picture were the whole of Europe it would be sad for Europe as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world. Fortunately there is a considerable body of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of Europe who are devoting the whole of their energy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combat the war-fever and the breathless pursuit after  material wealth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enjoyment. There are reasons for hoping that this body is daily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gaining in numbers and in influence. May it be the privilege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part in the new awakening and to advance it,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retarding it by succumbing to the European excesses which the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of Europe condemns in unmeasured terms and is manfully </w:t>
      </w:r>
      <w:r>
        <w:rPr>
          <w:rFonts w:ascii="Times" w:hAnsi="Times" w:eastAsia="Times"/>
          <w:b w:val="0"/>
          <w:i w:val="0"/>
          <w:color w:val="000000"/>
          <w:sz w:val="22"/>
        </w:rPr>
        <w:t>struggling to bring under effective control.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15-10-1925</w:t>
      </w:r>
    </w:p>
    <w:p>
      <w:pPr>
        <w:autoSpaceDN w:val="0"/>
        <w:autoSpaceDE w:val="0"/>
        <w:widowControl/>
        <w:spacing w:line="292" w:lineRule="exact" w:before="370" w:after="0"/>
        <w:ind w:left="0" w:right="157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59.  A GOOD RESOLUTION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August last, whilst I was passing through Manmad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way back from Calcutta, some friends met me at the station.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as usual how many were regularly spinning in Manmad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no answer. Some of them thereafter thought that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the commencement, and a letter before me which I have kept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file for some weeks tells me that, at the time of writing, that is 3rd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September, twenty had already commenced to spin with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regularity. I congratulate these friends on their resolution. I do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will not share the fate of a similar resolution that many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year and which but few have successfully carried out. Let the word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each one of us be as good as a written bond whose breach carries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it a swift and sharp penalty. I regard resolutions such as the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by the Manmad friends as promises made to the nation.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make them are as a rule grown-up people with a full sense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responsibiltiy. I hope that the Manmad friends will send in their </w:t>
      </w:r>
      <w:r>
        <w:rPr>
          <w:rFonts w:ascii="Times" w:hAnsi="Times" w:eastAsia="Times"/>
          <w:b w:val="0"/>
          <w:i w:val="0"/>
          <w:color w:val="000000"/>
          <w:sz w:val="22"/>
        </w:rPr>
        <w:t>names to the All-India Spinners’ Association.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15-10-1925</w:t>
      </w:r>
    </w:p>
    <w:p>
      <w:pPr>
        <w:autoSpaceDN w:val="0"/>
        <w:autoSpaceDE w:val="0"/>
        <w:widowControl/>
        <w:spacing w:line="292" w:lineRule="exact" w:before="370" w:after="0"/>
        <w:ind w:left="0" w:right="243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60.  NOTES</w:t>
      </w:r>
    </w:p>
    <w:p>
      <w:pPr>
        <w:autoSpaceDN w:val="0"/>
        <w:autoSpaceDE w:val="0"/>
        <w:widowControl/>
        <w:spacing w:line="266" w:lineRule="exact" w:before="206" w:after="0"/>
        <w:ind w:left="0" w:right="22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END </w:t>
      </w: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OUR </w:t>
      </w: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>ARN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year of the All-India Spinners’ Association begins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month, and intending members should, therefore, begin sending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monthly subscription of yarn immediately. Those who were </w:t>
      </w:r>
      <w:r>
        <w:rPr>
          <w:rFonts w:ascii="Times" w:hAnsi="Times" w:eastAsia="Times"/>
          <w:b w:val="0"/>
          <w:i w:val="0"/>
          <w:color w:val="000000"/>
          <w:sz w:val="22"/>
        </w:rPr>
        <w:t>regular members of the Congress under the spinning franchise should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find no difficulty to be members of the A.I.S.A. But even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irregular members, that is, those who could not give in the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subscription, should also be able to do so, as it has been reduced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half of the original Congress subscription. In any case, none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last should find any difficulty in joining the A.I.S.A. as B class </w:t>
      </w:r>
      <w:r>
        <w:rPr>
          <w:rFonts w:ascii="Times" w:hAnsi="Times" w:eastAsia="Times"/>
          <w:b w:val="0"/>
          <w:i w:val="0"/>
          <w:color w:val="000000"/>
          <w:sz w:val="22"/>
        </w:rPr>
        <w:t>members.</w:t>
      </w:r>
    </w:p>
    <w:p>
      <w:pPr>
        <w:autoSpaceDN w:val="0"/>
        <w:autoSpaceDE w:val="0"/>
        <w:widowControl/>
        <w:spacing w:line="266" w:lineRule="exact" w:before="128" w:after="0"/>
        <w:ind w:left="0" w:right="12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UBSIDIARY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NDUSTRY</w:t>
      </w:r>
      <w:r>
        <w:rPr>
          <w:rFonts w:ascii="Times" w:hAnsi="Times" w:eastAsia="Times"/>
          <w:b w:val="0"/>
          <w:i w:val="0"/>
          <w:color w:val="000000"/>
          <w:sz w:val="20"/>
        </w:rPr>
        <w:t>”P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XCELLENCE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sends me the following from Keatinge’s </w:t>
      </w:r>
      <w:r>
        <w:rPr>
          <w:rFonts w:ascii="Times" w:hAnsi="Times" w:eastAsia="Times"/>
          <w:b w:val="0"/>
          <w:i/>
          <w:color w:val="000000"/>
          <w:sz w:val="22"/>
        </w:rPr>
        <w:t>Agricultural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Progress in Western Inida:</w:t>
      </w:r>
    </w:p>
    <w:p>
      <w:pPr>
        <w:autoSpaceDN w:val="0"/>
        <w:autoSpaceDE w:val="0"/>
        <w:widowControl/>
        <w:spacing w:line="240" w:lineRule="exact" w:before="3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Attempts have been made to get cultivators to take up unskilled work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such as cotton spinning by hand, but in view of the efficiency of spinning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mills such operations can be justified economically on the assumption that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cultivator now wastes so much of his time that any work which he does,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however badly paid, will be better than nothing. Unfortunately, the existing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facts in many cases justify such an assumption, but to condemn the cultivators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this uphill and uneven competition is a counsel of despair. The subsidiary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industry </w:t>
      </w:r>
      <w:r>
        <w:rPr>
          <w:rFonts w:ascii="Times" w:hAnsi="Times" w:eastAsia="Times"/>
          <w:b w:val="0"/>
          <w:i/>
          <w:color w:val="000000"/>
          <w:sz w:val="18"/>
        </w:rPr>
        <w:t>par excellence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cultivators should be breeding and rearing of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livestock which provides an occupation and income at all seasons, and returns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the soil the manure which is necessary to maintain it in high fertility.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question is valuable for its two simple admissions, namely,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 many cases the cultivator in india has much time to waste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any occupation during that time, however badly paid, is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nothing. The writer, however, discourages hand-spinning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efficiencey of spinning mills. Upon a close examination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 will be found to be fallacious. The cultivator has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compete with efficient mills at his own door. The only thing he has to </w:t>
      </w:r>
      <w:r>
        <w:rPr>
          <w:rFonts w:ascii="Times" w:hAnsi="Times" w:eastAsia="Times"/>
          <w:b w:val="0"/>
          <w:i w:val="0"/>
          <w:color w:val="000000"/>
          <w:sz w:val="22"/>
        </w:rPr>
        <w:t>compete with is his new-fangled taste for starchy and flimsy mill-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cloth. If he would only revive his old taste and return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 but soft and beautiful khaddar, he is never in the danger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an idle moment thrown upon him. The efficient hotels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bakeries offer no inducement or competition to the millions of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prefer their crudely made chapatties to the geometrically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rounded and well-baked and well-spiced biscuits. The subsidiary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industry of cattle-breeding that has been suggested is no doubt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any day more paying than spinning. But it requires capital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breeding which the ordinary cultivator does not possess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cannot and will not possess without much previous preparation.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 it how you will therefore, for Indian conditions there is no other </w:t>
      </w:r>
      <w:r>
        <w:rPr>
          <w:rFonts w:ascii="Times" w:hAnsi="Times" w:eastAsia="Times"/>
          <w:b w:val="0"/>
          <w:i w:val="0"/>
          <w:color w:val="000000"/>
          <w:sz w:val="22"/>
        </w:rPr>
        <w:t>subsidiary industry that can compete with hand-spinning. Its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105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inestimable value consists not in its capacity for paying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individuals highly but in immediately providing a remunerative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occupation for millions. It is the only subsidiary occupation,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that is capable of being successfully organized. Hence,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cattle-breeding, however good it is in itself, but hand-spinning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subsidiary industry </w:t>
      </w:r>
      <w:r>
        <w:rPr>
          <w:rFonts w:ascii="Times" w:hAnsi="Times" w:eastAsia="Times"/>
          <w:b w:val="0"/>
          <w:i/>
          <w:color w:val="000000"/>
          <w:sz w:val="22"/>
        </w:rPr>
        <w:t>par excellence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6" w:lineRule="exact" w:before="88" w:after="0"/>
        <w:ind w:left="0" w:right="17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ECESSITY OF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ODILY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ABOUR</w:t>
      </w:r>
    </w:p>
    <w:p>
      <w:pPr>
        <w:autoSpaceDN w:val="0"/>
        <w:autoSpaceDE w:val="0"/>
        <w:widowControl/>
        <w:spacing w:line="294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vigilant friend writes:</w:t>
      </w:r>
    </w:p>
    <w:p>
      <w:pPr>
        <w:autoSpaceDN w:val="0"/>
        <w:autoSpaceDE w:val="0"/>
        <w:widowControl/>
        <w:spacing w:line="228" w:lineRule="exact" w:before="40" w:after="0"/>
        <w:ind w:left="550" w:right="3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your address to the Jamshedpur gathering 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</w:t>
      </w:r>
      <w:r>
        <w:rPr>
          <w:rFonts w:ascii="Times" w:hAnsi="Times" w:eastAsia="Times"/>
          <w:b w:val="0"/>
          <w:i/>
          <w:color w:val="000000"/>
          <w:sz w:val="18"/>
        </w:rPr>
        <w:t>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20th August,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first paragraph, after stressing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importance of bodily  labour above intellectual, you are reported to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said:”The same thought runs throughout Hindu religion. ‘He who eats without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labour eats sin, is verily a thief.’  This is the literal meaning of a verse in the </w:t>
      </w:r>
      <w:r>
        <w:rPr>
          <w:rFonts w:ascii="Times" w:hAnsi="Times" w:eastAsia="Times"/>
          <w:b w:val="0"/>
          <w:i/>
          <w:color w:val="000000"/>
          <w:sz w:val="18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.” Now, the question apart whether the </w:t>
      </w:r>
      <w:r>
        <w:rPr>
          <w:rFonts w:ascii="Times" w:hAnsi="Times" w:eastAsia="Times"/>
          <w:b w:val="0"/>
          <w:i/>
          <w:color w:val="000000"/>
          <w:sz w:val="18"/>
        </w:rPr>
        <w:t>Gita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makes any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distinction between (so-called) manual and (so-called) intellectual labour, I can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say that the only passage in the </w:t>
      </w:r>
      <w:r>
        <w:rPr>
          <w:rFonts w:ascii="Times" w:hAnsi="Times" w:eastAsia="Times"/>
          <w:b w:val="0"/>
          <w:i/>
          <w:color w:val="000000"/>
          <w:sz w:val="18"/>
        </w:rPr>
        <w:t>Gita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could conceivably be taken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mean what (according to the report) you have said a verse in the </w:t>
      </w:r>
      <w:r>
        <w:rPr>
          <w:rFonts w:ascii="Times" w:hAnsi="Times" w:eastAsia="Times"/>
          <w:b w:val="0"/>
          <w:i/>
          <w:color w:val="000000"/>
          <w:sz w:val="18"/>
        </w:rPr>
        <w:t>Gita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literally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means is the passage, Ch. III, verses 12 &amp; 13; so that  in the first place it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a verse but two, which have been requisitioned in support of your view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of”labour”, and secondly there is no mention of”labour”, manual or other,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either of those verses; but in the first verse there is mentioned, by way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explanation of the duty of </w:t>
      </w:r>
      <w:r>
        <w:rPr>
          <w:rFonts w:ascii="Times" w:hAnsi="Times" w:eastAsia="Times"/>
          <w:b w:val="0"/>
          <w:i/>
          <w:color w:val="000000"/>
          <w:sz w:val="18"/>
        </w:rPr>
        <w:t>yajna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man’s partaking with or dedicating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higher powers what they have bestowed upon him—failing in which”he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verily a thief”, —and in the second verse we are told that”they eat sin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cook for themselves alone”. So that is pretty far removed from”the literal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sense of a verse” in the </w:t>
      </w:r>
      <w:r>
        <w:rPr>
          <w:rFonts w:ascii="Times" w:hAnsi="Times" w:eastAsia="Times"/>
          <w:b w:val="0"/>
          <w:i/>
          <w:color w:val="000000"/>
          <w:sz w:val="18"/>
        </w:rPr>
        <w:t>Gita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you are reported to have given it in your own </w:t>
      </w:r>
      <w:r>
        <w:rPr>
          <w:rFonts w:ascii="Times" w:hAnsi="Times" w:eastAsia="Times"/>
          <w:b w:val="0"/>
          <w:i w:val="0"/>
          <w:color w:val="000000"/>
          <w:sz w:val="18"/>
        </w:rPr>
        <w:t>paper by M.D. I hope you will make a note of it at your convenience.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Technically speaking the writer is correct in saying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translation given by M. D. is not of one verse but a combination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parts of two verses, and I am thankful to the writer for the accuracy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correction. But the substance of his argument seems to me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is no warrant for the translation given in the report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 of the famous word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I propose to 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that translation and venture to suggest that in the verses 12 &amp; 13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Chapter III quoted by the writer, the word is capable of only one </w:t>
      </w:r>
      <w:r>
        <w:rPr>
          <w:rFonts w:ascii="Times" w:hAnsi="Times" w:eastAsia="Times"/>
          <w:b w:val="0"/>
          <w:i w:val="0"/>
          <w:color w:val="000000"/>
          <w:sz w:val="22"/>
        </w:rPr>
        <w:t>meaning. The fourteenth verse makes it absolutely clear which means:</w:t>
      </w:r>
    </w:p>
    <w:p>
      <w:pPr>
        <w:autoSpaceDN w:val="0"/>
        <w:autoSpaceDE w:val="0"/>
        <w:widowControl/>
        <w:spacing w:line="220" w:lineRule="exact" w:before="88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By food the living live; food comes of rain, </w:t>
      </w:r>
      <w:r>
        <w:rPr>
          <w:rFonts w:ascii="Times" w:hAnsi="Times" w:eastAsia="Times"/>
          <w:b w:val="0"/>
          <w:i w:val="0"/>
          <w:color w:val="000000"/>
          <w:sz w:val="18"/>
        </w:rPr>
        <w:t>And rain comes by the pious sacrifice,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sacrifice is paid with tithes of toil</w:t>
      </w:r>
    </w:p>
    <w:p>
      <w:pPr>
        <w:autoSpaceDN w:val="0"/>
        <w:autoSpaceDE w:val="0"/>
        <w:widowControl/>
        <w:spacing w:line="266" w:lineRule="exact" w:before="40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—A</w:t>
      </w:r>
      <w:r>
        <w:rPr>
          <w:rFonts w:ascii="Times" w:hAnsi="Times" w:eastAsia="Times"/>
          <w:b w:val="0"/>
          <w:i w:val="0"/>
          <w:color w:val="000000"/>
          <w:sz w:val="16"/>
        </w:rPr>
        <w:t>RNOLD</w:t>
      </w:r>
    </w:p>
    <w:p>
      <w:pPr>
        <w:autoSpaceDN w:val="0"/>
        <w:autoSpaceDE w:val="0"/>
        <w:widowControl/>
        <w:spacing w:line="240" w:lineRule="exact" w:before="2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”Speech at Indian Association, Jamshedpur”, 8-8-1925.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therefore there is not only the theory, in my opinion,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bodily labour propounded, but there is also the theory established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not only for oneself but for others, when and when only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sacrifice. The rains come not through intellectual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feats, but  through sheer bodily labour. It is a well-established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scientific fact that where forests are denuded of trees, rains cease,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trees are planted, rains are attracted and the volume of water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increases with the increase of vegetation. Laws of nature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unexplored. We have but scratched the surface. Who knows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ill-effects, moral and physical, of the cessation of bodily labour?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not be misunderstood. I do not discount the value of intellectual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labour, but no amount of it is any compensation for bodily labour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every one of us is born to give for the common good of all.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be, often is infinitely superior to bodily labour, but it never is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a substitute for it, even as intellectual food, though far superior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grains we eat, never can be a substitute for them. Indeed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products of the earth those of the intellect would be an </w:t>
      </w:r>
      <w:r>
        <w:rPr>
          <w:rFonts w:ascii="Times" w:hAnsi="Times" w:eastAsia="Times"/>
          <w:b w:val="0"/>
          <w:i w:val="0"/>
          <w:color w:val="000000"/>
          <w:sz w:val="22"/>
        </w:rPr>
        <w:t>impossibility.</w:t>
      </w:r>
    </w:p>
    <w:p>
      <w:pPr>
        <w:autoSpaceDN w:val="0"/>
        <w:autoSpaceDE w:val="0"/>
        <w:widowControl/>
        <w:spacing w:line="266" w:lineRule="exact" w:before="88" w:after="0"/>
        <w:ind w:left="0" w:right="18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UMILIATION OR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ONOUR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94" w:lineRule="exact" w:before="1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worker writes:</w:t>
      </w:r>
    </w:p>
    <w:p>
      <w:pPr>
        <w:autoSpaceDN w:val="0"/>
        <w:autoSpaceDE w:val="0"/>
        <w:widowControl/>
        <w:spacing w:line="240" w:lineRule="exact" w:before="10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assure you that the majority of our workers feel humiliated when they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get their allowances form the Congress funds, but they cannot help it. I request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to kindly encourage them through the pages of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60" w:lineRule="exact" w:before="13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it that young men undertake arduous labours and spend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like water in order to belong to the Indian Civil Service?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only feel no humiliation, but they are themselves proud of the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are entertained by their friends  when they pass the examination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receive congratulatory addresess when they get some employment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Civil Service. Is it more honourable to be able to exercise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authority over lacs of people and to collect revenue at the point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bayonet, often from people who can ill-afford it, than to belong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service where there is no authority to be wielded save that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and service and where the only remuneration possible is a bare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livelihood? If it be urged that in the Congress service there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unwholesome juxtaposition of honorary workers and paid workers,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the same juxtaposition in the Government service.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has, and every government must have, against one paid </w:t>
      </w:r>
      <w:r>
        <w:rPr>
          <w:rFonts w:ascii="Times" w:hAnsi="Times" w:eastAsia="Times"/>
          <w:b w:val="0"/>
          <w:i w:val="0"/>
          <w:color w:val="000000"/>
          <w:sz w:val="22"/>
        </w:rPr>
        <w:t>servant tens of honorary servants. There is very often even jealousy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107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two classes. The only reason, therefore,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disinclination  for  Congress service so far as I have been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gather is its newness and instability. All the other reasons are more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 imaginary. Indeed, when the Congress acquires real prestige,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it has not at present—its popularity is merely comparative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absolute—even a peon will consider it to be an honour to belong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this national service and to take less than the market wage.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Meanwhile, I would urge all honest paid workers in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organization, whether at the centre or in the educational, khaddar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Swarajist branches, to make the service and the institution popular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attractive by strictest integrity, devotion, and ceaseless application.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conscious that they are giving all the time and attention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bargained for to the paid national service need feel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compunction about belonging to it. The more progress we makein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of construction, the more paid workers we shall need. We are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as a nation to afford a large number of whole-time honorary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workers. We will have to fall back more and more upon paid workers.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sooner, therefore, the idea of humiliation about accepting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payment, when it is a necessity, is given up the better it will be for the </w:t>
      </w:r>
      <w:r>
        <w:rPr>
          <w:rFonts w:ascii="Times" w:hAnsi="Times" w:eastAsia="Times"/>
          <w:b w:val="0"/>
          <w:i w:val="0"/>
          <w:color w:val="000000"/>
          <w:sz w:val="22"/>
        </w:rPr>
        <w:t>nation.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15-10-1925</w:t>
      </w:r>
    </w:p>
    <w:p>
      <w:pPr>
        <w:autoSpaceDN w:val="0"/>
        <w:autoSpaceDE w:val="0"/>
        <w:widowControl/>
        <w:spacing w:line="292" w:lineRule="exact" w:before="370" w:after="0"/>
        <w:ind w:left="8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61.  SPEECH AT DISTRICT CONFERENCE, BALLIA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16,1925</w:t>
      </w:r>
    </w:p>
    <w:p>
      <w:pPr>
        <w:autoSpaceDN w:val="0"/>
        <w:autoSpaceDE w:val="0"/>
        <w:widowControl/>
        <w:spacing w:line="240" w:lineRule="exact" w:before="1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After making an appeal for silence and thanking the associations that had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presented him addresses, Mr. Gandhi said that, in 1921, he had a mind to visit Ballia,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but he was sorry he could not. He then had asked Mr. Motilal Nehru to go instead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give peace unto them. Four years after, he was happy to be amidst them. He would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have stayed longer with them but for exigency of time. There was one thing that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pained him and which he did not like to conceal. He believed in the power of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people of Ballia.  But he also believed that that power could be kept under control by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managing capacity of the workers. Now that he was weak and infirm, unable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withstand the din and bustle of crowds, he had hoped he would be spared the trouble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incidental to such gatherings.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Continuing, he observed that the constructive work done by the workers of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Among those that attended the conference were Rajendra Prasad, Jawaharlal </w:t>
      </w:r>
      <w:r>
        <w:rPr>
          <w:rFonts w:ascii="Times" w:hAnsi="Times" w:eastAsia="Times"/>
          <w:b w:val="0"/>
          <w:i w:val="0"/>
          <w:color w:val="000000"/>
          <w:sz w:val="18"/>
        </w:rPr>
        <w:t>Nehru and Dr. Syed Mahmud. Various local bodies presented addresses.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Ballia pleased him, on which he congratulated them.  He was also glad to learn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two communities lived amicably in Ballia. He prayed that their vow of friendship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might be successful and they might set an example to others in this direction.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Dwelling on the poverty of India, he confidently remarked that there was no more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potent remedy for it than the charkha. Many women were compelled to break stones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their livelihood and he knew how some of the overseers treated them. He spoke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personal experience. He exhorted the audience to help Indian women to be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pure as Sita by abandoning foreign-cloth and plying the charkha.”Wear khaddar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increase the power  of the  charkha.”  He warned the people against intoxicants,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gambling and prostitution. The Yadavakula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was exterminated from India because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abandoned dharma and indulged in gambling. They had reminded him that theirs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part of the land of Valmiki, the Ganges and the Sarju and they were determined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serve India. Surely they did what could possibly be done in 1921. But they should do </w:t>
      </w:r>
      <w:r>
        <w:rPr>
          <w:rFonts w:ascii="Times" w:hAnsi="Times" w:eastAsia="Times"/>
          <w:b w:val="0"/>
          <w:i w:val="0"/>
          <w:color w:val="000000"/>
          <w:sz w:val="18"/>
        </w:rPr>
        <w:t>penance for the mistakes they committed in those days.</w:t>
      </w:r>
    </w:p>
    <w:p>
      <w:pPr>
        <w:autoSpaceDN w:val="0"/>
        <w:autoSpaceDE w:val="0"/>
        <w:widowControl/>
        <w:spacing w:line="260" w:lineRule="exact" w:before="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end he appealed for contributions to the Deshbandhu fund which is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devoted to the popularization of the charkha. He laid stress on the necessity for real, </w:t>
      </w:r>
      <w:r>
        <w:rPr>
          <w:rFonts w:ascii="Times" w:hAnsi="Times" w:eastAsia="Times"/>
          <w:b w:val="0"/>
          <w:i w:val="0"/>
          <w:color w:val="000000"/>
          <w:sz w:val="18"/>
        </w:rPr>
        <w:t>solid work for the regeneration of India.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Leader</w:t>
      </w:r>
      <w:r>
        <w:rPr>
          <w:rFonts w:ascii="Times" w:hAnsi="Times" w:eastAsia="Times"/>
          <w:b w:val="0"/>
          <w:i w:val="0"/>
          <w:color w:val="000000"/>
          <w:sz w:val="22"/>
        </w:rPr>
        <w:t>, 21-10-1925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62. LETTER TO VASUMATI PANDIT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Diwali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17, 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expected a letter from you today also but got none.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to me. Try to remember and understand the prayer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Draupadi which we recite daily at the women’s meeting. I very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like writing but just now I must not. I shall think over it after I </w:t>
      </w:r>
      <w:r>
        <w:rPr>
          <w:rFonts w:ascii="Times" w:hAnsi="Times" w:eastAsia="Times"/>
          <w:b w:val="0"/>
          <w:i w:val="0"/>
          <w:color w:val="000000"/>
          <w:sz w:val="22"/>
        </w:rPr>
        <w:t>receive the reply to my letter. Take care of your health.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0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730" w:val="left"/>
        </w:tabs>
        <w:autoSpaceDE w:val="0"/>
        <w:widowControl/>
        <w:spacing w:line="26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S.N. 9309. Also C.W. 549.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Vasumati Pandit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8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clan to which Shri Krishna belonged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reference to prayer at the women’s meeting would indicate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addressee at the time was staying at the Sabarmati Ashram. This was in 1925, when </w:t>
      </w:r>
      <w:r>
        <w:rPr>
          <w:rFonts w:ascii="Times" w:hAnsi="Times" w:eastAsia="Times"/>
          <w:b w:val="0"/>
          <w:i w:val="0"/>
          <w:color w:val="000000"/>
          <w:sz w:val="18"/>
        </w:rPr>
        <w:t>Diwali fell on October 17.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109</w:t>
      </w:r>
    </w:p>
    <w:p>
      <w:pPr>
        <w:sectPr>
          <w:pgSz w:w="9360" w:h="12960"/>
          <w:pgMar w:top="55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1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63. SPEECH AT KASHI VIDYAPITH, BANARAS</w:t>
      </w:r>
    </w:p>
    <w:p>
      <w:pPr>
        <w:autoSpaceDN w:val="0"/>
        <w:autoSpaceDE w:val="0"/>
        <w:widowControl/>
        <w:spacing w:line="270" w:lineRule="exact" w:before="14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17, 1925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BABU BHAGWANDAS, TEACHERS, STUDENTS, BROTHERS AND SISTERS,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true that this Vidyapith was started by me. But that it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exists is due, first, to the generosity and love, or attachment if you like,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Shri Shivprasad and, secondly, to the love of Shri Bhagwandas.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called attachment in his case for he uses discretion in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he considers his duty. It is owing to the enthusiasm,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intellectual effort and the money of these two that the Vidyapith is </w:t>
      </w:r>
      <w:r>
        <w:rPr>
          <w:rFonts w:ascii="Times" w:hAnsi="Times" w:eastAsia="Times"/>
          <w:b w:val="0"/>
          <w:i w:val="0"/>
          <w:color w:val="000000"/>
          <w:sz w:val="22"/>
        </w:rPr>
        <w:t>there even today.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asked if I still believe in these Vidyapiths. Was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or in error when, in 1921, I asked the students to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shcools and colleges? I have often asked myself.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I am not ashamed to admit my mistakes and am always ready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repent. I confess my errors publicly. I ask my inmost self whether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right or wrong and it is my experience that the voice that 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there expresses the truth. I have not known it to prove false.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Now, after all this bitter experience the voice still says that I was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path. What was done in 1921 was just the thing to do.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to set up Vidyapiths. It is essential to have Vidyapiths for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boys and girls. Of all the Vidyapiths that were established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those in  Banaras, Patna, Poona and Gujarat are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functioning. I do not say that they are functioning very satisfactorily,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do wish that they should exist and make progress. I do not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progress that they should each have a thousand scholars in them.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Vidyalaya teacher complained to me at Madhupur that boys were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eager to join. I told him not to despair and to look into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heart. If he stood firmly on the principles which had moved him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 the Vidyalaya, he was bound to keep the Vidyalaya going even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only one scholar left in it. He felt grieved because he cared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for numbers. Our tradition lays down that even if there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only one scholar and one teacher in a school, but both with faith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other and the teacher believing in the goodness of gifting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learning and the scholar believing that it is for his emancipation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shaping his life here and in the world beyond, then the school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go on. This applies to this Vidyapith. I want to tell Shri </w:t>
      </w:r>
      <w:r>
        <w:rPr>
          <w:rFonts w:ascii="Times" w:hAnsi="Times" w:eastAsia="Times"/>
          <w:b w:val="0"/>
          <w:i w:val="0"/>
          <w:color w:val="000000"/>
          <w:sz w:val="22"/>
        </w:rPr>
        <w:t>Bhagwandas and Shri Shivprasad also not to worry about numbers.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restriction concerning the Congress is no longer there. If you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Vidyapith should be kept going you should dedicate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lives for it. There is a Sanskrit verse saying that one should dedicate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oneself to the task that one undertakes. But this expresses  a half-truth.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does it mean that if one takes to drink one should keep drinking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one’s life? The Shastras ask us to be firm in our faith. If you 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firm on your principles and wish to continue your experiment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mind even if public opinion is against it. If the Vidyapith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turns out fine students who would dedicate themselves wholly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of the country, or even one such, we should consider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Vidyapith has been a success, for the aim of the Vidyapith is to teach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boys to dedicate their lives for the country. So long as our aim is clear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us we should not worry whether we have five students or 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thirty five years of my public life it has been my experience,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once but several times, that if we are firm in our faith and go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accordingly, the numbers also increase. The good of India,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lies in our firmly holding on to principles in our work.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appeal to the students not to think about numbers or worry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their livelihood. No assurance can be given them with regard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livelihood, but if they do bodily labour they will manage to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eat though not enough to deck themselves in finery or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luxury. But if there are students here who think that they have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and take up employment, like others, to earn more money,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that they leave the Vidyapith. Only those who have thoroughly </w:t>
      </w:r>
      <w:r>
        <w:rPr>
          <w:rFonts w:ascii="Times" w:hAnsi="Times" w:eastAsia="Times"/>
          <w:b w:val="0"/>
          <w:i w:val="0"/>
          <w:color w:val="000000"/>
          <w:sz w:val="22"/>
        </w:rPr>
        <w:t>understood the aims of this institution should remain here.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ashamed that I have given the first position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charkha. If the whole of India gives up plying the charkha I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devote 10 hours to the charkha, for then there will be no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to indulge in fruitless speech-making before  the people.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nothing for me like the charkha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is changing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charkhas plying. I saw it during my tour of Bihar. Ply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 for only half an hour or fifteen minutes and think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do it. You should do it, Hindus and Muslims, with the name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God on your lips and you will see what power it generates.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there are who see God in a stone idol. But it is the feeling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matters. It is feeling that made Shri Ramdas Gaur take me to his place </w:t>
      </w:r>
      <w:r>
        <w:rPr>
          <w:rFonts w:ascii="Times" w:hAnsi="Times" w:eastAsia="Times"/>
          <w:b w:val="0"/>
          <w:i w:val="0"/>
          <w:color w:val="000000"/>
          <w:sz w:val="22"/>
        </w:rPr>
        <w:t>and show me the image of Shri Rama.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Here some words are missing in the source.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111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the economics of villagers. That is why I have become a </w:t>
      </w:r>
      <w:r>
        <w:rPr>
          <w:rFonts w:ascii="Times" w:hAnsi="Times" w:eastAsia="Times"/>
          <w:b w:val="0"/>
          <w:i/>
          <w:color w:val="000000"/>
          <w:sz w:val="22"/>
        </w:rPr>
        <w:t>Bhangi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a chamar. I know their suffering. I am charkha-mad.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madder even than Laila or Majnu. Even if a student does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the charkha he can come to the Vidyapith for his education.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run the Vidyapith for the sake of your principles. May God </w:t>
      </w:r>
      <w:r>
        <w:rPr>
          <w:rFonts w:ascii="Times" w:hAnsi="Times" w:eastAsia="Times"/>
          <w:b w:val="0"/>
          <w:i w:val="0"/>
          <w:color w:val="000000"/>
          <w:sz w:val="22"/>
        </w:rPr>
        <w:t>make this institution prosper.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 the end of the speech Shri Bhagwandas, on behalf of the students, asked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Gandhiji:”It is your wish that the country should advance through the charkha, is it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not? You wish to make it the god that we should worship?”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ANGHIJI</w:t>
      </w:r>
      <w:r>
        <w:rPr>
          <w:rFonts w:ascii="Times" w:hAnsi="Times" w:eastAsia="Times"/>
          <w:b w:val="0"/>
          <w:i w:val="0"/>
          <w:color w:val="000000"/>
          <w:sz w:val="22"/>
        </w:rPr>
        <w:t>: That is right.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HRI BHAGWANDAS</w:t>
      </w:r>
      <w:r>
        <w:rPr>
          <w:rFonts w:ascii="Times" w:hAnsi="Times" w:eastAsia="Times"/>
          <w:b w:val="0"/>
          <w:i w:val="0"/>
          <w:color w:val="000000"/>
          <w:sz w:val="18"/>
        </w:rPr>
        <w:t>: . . . I accept the importance of the charkha but I do not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share the view that we can worship Lakshmi, Saraswati and other deities only through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charkha. We have to bring about political and social changes. This can be done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only if we accept the doctrine of </w:t>
      </w:r>
      <w:r>
        <w:rPr>
          <w:rFonts w:ascii="Times" w:hAnsi="Times" w:eastAsia="Times"/>
          <w:b w:val="0"/>
          <w:i/>
          <w:color w:val="000000"/>
          <w:sz w:val="18"/>
        </w:rPr>
        <w:t>varna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by karma.</w:t>
      </w:r>
    </w:p>
    <w:p>
      <w:pPr>
        <w:autoSpaceDN w:val="0"/>
        <w:autoSpaceDE w:val="0"/>
        <w:widowControl/>
        <w:spacing w:line="280" w:lineRule="exact" w:before="7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I believe in the view of </w:t>
      </w:r>
      <w:r>
        <w:rPr>
          <w:rFonts w:ascii="Times" w:hAnsi="Times" w:eastAsia="Times"/>
          <w:b w:val="0"/>
          <w:i/>
          <w:color w:val="000000"/>
          <w:sz w:val="22"/>
        </w:rPr>
        <w:t>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not only by karma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by birth. I give the charkha the pride of place but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it the be-all and end-all. The charkha has the first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there is no other method of doing away with the poverty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hundreds of millions of our countrymen. Lakshmi acquires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not only individual power but social power. For Sarawati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Vidyapith. Our old civilization has become soiled. It will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cleansed by our removing untouchability. Out of the 24 hours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spin on the charkha for half an hour. As to what the genius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Vidyapith can be, I am not fit to say. Only Shri Bhagwandas can </w:t>
      </w:r>
      <w:r>
        <w:rPr>
          <w:rFonts w:ascii="Times" w:hAnsi="Times" w:eastAsia="Times"/>
          <w:b w:val="0"/>
          <w:i w:val="0"/>
          <w:color w:val="000000"/>
          <w:sz w:val="22"/>
        </w:rPr>
        <w:t>tell us that.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Aaj</w:t>
      </w:r>
      <w:r>
        <w:rPr>
          <w:rFonts w:ascii="Times" w:hAnsi="Times" w:eastAsia="Times"/>
          <w:b w:val="0"/>
          <w:i w:val="0"/>
          <w:color w:val="000000"/>
          <w:sz w:val="22"/>
        </w:rPr>
        <w:t>, 19-10-1925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8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64. SPEECH AT MUNICIPAL MEETING, LUCKNOW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17,1925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MR. PRESIDENT, BROTHERS AND SISTERS,</w:t>
      </w:r>
    </w:p>
    <w:p>
      <w:pPr>
        <w:autoSpaceDN w:val="0"/>
        <w:autoSpaceDE w:val="0"/>
        <w:widowControl/>
        <w:spacing w:line="260" w:lineRule="exact" w:before="7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the address you have presented. It is couched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 Lucknowi diction. I spent a good deal of time reading Urdu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I was in Yeravda Jail. Even so I find the Urdu of your address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difficult to understand. I must ask you to keep this kind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to yourselves. Let me have Urdu which even those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belonging to U.P. can understand. It should be Hindustani. I call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Hindustani which contains such Sanskrit and Persian words </w:t>
      </w:r>
      <w:r>
        <w:rPr>
          <w:rFonts w:ascii="Times" w:hAnsi="Times" w:eastAsia="Times"/>
          <w:b w:val="0"/>
          <w:i w:val="0"/>
          <w:color w:val="000000"/>
          <w:sz w:val="22"/>
        </w:rPr>
        <w:t>as a peasant like me can understand.</w:t>
      </w:r>
    </w:p>
    <w:p>
      <w:pPr>
        <w:autoSpaceDN w:val="0"/>
        <w:autoSpaceDE w:val="0"/>
        <w:widowControl/>
        <w:spacing w:line="260" w:lineRule="exact" w:before="3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replying to the Calcutta Corporation’s address, I said one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things, which I shall repeat here. In Bihar the municipalities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gave me addresses also confessed their shortcomings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addresses. In your address you have not mentioned any shortcomings.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was motoring here with Motilalji, the latter remarked:”What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 of roads they have here!” I shall therefore say to you: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your roads as good as your language so that they will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comfort to those who travel on </w:t>
      </w:r>
      <w:r>
        <w:rPr>
          <w:rFonts w:ascii="Times" w:hAnsi="Times" w:eastAsia="Times"/>
          <w:b w:val="0"/>
          <w:i/>
          <w:color w:val="000000"/>
          <w:sz w:val="22"/>
        </w:rPr>
        <w:t>ekkas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those who, like me, go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motor-cars. In their addresses several municipalities complained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paucity of funds. If your municipality also has insufficient funds,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ask your Chairman to take a pickaxe in hand and with the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Congress volunteers put the roads right so that </w:t>
      </w:r>
      <w:r>
        <w:rPr>
          <w:rFonts w:ascii="Times" w:hAnsi="Times" w:eastAsia="Times"/>
          <w:b w:val="0"/>
          <w:i/>
          <w:color w:val="000000"/>
          <w:sz w:val="22"/>
        </w:rPr>
        <w:t>ekkas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 ply </w:t>
      </w:r>
      <w:r>
        <w:rPr>
          <w:rFonts w:ascii="Times" w:hAnsi="Times" w:eastAsia="Times"/>
          <w:b w:val="0"/>
          <w:i w:val="0"/>
          <w:color w:val="000000"/>
          <w:sz w:val="22"/>
        </w:rPr>
        <w:t>comfortably on them.</w:t>
      </w:r>
    </w:p>
    <w:p>
      <w:pPr>
        <w:autoSpaceDN w:val="0"/>
        <w:autoSpaceDE w:val="0"/>
        <w:widowControl/>
        <w:spacing w:line="260" w:lineRule="exact" w:before="3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dairy farm has been mentioned in the address. I do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these dairies can supply good milk to the people of the town.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assure enough milk to people only when you have sufficient </w:t>
      </w:r>
      <w:r>
        <w:rPr>
          <w:rFonts w:ascii="Times" w:hAnsi="Times" w:eastAsia="Times"/>
          <w:b w:val="0"/>
          <w:i w:val="0"/>
          <w:color w:val="000000"/>
          <w:sz w:val="22"/>
        </w:rPr>
        <w:t>cows and buffaloes.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 is  good  that  those who oppose you politically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oppose  your administration. You have certainly done better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the preceding Board and I congratulate you upon it. New </w:t>
      </w:r>
      <w:r>
        <w:rPr>
          <w:rFonts w:ascii="Times" w:hAnsi="Times" w:eastAsia="Times"/>
          <w:b w:val="0"/>
          <w:i w:val="0"/>
          <w:color w:val="000000"/>
          <w:sz w:val="22"/>
        </w:rPr>
        <w:t>elections to the Board are about to be held. I advise voters to elect</w:t>
      </w:r>
    </w:p>
    <w:p>
      <w:pPr>
        <w:autoSpaceDN w:val="0"/>
        <w:autoSpaceDE w:val="0"/>
        <w:widowControl/>
        <w:spacing w:line="220" w:lineRule="exact" w:before="26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Held on Municipal grounds at 5 p.m. Gandhiji, who was accompanied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Motilal Nehru, Jawaharlal Nehru and Dr. Syed Mahmud, was replying to an address of </w:t>
      </w:r>
      <w:r>
        <w:rPr>
          <w:rFonts w:ascii="Times" w:hAnsi="Times" w:eastAsia="Times"/>
          <w:b w:val="0"/>
          <w:i w:val="0"/>
          <w:color w:val="000000"/>
          <w:sz w:val="18"/>
        </w:rPr>
        <w:t>welcome presented to him by the Municipality.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reports in </w:t>
      </w:r>
      <w:r>
        <w:rPr>
          <w:rFonts w:ascii="Times" w:hAnsi="Times" w:eastAsia="Times"/>
          <w:b w:val="0"/>
          <w:i/>
          <w:color w:val="000000"/>
          <w:sz w:val="18"/>
        </w:rPr>
        <w:t>The Hindustan Times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20-10-1925 and </w:t>
      </w:r>
      <w:r>
        <w:rPr>
          <w:rFonts w:ascii="Times" w:hAnsi="Times" w:eastAsia="Times"/>
          <w:b w:val="0"/>
          <w:i/>
          <w:color w:val="000000"/>
          <w:sz w:val="18"/>
        </w:rPr>
        <w:t>The Pioneer</w:t>
      </w:r>
      <w:r>
        <w:rPr>
          <w:rFonts w:ascii="Times" w:hAnsi="Times" w:eastAsia="Times"/>
          <w:b w:val="0"/>
          <w:i w:val="0"/>
          <w:color w:val="000000"/>
          <w:sz w:val="18"/>
        </w:rPr>
        <w:t>, 19-10-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1925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113</w:t>
      </w:r>
    </w:p>
    <w:p>
      <w:pPr>
        <w:sectPr>
          <w:pgSz w:w="9360" w:h="12960"/>
          <w:pgMar w:top="726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only  those  candidates  who will  undetake to  improve  the roads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Lucknow, will arrange for good milk being made available and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 a language that all can understand. If the  Lucknow Board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the work I have suggested, I shall recommend to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President, Sarojini Devi, to have a resolution passed by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>congratulating you.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Nothing has been said in the address on the subject of Hindu-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unity. It is sad. It is shameful that there is so much bad blood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Hindus and Mussalmans here. The atmosphere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country has been poisoned. I say if the two communities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fight, let them do so but what will be the upshot? They have both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live here together. Neither Hindus nor Mussalmans can leave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to live here and therefore they must unite. And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unite here in Lucknow, where else can they unite? If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communities live together in amity, what can prevent us from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we want? The whole world is laughing at us . Dr. Ansari says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in foreign countries are asking if cow-killing and music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over which Hindus and Mussalmans must continue to fight and </w:t>
      </w:r>
      <w:r>
        <w:rPr>
          <w:rFonts w:ascii="Times" w:hAnsi="Times" w:eastAsia="Times"/>
          <w:b w:val="0"/>
          <w:i w:val="0"/>
          <w:color w:val="000000"/>
          <w:sz w:val="22"/>
        </w:rPr>
        <w:t>smash each other’s heads.</w:t>
      </w:r>
    </w:p>
    <w:p>
      <w:pPr>
        <w:autoSpaceDN w:val="0"/>
        <w:autoSpaceDE w:val="0"/>
        <w:widowControl/>
        <w:spacing w:line="26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need addresses. I am tired of praise. But I wish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up the responsibility for being able to say, when I come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next, that there has been no rioting here during the interval and 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prevailed between Hindus and Mussalmans. May God grant good </w:t>
      </w:r>
      <w:r>
        <w:rPr>
          <w:rFonts w:ascii="Times" w:hAnsi="Times" w:eastAsia="Times"/>
          <w:b w:val="0"/>
          <w:i w:val="0"/>
          <w:color w:val="000000"/>
          <w:sz w:val="22"/>
        </w:rPr>
        <w:t>sense to the people of Lucknow. I thank you again for your address.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Aaj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24-10-1925</w:t>
      </w:r>
    </w:p>
    <w:p>
      <w:pPr>
        <w:autoSpaceDN w:val="0"/>
        <w:autoSpaceDE w:val="0"/>
        <w:widowControl/>
        <w:spacing w:line="292" w:lineRule="exact" w:before="370" w:after="0"/>
        <w:ind w:left="10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65. SPEECH AT PUBLIC MEETING, LUCKNOW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17, 1925</w:t>
      </w:r>
    </w:p>
    <w:p>
      <w:pPr>
        <w:autoSpaceDN w:val="0"/>
        <w:autoSpaceDE w:val="0"/>
        <w:widowControl/>
        <w:spacing w:line="240" w:lineRule="exact" w:before="9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. . . Mahatmaji began by saying that he was taken unawares. He never knew 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would have to address a public meeting at Lucknow. He regretted that Lucknow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which he held a very good opinion should have turned into a battle-ground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communal animosities. When he was keeping twenty-one days’ fast at Delhi, he had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received a letter from the Hindu and Muslim leaders of Lucknow asking him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intervene in the matter. He had agreed to it, but no one had turned up. He thought they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had  better compose their differences among themselves without his aid. They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Held at Aminuddaula Park, with Harkaran Nath Mishra in the chair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thought that the sword was the only solution. Let them try it rather than seek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assistance of a helpless and non-violent man like himself. He then said that on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return  from Europe Dr. Ansari ran up to him to give an account of his experiences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Europe. The Doctor had occasion to meet all sorts of people in Europe, particularly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Turks, and all of them were unanimously of the opinion that it was sheer madness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part of Hindus and Muslims to spend their energies in quarrelling on trifles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thus sacrifice their greater ends. He consequently exhorted the audience to compose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differences and achieve unity as soon as possible. But that unity must be a real </w:t>
      </w:r>
      <w:r>
        <w:rPr>
          <w:rFonts w:ascii="Times" w:hAnsi="Times" w:eastAsia="Times"/>
          <w:b w:val="0"/>
          <w:i w:val="0"/>
          <w:color w:val="000000"/>
          <w:sz w:val="18"/>
        </w:rPr>
        <w:t>unity and not a fake .</w:t>
      </w:r>
    </w:p>
    <w:p>
      <w:pPr>
        <w:autoSpaceDN w:val="0"/>
        <w:tabs>
          <w:tab w:pos="550" w:val="left"/>
        </w:tabs>
        <w:autoSpaceDE w:val="0"/>
        <w:widowControl/>
        <w:spacing w:line="264" w:lineRule="exact" w:before="3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 said his appeal for khaddar might fall flat if made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fashionable citizens of Lucknow. But on behalf of the poor people of India, he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make that appeal in spite of his fear. He exhorted the audience to wear khaddar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explained some of its advantages. He said: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 means five annas out of every seven annas to the poor.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 cloth means one pice in every five annas to the poor. But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does not help even the poor of England. Almost all of it goes to </w:t>
      </w:r>
      <w:r>
        <w:rPr>
          <w:rFonts w:ascii="Times" w:hAnsi="Times" w:eastAsia="Times"/>
          <w:b w:val="0"/>
          <w:i w:val="0"/>
          <w:color w:val="000000"/>
          <w:sz w:val="22"/>
        </w:rPr>
        <w:t>the capitalist.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then said, that the use of the charkha must be made by Indians of higher </w:t>
      </w:r>
      <w:r>
        <w:rPr>
          <w:rFonts w:ascii="Times" w:hAnsi="Times" w:eastAsia="Times"/>
          <w:b w:val="0"/>
          <w:i w:val="0"/>
          <w:color w:val="000000"/>
          <w:sz w:val="18"/>
        </w:rPr>
        <w:t>social status to inspire the poor with honesty of conviction and purpose.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then deprecated the existence of the institution of untouchability which,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said, was no part of Hindu religion. It was irreligious an ungodly. India should purge </w:t>
      </w:r>
      <w:r>
        <w:rPr>
          <w:rFonts w:ascii="Times" w:hAnsi="Times" w:eastAsia="Times"/>
          <w:b w:val="0"/>
          <w:i w:val="0"/>
          <w:color w:val="000000"/>
          <w:sz w:val="18"/>
        </w:rPr>
        <w:t>itself of the ugly blot.</w:t>
      </w:r>
    </w:p>
    <w:p>
      <w:pPr>
        <w:autoSpaceDN w:val="0"/>
        <w:autoSpaceDE w:val="0"/>
        <w:widowControl/>
        <w:spacing w:line="294" w:lineRule="exact" w:before="5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Hindustan Times</w:t>
      </w:r>
      <w:r>
        <w:rPr>
          <w:rFonts w:ascii="Times" w:hAnsi="Times" w:eastAsia="Times"/>
          <w:b w:val="0"/>
          <w:i w:val="0"/>
          <w:color w:val="000000"/>
          <w:sz w:val="22"/>
        </w:rPr>
        <w:t>, 20-10-1925</w:t>
      </w:r>
    </w:p>
    <w:p>
      <w:pPr>
        <w:autoSpaceDN w:val="0"/>
        <w:autoSpaceDE w:val="0"/>
        <w:widowControl/>
        <w:spacing w:line="292" w:lineRule="exact" w:before="370" w:after="0"/>
        <w:ind w:left="0" w:right="167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66. SPEECH AT SITAPUR</w:t>
      </w:r>
    </w:p>
    <w:p>
      <w:pPr>
        <w:autoSpaceDN w:val="0"/>
        <w:autoSpaceDE w:val="0"/>
        <w:widowControl/>
        <w:spacing w:line="262" w:lineRule="exact" w:before="154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October 17, 1925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Municipal Board of Sitapur presented an address to Mahatma Gandhi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Lalbag. The address was read by Babu Sambhu Nath, Chairman of the Municipality,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Mahatmaji was requested to help them with some suggestions from his wide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experience of municipal affairs both at home and abroad which would guide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Municipal Commissioners of Sitapur as an ideal in their efforts for improving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city. He said that only one rupee had been sanctioned for expenditure in connection </w:t>
      </w:r>
      <w:r>
        <w:rPr>
          <w:rFonts w:ascii="Times" w:hAnsi="Times" w:eastAsia="Times"/>
          <w:b w:val="0"/>
          <w:i w:val="0"/>
          <w:color w:val="000000"/>
          <w:sz w:val="18"/>
        </w:rPr>
        <w:t>with the  address.</w:t>
      </w:r>
    </w:p>
    <w:p>
      <w:pPr>
        <w:autoSpaceDN w:val="0"/>
        <w:autoSpaceDE w:val="0"/>
        <w:widowControl/>
        <w:spacing w:line="260" w:lineRule="exact" w:before="0" w:after="0"/>
        <w:ind w:left="10" w:right="20" w:firstLine="6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in reply said that he would not have voted even one pice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purpose if he had been a member of the Sitapur Municipal board. He said that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not  against Congressmen entering the Municipal Boards and District Boards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object of serving their fellow-countrymen. But no one should try to be a </w:t>
      </w:r>
      <w:r>
        <w:rPr>
          <w:rFonts w:ascii="Times" w:hAnsi="Times" w:eastAsia="Times"/>
          <w:b w:val="0"/>
          <w:i w:val="0"/>
          <w:color w:val="000000"/>
          <w:sz w:val="18"/>
        </w:rPr>
        <w:t>member in  these  local bodies for the sake of self-aggrandizement, and with selfish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115</w:t>
      </w:r>
    </w:p>
    <w:p>
      <w:pPr>
        <w:sectPr>
          <w:pgSz w:w="9360" w:h="12960"/>
          <w:pgMar w:top="55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motives. It was futile to enter a Municipal Board without a genuine spirit of service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self-sacrifice. He knew no other ideal for a Municipal Board than that of keeping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city clean and free from disease, helping the poor and keeping their quarters free </w:t>
      </w:r>
      <w:r>
        <w:rPr>
          <w:rFonts w:ascii="Times" w:hAnsi="Times" w:eastAsia="Times"/>
          <w:b w:val="0"/>
          <w:i w:val="0"/>
          <w:color w:val="000000"/>
          <w:sz w:val="18"/>
        </w:rPr>
        <w:t>from filth and squalor, and making slums an impossibility.</w:t>
      </w:r>
    </w:p>
    <w:p>
      <w:pPr>
        <w:autoSpaceDN w:val="0"/>
        <w:autoSpaceDE w:val="0"/>
        <w:widowControl/>
        <w:spacing w:line="260" w:lineRule="exact" w:before="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Financial stringency should not be advanced as an excuse. The Municipal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Commissioners must be prepared to work with their own hands if money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wanting. Thus they would set an example that would be followed by each and every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citizen, and was sure to remove all obstacles in the path of progress in municipal </w:t>
      </w:r>
      <w:r>
        <w:rPr>
          <w:rFonts w:ascii="Times" w:hAnsi="Times" w:eastAsia="Times"/>
          <w:b w:val="0"/>
          <w:i w:val="0"/>
          <w:color w:val="000000"/>
          <w:sz w:val="18"/>
        </w:rPr>
        <w:t>affairs.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Amrita Bazar Patrika</w:t>
      </w:r>
      <w:r>
        <w:rPr>
          <w:rFonts w:ascii="Times" w:hAnsi="Times" w:eastAsia="Times"/>
          <w:b w:val="0"/>
          <w:i w:val="0"/>
          <w:color w:val="000000"/>
          <w:sz w:val="22"/>
        </w:rPr>
        <w:t>, 24-10-1925</w:t>
      </w:r>
    </w:p>
    <w:p>
      <w:pPr>
        <w:autoSpaceDN w:val="0"/>
        <w:autoSpaceDE w:val="0"/>
        <w:widowControl/>
        <w:spacing w:line="292" w:lineRule="exact" w:before="370" w:after="0"/>
        <w:ind w:left="0" w:right="167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67.  SPEECH AT SITAPUR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17,1925</w:t>
      </w:r>
    </w:p>
    <w:p>
      <w:pPr>
        <w:autoSpaceDN w:val="0"/>
        <w:autoSpaceDE w:val="0"/>
        <w:widowControl/>
        <w:spacing w:line="260" w:lineRule="exact" w:before="5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Mahatma Gandhi said that he was not entitled to the addresses presnted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behalf of the two Sabhas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for he had been a critic of both, and excepting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comment and criticism he had done nothing for them. But he had said nothing that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did not believe to be true, and his criticism was that of a friend and well-wisher,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offered in a spirit of sympathy and with a desire to help them. To render real service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Hindu Sabha, one must be a true Hindu. The Hindu dharma was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sanatan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dharma. He believed the Vedas and the Hindu religion to be eternal, and Truth was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eternal. Hence he saw no difference between Hinduism and truth. Whatever was untrue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not belong to the Hindu religion. He could never persuade himself to forsake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truth, and he would tell the truth in the teeth of all opposition and even if thousands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swords were drawn against him. There was little difference between truth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ahimsa. As a Hindu he could not cherish feelings of enmity in his heart against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anybody. Even if he had an enemy, he could win him through love. The Hindus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advance and serve the cause of their religion best on the path of ahimsa. Let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Hindus work for the regeneration of their religion, but in their hearts there must be no </w:t>
      </w:r>
      <w:r>
        <w:rPr>
          <w:rFonts w:ascii="Times" w:hAnsi="Times" w:eastAsia="Times"/>
          <w:b w:val="0"/>
          <w:i w:val="0"/>
          <w:color w:val="000000"/>
          <w:sz w:val="18"/>
        </w:rPr>
        <w:t>ill-will against their Mussalman brethren.</w:t>
      </w:r>
    </w:p>
    <w:p>
      <w:pPr>
        <w:autoSpaceDN w:val="0"/>
        <w:tabs>
          <w:tab w:pos="550" w:val="left"/>
          <w:tab w:pos="850" w:val="left"/>
        </w:tabs>
        <w:autoSpaceDE w:val="0"/>
        <w:widowControl/>
        <w:spacing w:line="256" w:lineRule="exact" w:before="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thought that he was preaching cowardice in the name of ahimsa.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entirely false. He hated nothing more than cowardice. The Hindus of Bettiah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misunderstood him. He would like to see them die fighting for the honour of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mothers and daughters, but flying in fear on such occasions was sheer cowardice,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nothing could be more disgraceful. Ahimsa and not cowardice was preferable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violence. True ahimsa required real bravery. The most essential thing for Hindu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was the formation of character. Without this and unless every Hindu </w:t>
      </w:r>
      <w:r>
        <w:rPr>
          <w:rFonts w:ascii="Times" w:hAnsi="Times" w:eastAsia="Times"/>
          <w:b w:val="0"/>
          <w:i/>
          <w:color w:val="000000"/>
          <w:sz w:val="18"/>
        </w:rPr>
        <w:t>sangathan</w:t>
      </w:r>
    </w:p>
    <w:p>
      <w:pPr>
        <w:autoSpaceDN w:val="0"/>
        <w:autoSpaceDE w:val="0"/>
        <w:widowControl/>
        <w:spacing w:line="220" w:lineRule="exact" w:before="280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Hindu Sabha and the Vaidya Sabha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Bringing together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stood on truth and character, real </w:t>
      </w:r>
      <w:r>
        <w:rPr>
          <w:rFonts w:ascii="Times" w:hAnsi="Times" w:eastAsia="Times"/>
          <w:b w:val="0"/>
          <w:i/>
          <w:color w:val="000000"/>
          <w:sz w:val="18"/>
        </w:rPr>
        <w:t>sangathan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was impossible and Hinduism would be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nowhere.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Replying to the address of the Vaidya Sabha, he said that he had been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mercilessly criticized in the Press and on platforms and even abused in many quarters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for what he had said about the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vaidyas</w:t>
      </w:r>
      <w:r>
        <w:rPr>
          <w:rFonts w:ascii="Times" w:hAnsi="Times" w:eastAsia="Times"/>
          <w:b w:val="0"/>
          <w:i w:val="0"/>
          <w:color w:val="000000"/>
          <w:sz w:val="18"/>
        </w:rPr>
        <w:t>. But he stuck to his guns. He neither retraced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nor withdrew anything. He was afraid he had been misunderstood. His comments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critisism were in the main meant for the </w:t>
      </w:r>
      <w:r>
        <w:rPr>
          <w:rFonts w:ascii="Times" w:hAnsi="Times" w:eastAsia="Times"/>
          <w:b w:val="0"/>
          <w:i/>
          <w:color w:val="000000"/>
          <w:sz w:val="18"/>
        </w:rPr>
        <w:t>vaidyas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present time, and not for the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Ayurvedic system which they served. He was not against the great system itself, but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he did not like their attitude of self-satisfaction and the methods they were following 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had criticized them for their failure to understand and do justice to Ayurveda.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had tried his level best to promote the cause of Ayurveda, and help the </w:t>
      </w:r>
      <w:r>
        <w:rPr>
          <w:rFonts w:ascii="Times" w:hAnsi="Times" w:eastAsia="Times"/>
          <w:b w:val="0"/>
          <w:i/>
          <w:color w:val="000000"/>
          <w:sz w:val="18"/>
        </w:rPr>
        <w:t>vaidyas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all possible ways. But their performance had been disappointing. The </w:t>
      </w:r>
      <w:r>
        <w:rPr>
          <w:rFonts w:ascii="Times" w:hAnsi="Times" w:eastAsia="Times"/>
          <w:b w:val="0"/>
          <w:i/>
          <w:color w:val="000000"/>
          <w:sz w:val="18"/>
        </w:rPr>
        <w:t>vaidyas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must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go ahead. It was wrong to think that they had nothing to learn from the West.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Although he had condemned the West for its neglect of the soul, he was not blind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its achievements in many fields of action. The </w:t>
      </w:r>
      <w:r>
        <w:rPr>
          <w:rFonts w:ascii="Times" w:hAnsi="Times" w:eastAsia="Times"/>
          <w:b w:val="0"/>
          <w:i/>
          <w:color w:val="000000"/>
          <w:sz w:val="18"/>
        </w:rPr>
        <w:t>vaidya</w:t>
      </w:r>
      <w:r>
        <w:rPr>
          <w:rFonts w:ascii="Times" w:hAnsi="Times" w:eastAsia="Times"/>
          <w:b w:val="0"/>
          <w:i w:val="0"/>
          <w:color w:val="000000"/>
          <w:sz w:val="18"/>
        </w:rPr>
        <w:t>s must be prepared to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supplement their knowledge by taking lessons from the West. They must not sleep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with the idea that the system they upheld was the last word on the subject. They must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 up and doing and their motto must be”Progress”.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Amrita Bazar Patrika</w:t>
      </w:r>
      <w:r>
        <w:rPr>
          <w:rFonts w:ascii="Times" w:hAnsi="Times" w:eastAsia="Times"/>
          <w:b w:val="0"/>
          <w:i w:val="0"/>
          <w:color w:val="000000"/>
          <w:sz w:val="22"/>
        </w:rPr>
        <w:t>, 24-10-1925</w:t>
      </w:r>
    </w:p>
    <w:p>
      <w:pPr>
        <w:autoSpaceDN w:val="0"/>
        <w:autoSpaceDE w:val="0"/>
        <w:widowControl/>
        <w:spacing w:line="292" w:lineRule="exact" w:before="370" w:after="0"/>
        <w:ind w:left="0" w:right="138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68. ABOUT UNTOUCHABILITY</w:t>
      </w:r>
    </w:p>
    <w:p>
      <w:pPr>
        <w:autoSpaceDN w:val="0"/>
        <w:autoSpaceDE w:val="0"/>
        <w:widowControl/>
        <w:spacing w:line="260" w:lineRule="exact" w:before="15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has asked some questions about untouchability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I ought to answer as best as I may and which, therefore, I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below: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opinion, untouchability in the form in which we practise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today is not, and ought not to be, an essential part of Hinduism.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 is  sheer  ignorance and cruelty behind it. I look upon it as an </w:t>
      </w:r>
      <w:r>
        <w:rPr>
          <w:rFonts w:ascii="Times" w:hAnsi="Times" w:eastAsia="Times"/>
          <w:b w:val="0"/>
          <w:i w:val="0"/>
          <w:color w:val="000000"/>
          <w:sz w:val="22"/>
        </w:rPr>
        <w:t>excrescence  on Hinduism. It  does  not protect religion, but suffo-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cates  it. Its practice on certain occasions, as during the days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 death  of  a  near  relation, is in a different class. One may follow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 to  the  extent  one  wants to. It is not followed with equal rigidity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all communities. The  practice of untouchability in this form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 treated as a matter of hygiene. To a greater or less extent,</w:t>
      </w:r>
    </w:p>
    <w:p>
      <w:pPr>
        <w:autoSpaceDN w:val="0"/>
        <w:autoSpaceDE w:val="0"/>
        <w:widowControl/>
        <w:spacing w:line="220" w:lineRule="exact" w:before="30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questions are not translated here. The correspondent had compared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restrictions about marrying and eating and the practice of untouchability to three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concentric walls erected to protect Hindu society and asked (1) whether the last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a fundamental principle for the Hindus like the other two and (2) whether the </w:t>
      </w:r>
      <w:r>
        <w:rPr>
          <w:rFonts w:ascii="Times" w:hAnsi="Times" w:eastAsia="Times"/>
          <w:b w:val="0"/>
          <w:i w:val="0"/>
          <w:color w:val="000000"/>
          <w:sz w:val="18"/>
        </w:rPr>
        <w:t>pulling down of the outer wall would not weaken the inner two walls.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117</w:t>
      </w:r>
    </w:p>
    <w:p>
      <w:pPr>
        <w:sectPr>
          <w:pgSz w:w="9360" w:h="12960"/>
          <w:pgMar w:top="54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such regulations are found all over the world. But treating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untouchables is a cruel form of boycott.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justification there may have been for the practice when it started,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none now. Like tuberculosis, therefore, it is eating into the vitals of </w:t>
      </w:r>
      <w:r>
        <w:rPr>
          <w:rFonts w:ascii="Times" w:hAnsi="Times" w:eastAsia="Times"/>
          <w:b w:val="0"/>
          <w:i w:val="0"/>
          <w:color w:val="000000"/>
          <w:sz w:val="22"/>
        </w:rPr>
        <w:t>Hinduism.</w:t>
      </w:r>
    </w:p>
    <w:p>
      <w:pPr>
        <w:autoSpaceDN w:val="0"/>
        <w:autoSpaceDE w:val="0"/>
        <w:widowControl/>
        <w:spacing w:line="260" w:lineRule="exact" w:before="3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as the many dilapidated and useless parts of a building,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pulled down, weaken the rest of the building, so the outer wall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weakens, instead of protecting, the inner wall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restrictions in regard to eating in company and marrying outside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circle. It is true that, in the same way as we look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as an evil, there are some who regard these restrictions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as an evil and attack them as such. There is, however,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reasonable principle behind them. It would ordinarily be improper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conscientious vegetarian to eat at a non-vegetarian’s place. But I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dharma in treating as untouchables those who do not follow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rules that we do. No one practises such a dharma. Anyone who wants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practise it would have to treat everyone else in the world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8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movement for the eradication of untouchability has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the problem of caste. However, according to the rule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one important reform leads to another, reformers have turned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eyes to the problem of caste-division too. I desire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disappearance of sub-castes, and in fact they are disappearing.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not, however, see the same evil in them as I see in the practice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untouchability. These sub-divisions are a source of inconvenience.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obstruct social intercourse in some ways. But their abolition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 which can wait. The eradication of untouchability cannot wait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is, therefore, very necessary to keep the two apart and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 the distinction between them.</w:t>
      </w:r>
    </w:p>
    <w:p>
      <w:pPr>
        <w:autoSpaceDN w:val="0"/>
        <w:autoSpaceDE w:val="0"/>
        <w:widowControl/>
        <w:spacing w:line="260" w:lineRule="exact" w:before="8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no harm in accepting clean water from a pot filled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 manner by a clean </w:t>
      </w:r>
      <w:r>
        <w:rPr>
          <w:rFonts w:ascii="Times" w:hAnsi="Times" w:eastAsia="Times"/>
          <w:b w:val="0"/>
          <w:i/>
          <w:color w:val="000000"/>
          <w:sz w:val="22"/>
        </w:rPr>
        <w:t>Antyaja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Ordinarily, members of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communities accept water served by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Kanabis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G</w:t>
      </w:r>
      <w:r>
        <w:rPr>
          <w:rFonts w:ascii="Times" w:hAnsi="Times" w:eastAsia="Times"/>
          <w:b w:val="0"/>
          <w:i/>
          <w:color w:val="000000"/>
          <w:sz w:val="22"/>
        </w:rPr>
        <w:t>hatis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;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rule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also apply to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>. That is, in dealing with them the same</w:t>
      </w:r>
    </w:p>
    <w:p>
      <w:pPr>
        <w:autoSpaceDN w:val="0"/>
        <w:autoSpaceDE w:val="0"/>
        <w:widowControl/>
        <w:spacing w:line="220" w:lineRule="exact" w:before="32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third question  was where the movement for the eradication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untouchability would stop, since most of those who advocated it also wanted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reformation of the caste system and even Gandhiji saw no harm in accepting water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an </w:t>
      </w:r>
      <w:r>
        <w:rPr>
          <w:rFonts w:ascii="Times" w:hAnsi="Times" w:eastAsia="Times"/>
          <w:b w:val="0"/>
          <w:i/>
          <w:color w:val="000000"/>
          <w:sz w:val="18"/>
        </w:rPr>
        <w:t>Antyaja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18" w:lineRule="exact" w:before="22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peasant community in Gujarat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rule should be followed which the so-called upper castes generally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in their intercourse with the other castes. In the South,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non-Brahmin is an untouchable in the eyes of a Brahmin,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pracitce  is an  excrescence even on an  excrescence. I have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across no one who would defend it, and the practice is gradually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disappearing.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true that </w:t>
      </w:r>
      <w:r>
        <w:rPr>
          <w:rFonts w:ascii="Times" w:hAnsi="Times" w:eastAsia="Times"/>
          <w:b w:val="0"/>
          <w:i/>
          <w:color w:val="000000"/>
          <w:sz w:val="22"/>
        </w:rPr>
        <w:t>Antyaja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children must necessarily be dirty.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seen many </w:t>
      </w:r>
      <w:r>
        <w:rPr>
          <w:rFonts w:ascii="Times" w:hAnsi="Times" w:eastAsia="Times"/>
          <w:b w:val="0"/>
          <w:i/>
          <w:color w:val="000000"/>
          <w:sz w:val="22"/>
        </w:rPr>
        <w:t>Antyaja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children who were cleaner than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children. The only rule can be this: a child which does not pass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test of cleanliness ought not to be admitted to the school, or,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who are dirty should be put in a separate division meant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and should be given special instruction in cleanliness. To assume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</w:t>
      </w:r>
      <w:r>
        <w:rPr>
          <w:rFonts w:ascii="Times" w:hAnsi="Times" w:eastAsia="Times"/>
          <w:b w:val="0"/>
          <w:i/>
          <w:color w:val="000000"/>
          <w:sz w:val="22"/>
        </w:rPr>
        <w:t>Antyaja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children must necessarily by dirty and refuse admission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 child even if he is clean, is to treat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same way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Indians are treated in the Colonies. There, the very fact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been born an Indian is a crime. Generally speaking,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 thing to do in the present circumstances is to start a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schools specially for </w:t>
      </w:r>
      <w:r>
        <w:rPr>
          <w:rFonts w:ascii="Times" w:hAnsi="Times" w:eastAsia="Times"/>
          <w:b w:val="0"/>
          <w:i/>
          <w:color w:val="000000"/>
          <w:sz w:val="22"/>
        </w:rPr>
        <w:t>Antyaja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children. However much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try, all </w:t>
      </w:r>
      <w:r>
        <w:rPr>
          <w:rFonts w:ascii="Times" w:hAnsi="Times" w:eastAsia="Times"/>
          <w:b w:val="0"/>
          <w:i/>
          <w:color w:val="000000"/>
          <w:sz w:val="22"/>
        </w:rPr>
        <w:t>Antyaja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children will not be brought for enrolment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primary schools. Admission to general schools,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open to such of them as observe the rules of cleanliness,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also be separate primary  schools for them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>special encouragement.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18-10-1925</w:t>
      </w:r>
    </w:p>
    <w:p>
      <w:pPr>
        <w:autoSpaceDN w:val="0"/>
        <w:autoSpaceDE w:val="0"/>
        <w:widowControl/>
        <w:spacing w:line="292" w:lineRule="exact" w:before="410" w:after="0"/>
        <w:ind w:left="0" w:right="177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69.  ABOUT MARWARIS</w:t>
      </w:r>
    </w:p>
    <w:p>
      <w:pPr>
        <w:autoSpaceDN w:val="0"/>
        <w:autoSpaceDE w:val="0"/>
        <w:widowControl/>
        <w:spacing w:line="260" w:lineRule="exact" w:before="19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national awakening in 1921 did not show its effect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to one issue only. It was so comprehensive that its effect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felt by all communities and in connection with all problems. If </w:t>
      </w:r>
      <w:r>
        <w:rPr>
          <w:rFonts w:ascii="Times" w:hAnsi="Times" w:eastAsia="Times"/>
          <w:b w:val="0"/>
          <w:i w:val="0"/>
          <w:color w:val="000000"/>
          <w:sz w:val="22"/>
        </w:rPr>
        <w:t>anyone is hasty enough to believe that that movement was a short-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lived affair he is welcome to do so, but as time passes everyone will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was no truth in such a belief. The form of the movement </w:t>
      </w:r>
      <w:r>
        <w:rPr>
          <w:rFonts w:ascii="Times" w:hAnsi="Times" w:eastAsia="Times"/>
          <w:b w:val="0"/>
          <w:i w:val="0"/>
          <w:color w:val="000000"/>
          <w:sz w:val="22"/>
        </w:rPr>
        <w:t>may seem to have changed, but its substance will be seen to have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fourth question was whether, it was not risky to admit </w:t>
      </w:r>
      <w:r>
        <w:rPr>
          <w:rFonts w:ascii="Times" w:hAnsi="Times" w:eastAsia="Times"/>
          <w:b w:val="0"/>
          <w:i/>
          <w:color w:val="000000"/>
          <w:sz w:val="18"/>
        </w:rPr>
        <w:t>Antyaja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children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schools attended by other children so long as the former had not learnt to observe </w:t>
      </w:r>
      <w:r>
        <w:rPr>
          <w:rFonts w:ascii="Times" w:hAnsi="Times" w:eastAsia="Times"/>
          <w:b w:val="0"/>
          <w:i w:val="0"/>
          <w:color w:val="000000"/>
          <w:sz w:val="18"/>
        </w:rPr>
        <w:t>the ordinary rules of personal cleanliness.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119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remained unaltered. These thoughts occur to me as I reflect on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 to the Marwari Conference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Bhagalpur. A many-sided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for reform is going on among Marwaris. This particular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was of Agarwal Marwaris. As we see heads of communities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some places in Gujarat employing the weapon of boycott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the movement on the issue of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so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Marwaris, we see the heads using that weapon in other </w:t>
      </w:r>
      <w:r>
        <w:rPr>
          <w:rFonts w:ascii="Times" w:hAnsi="Times" w:eastAsia="Times"/>
          <w:b w:val="0"/>
          <w:i w:val="0"/>
          <w:color w:val="000000"/>
          <w:sz w:val="22"/>
        </w:rPr>
        <w:t>circumstances too.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issues of widow-remarriage, child-marriage, etc., affect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sections of Hindu society in some degree. And, therefore, though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already reproduced in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part of what I told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Marwari friends, I wish to elaborate on the subject a little 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 is a dangerous weapon and, if not used carefully, it can easily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degenerate into a species of violence. If this happens, the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using it will perish. I, therefore, advised the Marwari friends never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the weapon of boycott. So long as the heads of communities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wise and selfless men, filled with the spirit of love,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think of using the weapon of boycott. Anyone who wishes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introduce a reform should be allowed to do so. In what way does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 the community? One can understand action being taken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 or discourage what the whole world believes to be immoral.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is there any ground for expelling from the community a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mixes with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another who has decided to get his daughter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married only after she has attained puberty, a third who 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 to marry a girl who became a widow while she was still a child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fourth who is ready to accept a partner for his son from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sub-division of his own community, all because they think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to act as they do? Boycotting such persons will have the effect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preventing reform of any kind and rule out the possibility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 of one’s religion and community and of the country.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doubt in my mind that the weapon of boycott ought not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misused in this manner. As I keep touring in other provinces, the tales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hear of the sufferings of widows, of the immorality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prevails because of child-widows and of the marriages of children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tender age make me shudder. Is it any wonder that the progeny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such social life as the Hindus’ should lack virility? If the heads of </w:t>
      </w:r>
      <w:r>
        <w:rPr>
          <w:rFonts w:ascii="Times" w:hAnsi="Times" w:eastAsia="Times"/>
          <w:b w:val="0"/>
          <w:i w:val="0"/>
          <w:color w:val="000000"/>
          <w:sz w:val="22"/>
        </w:rPr>
        <w:t>communities understand where their duty lies and what would become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Bihar Provincial Marwari Conference, which was held from October 1 to </w:t>
      </w:r>
      <w:r>
        <w:rPr>
          <w:rFonts w:ascii="Times" w:hAnsi="Times" w:eastAsia="Times"/>
          <w:b w:val="0"/>
          <w:i w:val="0"/>
          <w:color w:val="000000"/>
          <w:sz w:val="18"/>
        </w:rPr>
        <w:t>October 4, 1925.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them best, they would encourage reformers who tried to rid society of </w:t>
      </w:r>
      <w:r>
        <w:rPr>
          <w:rFonts w:ascii="Times" w:hAnsi="Times" w:eastAsia="Times"/>
          <w:b w:val="0"/>
          <w:i w:val="0"/>
          <w:color w:val="000000"/>
          <w:sz w:val="22"/>
        </w:rPr>
        <w:t>such evils.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discussed at the conference the problem of cow-protection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social reform. As I see more of </w:t>
      </w:r>
      <w:r>
        <w:rPr>
          <w:rFonts w:ascii="Times" w:hAnsi="Times" w:eastAsia="Times"/>
          <w:b w:val="0"/>
          <w:i/>
          <w:color w:val="000000"/>
          <w:sz w:val="22"/>
        </w:rPr>
        <w:t>goshalas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realize that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get all the benefit they can from them. How very painful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hides of dead animals, worth nine crores of rupees, are exported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year to countries like Germany while we use foot-wear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hides of slaughtered animals and still believe that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preserving our dharma! Marwaris run the largest number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goshalas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country. They seem to be contributing most to the 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cow-protection. But the money they give is not used wisely,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that the number of cows and bullocks slaughtered is increasing,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decreasing. Their quality is degenerating, milk is becoming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costlier and its adulteration is becoming more widespread. What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chaotic state of affairs! Marwari friends do not mismanage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 in this manner. Why do they, after contributing money for </w:t>
      </w:r>
      <w:r>
        <w:rPr>
          <w:rFonts w:ascii="Times" w:hAnsi="Times" w:eastAsia="Times"/>
          <w:b w:val="0"/>
          <w:i/>
          <w:color w:val="000000"/>
          <w:sz w:val="22"/>
        </w:rPr>
        <w:t>goshalas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take no further interest in them? Does not a philanthropic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call for efficiency and practical ability? It is in the power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Marwaris to stop the use of the hides of slaughtered cattle. It is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to take in their hand, with a purely philanthropic motive,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 in the hides of dead cattle. At present, we refuse, in the name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and through sheer superstition, to utilize the hides of cattle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die in </w:t>
      </w:r>
      <w:r>
        <w:rPr>
          <w:rFonts w:ascii="Times" w:hAnsi="Times" w:eastAsia="Times"/>
          <w:b w:val="0"/>
          <w:i/>
          <w:color w:val="000000"/>
          <w:sz w:val="22"/>
        </w:rPr>
        <w:t>goshalas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We thereby encourage the slaughter of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cattle, for it would be a different matter if we refused to use the hides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cattle altogether, dead or slaughterd. But no Hindu looks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in this way; on the contrary, Hinduism permits free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hides, in the same way that, though we venerate the cow, we regard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 as holy and encourage its consumption. I can look at this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objectively, since I never consume cow’s or buffalo’s milk and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leather as little as possible. I have, from experience, come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 that, if we wish to protect the cow and the buffalo,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use their milk and hides and the manure  which they yield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fullest extent. If a time comes when we will not use even milk,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welcome it; but, when it comes, we  shall  no  longer 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running </w:t>
      </w:r>
      <w:r>
        <w:rPr>
          <w:rFonts w:ascii="Times" w:hAnsi="Times" w:eastAsia="Times"/>
          <w:b w:val="0"/>
          <w:i/>
          <w:color w:val="000000"/>
          <w:sz w:val="22"/>
        </w:rPr>
        <w:t>goshalas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Nature will protect cows and buffaloes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her own laws as she now does with other animals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not domesticated. Till that time comes, the principle behind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cow-protection seems to me to be the protection of all useful cattle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 have  been  or may be domesticated; and their protection,  too, </w:t>
      </w:r>
      <w:r>
        <w:rPr>
          <w:rFonts w:ascii="Times" w:hAnsi="Times" w:eastAsia="Times"/>
          <w:b w:val="0"/>
          <w:i w:val="0"/>
          <w:color w:val="000000"/>
          <w:sz w:val="22"/>
        </w:rPr>
        <w:t>means  refusing  to kill them for food or pleasure and  looking  after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121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physical well-being, as long as the animals are  alive, with 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 care  as  we exercise in looking after our own  bodies. If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end in view we do not use their hide after they  are  dead,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 of  cattle slaughtered is bound to increase from day to 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why I wish to plead with Marwari friends  who  want  to  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 cause of cow-protection that they use  their  intelligence 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business  acumen in one year, and, in the course of time,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 in stopping their slaughter altogether without having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entreat anyone for the purpose. Those who see no wrong in eating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beef will not desist from eating it just out of respect for the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sentiment, so long as it is cheap. Giving up something even though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costs little requires a sensibility of a very high order. Such sensibility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religious feeling, and it can be awakened neither through force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through entreaties. I wish, therefore, to make the same suggestion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other Hindus which I have made to Marwari friends.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only overcome their aversion to taking advantage of tanneries,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also realize that, within limits, it is one of the essential functions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>goshalas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run them.</w:t>
      </w:r>
    </w:p>
    <w:p>
      <w:pPr>
        <w:autoSpaceDN w:val="0"/>
        <w:autoSpaceDE w:val="0"/>
        <w:widowControl/>
        <w:spacing w:line="26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as Marwari friends have made the cause of cow-protection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own, so also have they made the propagation of Hindi a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 of their charities. This cause, too, requires exercise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intelligence as much as it requires money. I realize that this subject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be of as much interest to Gujarati readers [of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Marwari friends. Nevertheless, I discuss it here in the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>Gujaratis, too, may come to take the fullest interest in this cause.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Propagation of Hindi can be discussed under three heads: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First, the development of Hindi in areas where it is the mother-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tongue. This is the work of Hindi-speaking writers, and, since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today no Rabindranath among them, apart from expressing my </w:t>
      </w:r>
      <w:r>
        <w:rPr>
          <w:rFonts w:ascii="Times" w:hAnsi="Times" w:eastAsia="Times"/>
          <w:b w:val="0"/>
          <w:i w:val="0"/>
          <w:color w:val="000000"/>
          <w:sz w:val="22"/>
        </w:rPr>
        <w:t>discontent I wish to say no more.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Second, propagating Hindi in non-Hindi areas. My belief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work is going on systematically in the South. Practically nothing,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is being done in a large field such as Bengal offers.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teachers of Hindi should be engaged there, free classes for teaching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 should be started and, as has been done in the South, simple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 easy to read should be brought out which would help people to </w:t>
      </w:r>
      <w:r>
        <w:rPr>
          <w:rFonts w:ascii="Times" w:hAnsi="Times" w:eastAsia="Times"/>
          <w:b w:val="0"/>
          <w:i w:val="0"/>
          <w:color w:val="000000"/>
          <w:sz w:val="22"/>
        </w:rPr>
        <w:t>learn Hindi through Bengali.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Third, spreading the use of the Devanagari script. If everyone </w:t>
      </w:r>
      <w:r>
        <w:rPr>
          <w:rFonts w:ascii="Times" w:hAnsi="Times" w:eastAsia="Times"/>
          <w:b w:val="0"/>
          <w:i w:val="0"/>
          <w:color w:val="000000"/>
          <w:sz w:val="22"/>
        </w:rPr>
        <w:t>learnt this script in addition to his own, Hindi would come to be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with the greatest ease in all parts, and people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provinces speaking languages descended form Sanskrit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understand one another’s language with equal ease. The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of thus propagating Hindi in Bengal, for example, is to bring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editions of the best books in that language in Devanagari script,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glossary in each book giving the meaning of Bengali words in Hindi.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rich classes among Marwaris, Gujaratis and others and men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take up this work, in a very short time excellent progress can be </w:t>
      </w:r>
      <w:r>
        <w:rPr>
          <w:rFonts w:ascii="Times" w:hAnsi="Times" w:eastAsia="Times"/>
          <w:b w:val="0"/>
          <w:i w:val="0"/>
          <w:color w:val="000000"/>
          <w:sz w:val="22"/>
        </w:rPr>
        <w:t>made.</w:t>
      </w:r>
    </w:p>
    <w:p>
      <w:pPr>
        <w:autoSpaceDN w:val="0"/>
        <w:autoSpaceDE w:val="0"/>
        <w:widowControl/>
        <w:spacing w:line="300" w:lineRule="exact" w:before="0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18-10-1925</w:t>
      </w:r>
    </w:p>
    <w:p>
      <w:pPr>
        <w:autoSpaceDN w:val="0"/>
        <w:autoSpaceDE w:val="0"/>
        <w:widowControl/>
        <w:spacing w:line="320" w:lineRule="exact" w:before="346" w:after="0"/>
        <w:ind w:left="9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70.  SPEECH AT U.P. HINDI SAHITYA SAMMELAN</w:t>
      </w:r>
      <w:r>
        <w:rPr>
          <w:rFonts w:ascii="Times" w:hAnsi="Times" w:eastAsia="Times"/>
          <w:b w:val="0"/>
          <w:i w:val="0"/>
          <w:color w:val="000000"/>
          <w:sz w:val="24"/>
        </w:rPr>
        <w:t>,</w:t>
      </w:r>
    </w:p>
    <w:p>
      <w:pPr>
        <w:autoSpaceDN w:val="0"/>
        <w:autoSpaceDE w:val="0"/>
        <w:widowControl/>
        <w:spacing w:line="292" w:lineRule="exact" w:before="84" w:after="0"/>
        <w:ind w:left="0" w:right="246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SITAPUR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18, 1925</w:t>
      </w:r>
    </w:p>
    <w:p>
      <w:pPr>
        <w:autoSpaceDN w:val="0"/>
        <w:autoSpaceDE w:val="0"/>
        <w:widowControl/>
        <w:spacing w:line="260" w:lineRule="exact" w:before="5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Replying to an address of welcome, Mr. Gandhi supported the claim of Hindi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be the national language of India. He was glad that work was being done in Madras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popularize Hindi, but nothing was being done in Bengal and elsewhere. Referring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language of the welcome address, Mr. Gandhi said it contained too many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Sanskrit words just as the address  presented by the Lucknow Municipal Board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previous day contained too many persian words. It was difficult for him to follow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language. For a language to be the national language it was necessary that it was </w:t>
      </w:r>
      <w:r>
        <w:rPr>
          <w:rFonts w:ascii="Times" w:hAnsi="Times" w:eastAsia="Times"/>
          <w:b w:val="0"/>
          <w:i w:val="0"/>
          <w:color w:val="000000"/>
          <w:sz w:val="18"/>
        </w:rPr>
        <w:t>easily intelligible to the ordinary people.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Leader</w:t>
      </w:r>
      <w:r>
        <w:rPr>
          <w:rFonts w:ascii="Times" w:hAnsi="Times" w:eastAsia="Times"/>
          <w:b w:val="0"/>
          <w:i w:val="0"/>
          <w:color w:val="000000"/>
          <w:sz w:val="22"/>
        </w:rPr>
        <w:t>, 21-10-1925</w:t>
      </w:r>
    </w:p>
    <w:p>
      <w:pPr>
        <w:autoSpaceDN w:val="0"/>
        <w:autoSpaceDE w:val="0"/>
        <w:widowControl/>
        <w:spacing w:line="320" w:lineRule="exact" w:before="346" w:after="0"/>
        <w:ind w:left="10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71.  SPEECH AT U.P. POLITICAL CONFERENCE</w:t>
      </w:r>
      <w:r>
        <w:rPr>
          <w:rFonts w:ascii="Times" w:hAnsi="Times" w:eastAsia="Times"/>
          <w:b w:val="0"/>
          <w:i w:val="0"/>
          <w:color w:val="000000"/>
          <w:sz w:val="24"/>
        </w:rPr>
        <w:t>,</w:t>
      </w:r>
    </w:p>
    <w:p>
      <w:pPr>
        <w:autoSpaceDN w:val="0"/>
        <w:autoSpaceDE w:val="0"/>
        <w:widowControl/>
        <w:spacing w:line="292" w:lineRule="exact" w:before="84" w:after="0"/>
        <w:ind w:left="0" w:right="246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SITAPUR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18, 1925</w:t>
      </w:r>
    </w:p>
    <w:p>
      <w:pPr>
        <w:autoSpaceDN w:val="0"/>
        <w:autoSpaceDE w:val="0"/>
        <w:widowControl/>
        <w:spacing w:line="260" w:lineRule="exact" w:before="9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Gandhi, who had so far been busy in spinning, was. . . requested to address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Conference. He said he would not say anything on the Hindu -Muslim question,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he had no influence on either community, at least on the section that was fighting </w:t>
      </w:r>
      <w:r>
        <w:rPr>
          <w:rFonts w:ascii="Times" w:hAnsi="Times" w:eastAsia="Times"/>
          <w:b w:val="0"/>
          <w:i w:val="0"/>
          <w:color w:val="000000"/>
          <w:sz w:val="18"/>
        </w:rPr>
        <w:t>He would speak at length on the subject of the charkha which the president had only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Held at Rajah School under the presidentship of Ramjilal Sharma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Conference was held at Lalbagh under the presidentship of Shaukat Ali.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Mahomed Ali, Motilal Nehru, Jawaharlal Nehru and Dr. Syed Mahmud were among </w:t>
      </w:r>
      <w:r>
        <w:rPr>
          <w:rFonts w:ascii="Times" w:hAnsi="Times" w:eastAsia="Times"/>
          <w:b w:val="0"/>
          <w:i w:val="0"/>
          <w:color w:val="000000"/>
          <w:sz w:val="18"/>
        </w:rPr>
        <w:t>those present.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123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touched upon, and untouchability which the Maulana had not touched upon, being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non-Hindu. Charkha and khaddar were his creed and he could not refrain from dwelling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it . He thought no man would die of starvation in India if everyone took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charkha. He had travelled in rural areas and seen the poor condition of the peasantry.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four months at least in a year peasants were idle, and if they took to spinning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leisure time, the earnings would make substantial increase in their poor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incomes. No machine could utilize the labour of those agriculturists in the country.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pointed out that wherever the people were plying the charkha their incomes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increased.  In Bengal he found that the income of every worker’s family had increased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Rs. 2 per month and according to Lord Curzon it was Rs. 30 per head per year.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Charkha can give you Rs. 24 per head per year as additional income. Out of Rs. 7 as </w:t>
      </w:r>
      <w:r>
        <w:rPr>
          <w:rFonts w:ascii="Times" w:hAnsi="Times" w:eastAsia="Times"/>
          <w:b w:val="0"/>
          <w:i w:val="0"/>
          <w:color w:val="000000"/>
          <w:sz w:val="18"/>
        </w:rPr>
        <w:t>price of cloth Rs. 2 will go to agriculturists and Rs. 5 or 4 to the spinner and weaver.</w:t>
      </w:r>
    </w:p>
    <w:p>
      <w:pPr>
        <w:autoSpaceDN w:val="0"/>
        <w:autoSpaceDE w:val="0"/>
        <w:widowControl/>
        <w:spacing w:line="260" w:lineRule="exact" w:before="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had just been at Atrai and seen the difference that spinning, 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supplementary occupation, had made in the condition of thousands of families. But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villagers were to be given this supplementary occupation, people must take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wearing khaddar. He further said that swaraj was not possible without the support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masses, which could not be had without village organization and the charkha was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means of organizing villages. If those who thought he had gone mad could point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 .anything that could achieve the same object in an equally good or better manner,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would have no hesitation in giving up the charkha. But no such alternative had </w:t>
      </w:r>
      <w:r>
        <w:rPr>
          <w:rFonts w:ascii="Times" w:hAnsi="Times" w:eastAsia="Times"/>
          <w:b w:val="0"/>
          <w:i w:val="0"/>
          <w:color w:val="000000"/>
          <w:sz w:val="18"/>
        </w:rPr>
        <w:t>been pointed out.</w:t>
      </w:r>
    </w:p>
    <w:p>
      <w:pPr>
        <w:autoSpaceDN w:val="0"/>
        <w:autoSpaceDE w:val="0"/>
        <w:widowControl/>
        <w:spacing w:line="260" w:lineRule="exact" w:before="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had founded the Spinning Association with a view to organize the people.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non-political. Even Lord Reading and Indian soldiers could join the </w:t>
      </w:r>
      <w:r>
        <w:rPr>
          <w:rFonts w:ascii="Times" w:hAnsi="Times" w:eastAsia="Times"/>
          <w:b w:val="0"/>
          <w:i w:val="0"/>
          <w:color w:val="000000"/>
          <w:sz w:val="18"/>
        </w:rPr>
        <w:t>Association.</w:t>
      </w:r>
    </w:p>
    <w:p>
      <w:pPr>
        <w:autoSpaceDN w:val="0"/>
        <w:autoSpaceDE w:val="0"/>
        <w:widowControl/>
        <w:spacing w:line="260" w:lineRule="exact" w:before="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During the course of his speech Mahatmaji said, the Conference would be soon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called upon to lend its support to the resolution passed by the A.I.C.C. at Patna.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resolution makes one fundamental change in the franchise with a view to give more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facility to the people to become members of the Congress. It converted the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into an essentially political organization which would carry on its work through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Swaraj Party whose policy would be controlled by the Congress. The Swaraj Party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draw its own programme and rules in all local and central legislatures.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Swaraj Party has its own programmes and rules. These programmes and rules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had adopted. The Congress would give every support to the Swaraj Party’s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political work. The Congress pledged itself at Belgaum, Delhi and Patna to give full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scope and support to the Swaraj Party to carry on the political work on behalf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Congress. The Swarajists had carried khaddar into legislatures even and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presidential chair of the Assembly. Swarajists can do much in the interest of </w:t>
      </w:r>
      <w:r>
        <w:rPr>
          <w:rFonts w:ascii="Times" w:hAnsi="Times" w:eastAsia="Times"/>
          <w:b w:val="0"/>
          <w:i w:val="0"/>
          <w:color w:val="000000"/>
          <w:sz w:val="18"/>
        </w:rPr>
        <w:t>temperance and the peoples’ poverty through the legislatures.</w:t>
      </w:r>
    </w:p>
    <w:p>
      <w:pPr>
        <w:autoSpaceDN w:val="0"/>
        <w:autoSpaceDE w:val="0"/>
        <w:widowControl/>
        <w:spacing w:line="260" w:lineRule="exact" w:before="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If any other party would go a step further, or even so far in working their </w:t>
      </w:r>
      <w:r>
        <w:rPr>
          <w:rFonts w:ascii="Times" w:hAnsi="Times" w:eastAsia="Times"/>
          <w:b w:val="0"/>
          <w:i w:val="0"/>
          <w:color w:val="000000"/>
          <w:sz w:val="18"/>
        </w:rPr>
        <w:t>constructive programme inside the legislatures and local boards, he would not have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hesitated in extending his support to them. He concluded by appealing to the Hindus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remove the canker of untouchability from the body of  Hinduism.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Leader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21-10-1925 and </w:t>
      </w:r>
      <w:r>
        <w:rPr>
          <w:rFonts w:ascii="Times" w:hAnsi="Times" w:eastAsia="Times"/>
          <w:b w:val="0"/>
          <w:i/>
          <w:color w:val="000000"/>
          <w:sz w:val="18"/>
        </w:rPr>
        <w:t>The Hindustan Times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21-10-1925</w:t>
      </w:r>
    </w:p>
    <w:p>
      <w:pPr>
        <w:autoSpaceDN w:val="0"/>
        <w:tabs>
          <w:tab w:pos="2990" w:val="left"/>
          <w:tab w:pos="3990" w:val="left"/>
        </w:tabs>
        <w:autoSpaceDE w:val="0"/>
        <w:widowControl/>
        <w:spacing w:line="336" w:lineRule="exact" w:before="342" w:after="0"/>
        <w:ind w:left="290" w:right="288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72. SPEECH AT ANTI-UNTOUCHABILITY CONFERENCE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SITAPUR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18, 1925</w:t>
      </w:r>
    </w:p>
    <w:p>
      <w:pPr>
        <w:autoSpaceDN w:val="0"/>
        <w:autoSpaceDE w:val="0"/>
        <w:widowControl/>
        <w:spacing w:line="280" w:lineRule="exact" w:before="11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endorsed the remark of the late Mr. Gakhale that by treating some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their countrymen as untouchables Indians had become untouchables themselves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whole world outside India. He also endorsed Swami Shraddhanand’s suggestion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as a practical measure to remove untouchability each high-caste Hindu family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keep a person belonging to some so-called untouchable class. Mr. Gandhi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sure, there was no place in Hinduism for untouchability. It was a sin to treat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human being as untouchable and, therefore, the so-called high-caste Hindus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purify not the untouchables but themselves. He also appealed to the untouchables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clean physically as well as morally and to adopt the charkha and patronize </w:t>
      </w:r>
      <w:r>
        <w:rPr>
          <w:rFonts w:ascii="Times" w:hAnsi="Times" w:eastAsia="Times"/>
          <w:b w:val="0"/>
          <w:i w:val="0"/>
          <w:color w:val="000000"/>
          <w:sz w:val="18"/>
        </w:rPr>
        <w:t>khaddar.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Leader</w:t>
      </w:r>
      <w:r>
        <w:rPr>
          <w:rFonts w:ascii="Times" w:hAnsi="Times" w:eastAsia="Times"/>
          <w:b w:val="0"/>
          <w:i w:val="0"/>
          <w:color w:val="000000"/>
          <w:sz w:val="22"/>
        </w:rPr>
        <w:t>, 21-10-1925</w:t>
      </w:r>
    </w:p>
    <w:p>
      <w:pPr>
        <w:autoSpaceDN w:val="0"/>
        <w:autoSpaceDE w:val="0"/>
        <w:widowControl/>
        <w:spacing w:line="292" w:lineRule="exact" w:before="370" w:after="0"/>
        <w:ind w:left="7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73. MESSAGE TO CONGRESS WORKERS OF KANPUR</w:t>
      </w:r>
    </w:p>
    <w:p>
      <w:pPr>
        <w:autoSpaceDN w:val="0"/>
        <w:autoSpaceDE w:val="0"/>
        <w:widowControl/>
        <w:spacing w:line="270" w:lineRule="exact" w:before="1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19, 1925</w:t>
      </w:r>
    </w:p>
    <w:p>
      <w:pPr>
        <w:autoSpaceDN w:val="0"/>
        <w:tabs>
          <w:tab w:pos="550" w:val="left"/>
          <w:tab w:pos="6290" w:val="left"/>
        </w:tabs>
        <w:autoSpaceDE w:val="0"/>
        <w:widowControl/>
        <w:spacing w:line="280" w:lineRule="exact" w:before="8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confident that all the workers there, women as well as men,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help in every way to make the session of the Congress a success.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C.W. 9270. Courtesy: Parasram Mehrotra</w:t>
      </w:r>
    </w:p>
    <w:p>
      <w:pPr>
        <w:autoSpaceDN w:val="0"/>
        <w:autoSpaceDE w:val="0"/>
        <w:widowControl/>
        <w:spacing w:line="220" w:lineRule="exact" w:before="14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the end, a resolution of condolence on the death of C. R. Das and Sir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Surendranath Banerjea was moved from the Chair and adopted. A second resolution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welcoming the Patna Congress decisions and moved by Motilal Nehru was also </w:t>
      </w:r>
      <w:r>
        <w:rPr>
          <w:rFonts w:ascii="Times" w:hAnsi="Times" w:eastAsia="Times"/>
          <w:b w:val="0"/>
          <w:i w:val="0"/>
          <w:color w:val="000000"/>
          <w:sz w:val="18"/>
        </w:rPr>
        <w:t>adopted.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Presided over by the Raja Saheb of Maheva, this was held in the evening.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message was sent in connection with the Congress session to be held in </w:t>
      </w:r>
      <w:r>
        <w:rPr>
          <w:rFonts w:ascii="Times" w:hAnsi="Times" w:eastAsia="Times"/>
          <w:b w:val="0"/>
          <w:i w:val="0"/>
          <w:color w:val="000000"/>
          <w:sz w:val="18"/>
        </w:rPr>
        <w:t>December 1925 at Kanpur where there was a split among the workers.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125</w:t>
      </w:r>
    </w:p>
    <w:p>
      <w:pPr>
        <w:sectPr>
          <w:pgSz w:w="9360" w:h="12960"/>
          <w:pgMar w:top="55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74. LETTER TO VASUMATI PANDIT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Kartik Sud 3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20, 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write this on a moving train. I have your letter. It will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relief when the problem in Bombay is solved. You cannot afford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spoil your health. Those who have faith in God will never worry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God is there in all His greatness to do all the worrying. Why </w:t>
      </w:r>
      <w:r>
        <w:rPr>
          <w:rFonts w:ascii="Times" w:hAnsi="Times" w:eastAsia="Times"/>
          <w:b w:val="0"/>
          <w:i w:val="0"/>
          <w:color w:val="000000"/>
          <w:sz w:val="22"/>
        </w:rPr>
        <w:t>should we carry His burden?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Ask Ramdas to give you whatever you want. Hasn’t a sister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to ask anything of her brother? You can most certainly receive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from me. Participate as much as possible in every activity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Ramdas and learn everything you can. Mix with other women and 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understand their difficulties. This letter will be posted from </w:t>
      </w:r>
      <w:r>
        <w:rPr>
          <w:rFonts w:ascii="Times" w:hAnsi="Times" w:eastAsia="Times"/>
          <w:b w:val="0"/>
          <w:i w:val="0"/>
          <w:color w:val="000000"/>
          <w:sz w:val="22"/>
        </w:rPr>
        <w:t>Bombay.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9340. Also C.W. 585.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Vasumati Pandit</w:t>
      </w:r>
    </w:p>
    <w:p>
      <w:pPr>
        <w:autoSpaceDN w:val="0"/>
        <w:autoSpaceDE w:val="0"/>
        <w:widowControl/>
        <w:spacing w:line="292" w:lineRule="exact" w:before="362" w:after="0"/>
        <w:ind w:left="0" w:right="122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75.  LETTER TO MAHADEV DESAI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October 21, 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56" w:lineRule="exact" w:before="8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I am saving an anna by enclosing this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 to Chhaganlal.  Durga should try to write with the left hand.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too believe what you say about Harilal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Pathan’s bogey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there, but he will not come. Mona wrote in her letter that </w:t>
      </w:r>
      <w:r>
        <w:rPr>
          <w:rFonts w:ascii="Times" w:hAnsi="Times" w:eastAsia="Times"/>
          <w:b w:val="0"/>
          <w:i w:val="0"/>
          <w:color w:val="000000"/>
          <w:sz w:val="22"/>
        </w:rPr>
        <w:t>Bhombal has paid up all the debts of Harilal.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Dahyabhai, I can decide nothing here.  Let Dahyabhai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 to Kutch.  If you are prepared to come, bring him along. </w:t>
      </w:r>
      <w:r>
        <w:rPr>
          <w:rFonts w:ascii="Times" w:hAnsi="Times" w:eastAsia="Times"/>
          <w:b w:val="0"/>
          <w:i w:val="0"/>
          <w:color w:val="000000"/>
          <w:sz w:val="22"/>
        </w:rPr>
        <w:t>Vallabhbhai too will come.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year has been inferred from the contents. In 1925 </w:t>
      </w:r>
      <w:r>
        <w:rPr>
          <w:rFonts w:ascii="Times" w:hAnsi="Times" w:eastAsia="Times"/>
          <w:b w:val="0"/>
          <w:i/>
          <w:color w:val="000000"/>
          <w:sz w:val="18"/>
        </w:rPr>
        <w:t>Kartik Sud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3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corresponded to October 20.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Reference in the letter to the Kutch tour suggests that it was written before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left Bombay for Kutch on October 21, 1925.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Gandhiji’s eldest son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right. Whenever you have been ill, you have been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me.  The inference is terrible.  You can’t stay without me?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Durga then? Polak at times was in the same condition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to tell him that he had wedded two wives and that, too, when the </w:t>
      </w:r>
      <w:r>
        <w:rPr>
          <w:rFonts w:ascii="Times" w:hAnsi="Times" w:eastAsia="Times"/>
          <w:b w:val="0"/>
          <w:i w:val="0"/>
          <w:color w:val="000000"/>
          <w:sz w:val="22"/>
        </w:rPr>
        <w:t>English law allowed him to have only one.</w:t>
      </w:r>
    </w:p>
    <w:p>
      <w:pPr>
        <w:autoSpaceDN w:val="0"/>
        <w:autoSpaceDE w:val="0"/>
        <w:widowControl/>
        <w:spacing w:line="220" w:lineRule="exact" w:before="66" w:after="5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606"/>
        </w:trPr>
        <w:tc>
          <w:tcPr>
            <w:tcW w:type="dxa" w:w="3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1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send you today some more material for </w:t>
      </w:r>
      <w:r>
        <w:rPr>
          <w:rFonts w:ascii="Times" w:hAnsi="Times" w:eastAsia="Times"/>
          <w:b w:val="0"/>
          <w:i/>
          <w:color w:val="000000"/>
          <w:sz w:val="22"/>
        </w:rPr>
        <w:t>Y.I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original: S.N. 11435</w:t>
      </w:r>
    </w:p>
    <w:p>
      <w:pPr>
        <w:autoSpaceDN w:val="0"/>
        <w:autoSpaceDE w:val="0"/>
        <w:widowControl/>
        <w:spacing w:line="292" w:lineRule="exact" w:before="362" w:after="0"/>
        <w:ind w:left="0" w:right="164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76. SPEECH AT BOMBAY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21, 1925</w:t>
      </w:r>
    </w:p>
    <w:p>
      <w:pPr>
        <w:autoSpaceDN w:val="0"/>
        <w:autoSpaceDE w:val="0"/>
        <w:widowControl/>
        <w:spacing w:line="240" w:lineRule="exact" w:before="5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 . . . thanked the Cutchi residents of Bombay and the people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Cutch for extending him an invitation to visit their province. He did not know why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was going to Cutch, except that, perhaps, it was the love of the Cutchi people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dragging him there. They all knew the things that were dear to his heart and he did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propose to say anything anew about them. He was nearing death, but all the same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ideals and ambitions remained unlimited. In fact, the nearer he approached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end, the higher and wider grew his ambition. He only requested them that they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shower their blessings on him and Pray god to give him strength and courage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stick to his ideals and work. He would in passing remind them that in everything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did, he was prompted by his love for truth and dharma. He assured them that he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 nothing in Cutch that would make them repent for the hospitality that they were </w:t>
      </w:r>
      <w:r>
        <w:rPr>
          <w:rFonts w:ascii="Times" w:hAnsi="Times" w:eastAsia="Times"/>
          <w:b w:val="0"/>
          <w:i w:val="0"/>
          <w:color w:val="000000"/>
          <w:sz w:val="18"/>
        </w:rPr>
        <w:t>extending him.</w:t>
      </w:r>
    </w:p>
    <w:p>
      <w:pPr>
        <w:autoSpaceDN w:val="0"/>
        <w:autoSpaceDE w:val="0"/>
        <w:widowControl/>
        <w:spacing w:line="240" w:lineRule="exact" w:before="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Continuing, Mahatmaji said that he was in urgent need of rest and he looked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forward to getting that in Cutch. He was too much over-burdened with anxiety. He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received many letters stating the grievances and the urgent needs of the Cutchi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people. He did not want to say anything about them beyond saying that, if he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unsuccessful in mitigating them, they should not take it as a sign of apathy, but as a </w:t>
      </w:r>
      <w:r>
        <w:rPr>
          <w:rFonts w:ascii="Times" w:hAnsi="Times" w:eastAsia="Times"/>
          <w:b w:val="0"/>
          <w:i w:val="0"/>
          <w:color w:val="000000"/>
          <w:sz w:val="18"/>
        </w:rPr>
        <w:t>sign of his weakness.</w:t>
      </w:r>
    </w:p>
    <w:p>
      <w:pPr>
        <w:autoSpaceDN w:val="0"/>
        <w:autoSpaceDE w:val="0"/>
        <w:widowControl/>
        <w:spacing w:line="244" w:lineRule="exact" w:before="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 was then taken to the s.s. </w:t>
      </w:r>
      <w:r>
        <w:rPr>
          <w:rFonts w:ascii="Times" w:hAnsi="Times" w:eastAsia="Times"/>
          <w:b w:val="0"/>
          <w:i/>
          <w:color w:val="000000"/>
          <w:sz w:val="18"/>
        </w:rPr>
        <w:t>Rupavati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Bombay Steam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Navigation Company which was specially chartered for the trip by Sheth Kanji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Jadhavji and conveyed to his cabin. Mahatmaji’s party includes Messr  Mahadev </w:t>
      </w:r>
      <w:r>
        <w:rPr>
          <w:rFonts w:ascii="Times" w:hAnsi="Times" w:eastAsia="Times"/>
          <w:b w:val="0"/>
          <w:i w:val="0"/>
          <w:color w:val="000000"/>
          <w:sz w:val="18"/>
        </w:rPr>
        <w:t>Desai, Vallabhbhai Patel, Manilal Kothari and Jivraj Nensey.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 22-10-1925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leaving for Kutch by steamer.  He addressed a large number of </w:t>
      </w:r>
      <w:r>
        <w:rPr>
          <w:rFonts w:ascii="Times" w:hAnsi="Times" w:eastAsia="Times"/>
          <w:b w:val="0"/>
          <w:i w:val="0"/>
          <w:color w:val="000000"/>
          <w:sz w:val="18"/>
        </w:rPr>
        <w:t>people who had gathered at Ferry Wharf, Carnac Bunder,  to see him off.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127</w:t>
      </w:r>
    </w:p>
    <w:p>
      <w:pPr>
        <w:sectPr>
          <w:pgSz w:w="9360" w:h="12960"/>
          <w:pgMar w:top="51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6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77.  BOYCOTTS </w:t>
      </w: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/>
          <w:color w:val="000000"/>
          <w:sz w:val="24"/>
        </w:rPr>
        <w:t>.  CONSTRUCTION</w:t>
      </w:r>
    </w:p>
    <w:p>
      <w:pPr>
        <w:autoSpaceDN w:val="0"/>
        <w:autoSpaceDE w:val="0"/>
        <w:widowControl/>
        <w:spacing w:line="260" w:lineRule="exact" w:before="1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Andhra friend, in his urgent invitation asking me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at the forthcoming Ganjam District Conference, writes as </w:t>
      </w:r>
      <w:r>
        <w:rPr>
          <w:rFonts w:ascii="Times" w:hAnsi="Times" w:eastAsia="Times"/>
          <w:b w:val="0"/>
          <w:i w:val="0"/>
          <w:color w:val="000000"/>
          <w:sz w:val="22"/>
        </w:rPr>
        <w:t>follows:</w:t>
      </w:r>
    </w:p>
    <w:p>
      <w:pPr>
        <w:autoSpaceDN w:val="0"/>
        <w:autoSpaceDE w:val="0"/>
        <w:widowControl/>
        <w:spacing w:line="240" w:lineRule="exact" w:before="8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best part of our Congress work in connection with the constructive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programme was done in places round Hiramandalam. Majority of the people wear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khaddar. You are probably aware that Andhra Desha is not in love with Council work.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It belongs to the No-change party. It never excuses you for dropping the boycotts.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Our hope lies in constructive work. People are getting disheartened. Their enthusiasm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is at a low ebb. Hiramandalam is a great khaddar producing centre. The Fiska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Congress Committee manufactures several varieties of khaddar and has one of the best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shops in the district. It has also a national school. It is a Vaisya (Bania) centre. They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are almost all khaddarwalahs. But what good? Their enthusiasm for swaraj is well-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nigh extinguished. Without the boycotts people have no faith in constructive work.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Our efforts to rekindle enthusiasm are unavailing. I have surrendered all my worldly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prospects, been rendered utterly destitute and am still at the work, hoping against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hope to achieve swaraj.</w:t>
      </w:r>
    </w:p>
    <w:p>
      <w:pPr>
        <w:autoSpaceDN w:val="0"/>
        <w:autoSpaceDE w:val="0"/>
        <w:widowControl/>
        <w:spacing w:line="260" w:lineRule="exact" w:before="7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informed him that it is impossible for me to be present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Ganjam District Conference however much I should like to be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so. I am, with great difficulty, and for me, in slow stages,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finishing the remaining and indispensable part of the tour programme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year, after which I hope to have rest from incessant travelling.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am, therefore, sorry to have to disappoint the Andhra friends.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reproduced the foregoing extract not for the purpose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advertising the necessity for rest for my tired limbs, but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 the confusion of thought that has enabled the writer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attribute want of interest in constructive work to the suspension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boycotts by the Congress. In the first place, if Andhra Desh has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for Council work, the Congress does not compel it tomanufacture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for Councils. It merely authorizes those who believe in Council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to take it up on behalf of and in the name of the Congress.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withdraws the prohibition from those who gave up such work not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faith but merely out of loyalty to the Congress. It prohibits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using the name of the Congress to condemn entry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legislative bodies and, lastly, it encourages those who believe in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work to prosecute it with zeal. But it does not in any way </w:t>
      </w:r>
      <w:r>
        <w:rPr>
          <w:rFonts w:ascii="Times" w:hAnsi="Times" w:eastAsia="Times"/>
          <w:b w:val="0"/>
          <w:i w:val="0"/>
          <w:color w:val="000000"/>
          <w:sz w:val="22"/>
        </w:rPr>
        <w:t>fetter a single  Congressman’s conscience. Those must have  a poor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themselves whose zeal is damped for want of extraneous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support. Moreover, the writer forgets that the Congress has not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dropped boycott of foreign-cloth, but it will bless and issue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certificate of merit to those who will achieve that boycott. I am striving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best to deserve that certificate and I invite everybody to join 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endeavour. That boycott can be achieved only when khaddar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popular enough to be universal. Hence the inauguration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All-India Spinners’ Association. Every boycott has its 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side. The Association will devote its best energy ot the 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effort. What have the other boycotts—for instance that of titles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 or law-courts—to do with the manufacture and wearing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khaddar? The beauty of these boycotts lies in their individuality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 to stand alone. The individual taking part in any or all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always benefits, and when a sufficiently large number take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them the nation becomes fit for swaraj. Blind enthusiasm and blind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can lead to no lasting good. It is, therefore, necessary to realize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constructive programme by itself has an inestimable value </w:t>
      </w:r>
      <w:r>
        <w:rPr>
          <w:rFonts w:ascii="Times" w:hAnsi="Times" w:eastAsia="Times"/>
          <w:b w:val="0"/>
          <w:i w:val="0"/>
          <w:color w:val="000000"/>
          <w:sz w:val="22"/>
        </w:rPr>
        <w:t>even apart from its undoubted capacity to fit us for swaraj.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writer has done well in surrendering all his worldly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prospects and in rendering himself utterly destitute. But let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that sacrifice to be its own reward. Thousands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will have to do likewise before swaraj is attained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nation. He who has sacrificed his all for swaraj has certainly attained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himself. There is no need, therefore, for such a one to ‘hope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hope’, for if his sacrifice is voluntary and intelligent, it is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without any disappointment. One’s faith has got to be bright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intelligent before it can enkindle faith in others. Those,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believe in khaddar and other parts of the programme of 1921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able to stand unmoved in spite of variations in the policy, </w:t>
      </w:r>
      <w:r>
        <w:rPr>
          <w:rFonts w:ascii="Times" w:hAnsi="Times" w:eastAsia="Times"/>
          <w:b w:val="0"/>
          <w:i w:val="0"/>
          <w:color w:val="000000"/>
          <w:sz w:val="22"/>
        </w:rPr>
        <w:t>politics and programme of the Congress.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22-10-1925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78.  NOTES</w:t>
      </w:r>
    </w:p>
    <w:p>
      <w:pPr>
        <w:autoSpaceDN w:val="0"/>
        <w:autoSpaceDE w:val="0"/>
        <w:widowControl/>
        <w:spacing w:line="266" w:lineRule="exact" w:before="2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C</w:t>
      </w:r>
      <w:r>
        <w:rPr>
          <w:rFonts w:ascii="Times" w:hAnsi="Times" w:eastAsia="Times"/>
          <w:b w:val="0"/>
          <w:i w:val="0"/>
          <w:color w:val="000000"/>
          <w:sz w:val="16"/>
        </w:rPr>
        <w:t>ORRECTION</w:t>
      </w:r>
    </w:p>
    <w:p>
      <w:pPr>
        <w:autoSpaceDN w:val="0"/>
        <w:autoSpaceDE w:val="0"/>
        <w:widowControl/>
        <w:spacing w:line="260" w:lineRule="exact" w:before="10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issue of 8th October, in my Bihar Notes , I have said:”In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Ranchi I was taken to Golcunda.”  This was a stupid slip on my part.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Bihari friends are now laughing at my geographical ignorance </w:t>
      </w:r>
      <w:r>
        <w:rPr>
          <w:rFonts w:ascii="Times" w:hAnsi="Times" w:eastAsia="Times"/>
          <w:b w:val="0"/>
          <w:i w:val="0"/>
          <w:color w:val="000000"/>
          <w:sz w:val="22"/>
        </w:rPr>
        <w:t>and tell me that Golcunda is not near Ranchi but near Purulia. I owe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129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apology to Purulia for the blunder. When, however, several villages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several places in the same village or town have to be visited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day and these performances follow in quick succession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for one to remember all the places accurately. I am,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obliged to omit the mention of the names of many places and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simply confine myself to narration of events because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I do not remember either the names of places or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concerned. When, therefore, people find that the names of persons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places, that in their opinion I should have mentioned,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omitted, let them understand that often the omission is unintentional </w:t>
      </w:r>
      <w:r>
        <w:rPr>
          <w:rFonts w:ascii="Times" w:hAnsi="Times" w:eastAsia="Times"/>
          <w:b w:val="0"/>
          <w:i w:val="0"/>
          <w:color w:val="000000"/>
          <w:sz w:val="22"/>
        </w:rPr>
        <w:t>and that it is due purely to my weak memory.</w:t>
      </w:r>
    </w:p>
    <w:p>
      <w:pPr>
        <w:autoSpaceDN w:val="0"/>
        <w:autoSpaceDE w:val="0"/>
        <w:widowControl/>
        <w:spacing w:line="266" w:lineRule="exact" w:before="128" w:after="0"/>
        <w:ind w:left="0" w:right="23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PINNING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SSAY</w:t>
      </w:r>
    </w:p>
    <w:p>
      <w:pPr>
        <w:autoSpaceDN w:val="0"/>
        <w:tabs>
          <w:tab w:pos="550" w:val="left"/>
          <w:tab w:pos="1110" w:val="left"/>
          <w:tab w:pos="4770" w:val="left"/>
        </w:tabs>
        <w:autoSpaceDE w:val="0"/>
        <w:widowControl/>
        <w:spacing w:line="24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will remember that early this year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Sjt. Rewashanker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Jagjivan announced a prize of one thousand rupees to be given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writer of the best essay on hand-spinning, its history and its use.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the terms: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(1) The essay should be in English in four parts; the first part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contain the history of hand-spinning and the khaddar (meaning hand-spun,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including the celebrated </w:t>
      </w:r>
      <w:r>
        <w:rPr>
          <w:rFonts w:ascii="Times" w:hAnsi="Times" w:eastAsia="Times"/>
          <w:b w:val="0"/>
          <w:i/>
          <w:color w:val="000000"/>
          <w:sz w:val="18"/>
        </w:rPr>
        <w:t>shubnum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Dacca) trade of India before the British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advent, the second part should trace the history of the ruin of hand-spinning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khaddar trade, the third part should be an examination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possibilities of hand-spinning and khaddar and a comparison between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mill industry and hand-spinning and handweaving, the fourth part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examine the possibilities of achieving boycott of foreign-cloth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through the spinning-wheel. The essay should be supported by authoritative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statistics and should have an appendix containing a list of all the reference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books and authorities used by the author in support of his argument.</w:t>
      </w:r>
    </w:p>
    <w:p>
      <w:pPr>
        <w:autoSpaceDN w:val="0"/>
        <w:tabs>
          <w:tab w:pos="1110" w:val="left"/>
        </w:tabs>
        <w:autoSpaceDE w:val="0"/>
        <w:widowControl/>
        <w:spacing w:line="240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(2) The essay may be as brief as the competitors wish to make it, </w:t>
      </w:r>
      <w:r>
        <w:rPr>
          <w:rFonts w:ascii="Times" w:hAnsi="Times" w:eastAsia="Times"/>
          <w:b w:val="0"/>
          <w:i w:val="0"/>
          <w:color w:val="000000"/>
          <w:sz w:val="18"/>
        </w:rPr>
        <w:t>consistently with the giving of a full record of facts and figures.</w:t>
      </w:r>
    </w:p>
    <w:p>
      <w:pPr>
        <w:autoSpaceDN w:val="0"/>
        <w:autoSpaceDE w:val="0"/>
        <w:widowControl/>
        <w:spacing w:line="242" w:lineRule="exact" w:before="0" w:after="0"/>
        <w:ind w:left="550" w:right="30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(3)  The essay should be sent to the office of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by registered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book post with the author’s name on a separate sheet and should reach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office of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later than 15th March next. The judges will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Messrs Shankerlal Banker, Maganlal K. Gandhi and myself. The result will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announced not later than 31st March 1925. The judges will reserve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themselves the right of rejecting all the essays if they fall below a certain </w:t>
      </w:r>
      <w:r>
        <w:rPr>
          <w:rFonts w:ascii="Times" w:hAnsi="Times" w:eastAsia="Times"/>
          <w:b w:val="0"/>
          <w:i w:val="0"/>
          <w:color w:val="000000"/>
          <w:sz w:val="18"/>
        </w:rPr>
        <w:t>standard. The prize will be paid to the winner on the announcement thereof.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right of publication will vest in the All-India Khadi Board in accordance </w:t>
      </w:r>
      <w:r>
        <w:rPr>
          <w:rFonts w:ascii="Times" w:hAnsi="Times" w:eastAsia="Times"/>
          <w:b w:val="0"/>
          <w:i w:val="0"/>
          <w:color w:val="000000"/>
          <w:sz w:val="18"/>
        </w:rPr>
        <w:t>with the donor’s wishes.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Later Sjt. Ambalal Sarabhai was invited also to act as judge and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January 1. For details,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”Notes”, 1-1-925.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kindly consented. The time fixed for the delivery of the essay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15th March. It was subsequently extended to 30th April and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sixty essays were received within the stipulated time. Each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judges carried on an independent examination. Two of us awarded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prize to one, the third awarded the first prize to another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fourth to a third. After mutual consultation we decided upon splitting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prize and distributing it between Sjt. S.V. Puntambekar and Sjt.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N.S.Varadachari and the judges have proposed that either both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or, if it is not possible for them to do so, whoever has the leisure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inclination should combine the essays and give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publication the result of the combination. I am sorry that means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more delay. All the delay that has up to now taken place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unavoidable. The examination had to be and was thorough.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itself took a great deal of time. The delay that has now taken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equally inevitable, the idea being to give to the public a thoroughly </w:t>
      </w:r>
      <w:r>
        <w:rPr>
          <w:rFonts w:ascii="Times" w:hAnsi="Times" w:eastAsia="Times"/>
          <w:b w:val="0"/>
          <w:i w:val="0"/>
          <w:color w:val="000000"/>
          <w:sz w:val="22"/>
        </w:rPr>
        <w:t>good compendium on hand-spinning. I congratulate the prize-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winners and I tender my congratulations also to those who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able to win the prize, for the effort made by them. For, some of </w:t>
      </w:r>
      <w:r>
        <w:rPr>
          <w:rFonts w:ascii="Times" w:hAnsi="Times" w:eastAsia="Times"/>
          <w:b w:val="0"/>
          <w:i w:val="0"/>
          <w:color w:val="000000"/>
          <w:sz w:val="22"/>
        </w:rPr>
        <w:t>the essays show a great deal of diligence.</w:t>
      </w:r>
    </w:p>
    <w:p>
      <w:pPr>
        <w:autoSpaceDN w:val="0"/>
        <w:autoSpaceDE w:val="0"/>
        <w:widowControl/>
        <w:spacing w:line="266" w:lineRule="exact" w:before="128" w:after="0"/>
        <w:ind w:left="0" w:right="19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PINNERS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LEASE 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OTE</w:t>
      </w:r>
    </w:p>
    <w:p>
      <w:pPr>
        <w:autoSpaceDN w:val="0"/>
        <w:autoSpaceDE w:val="0"/>
        <w:widowControl/>
        <w:spacing w:line="260" w:lineRule="exact" w:before="12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were in charge of the yarn that was received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All-India Congress Committee resolution last year ask me to warn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spinners who become members of the A.I.S.A. against sending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 that is not evenly spun and uniform. A quantity of bad yarn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lies unused. Just as bread that is stodgy and ill-baked is no bread,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similarly yarn that is not easily woven is no yarn, and the condition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membership is not a thousand yards of self-spun yarn merely but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 yards per month of self-spun yarn </w:t>
      </w:r>
      <w:r>
        <w:rPr>
          <w:rFonts w:ascii="Times" w:hAnsi="Times" w:eastAsia="Times"/>
          <w:b w:val="0"/>
          <w:i/>
          <w:color w:val="000000"/>
          <w:sz w:val="22"/>
        </w:rPr>
        <w:t>well-twisted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and uniform </w:t>
      </w:r>
      <w:r>
        <w:rPr>
          <w:rFonts w:ascii="Times" w:hAnsi="Times" w:eastAsia="Times"/>
          <w:b w:val="0"/>
          <w:i w:val="0"/>
          <w:color w:val="000000"/>
          <w:sz w:val="22"/>
        </w:rPr>
        <w:t>for A class and two thousand yards yearly of the same quality of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yarn for B class members. Therefore, if the secretaries are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duty well, it will be necessary for them not to take yarn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to be below standard, and the standard while it need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stiff will certainly be stiff enough to meet the elementary requirements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good weavable yarn. In cash subscriptions a bad coin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as a proper tender nor can bad yarn be accepted as proper </w:t>
      </w:r>
      <w:r>
        <w:rPr>
          <w:rFonts w:ascii="Times" w:hAnsi="Times" w:eastAsia="Times"/>
          <w:b w:val="0"/>
          <w:i w:val="0"/>
          <w:color w:val="000000"/>
          <w:sz w:val="22"/>
        </w:rPr>
        <w:t>tender when subscription is payable in yarn.</w:t>
      </w:r>
    </w:p>
    <w:p>
      <w:pPr>
        <w:autoSpaceDN w:val="0"/>
        <w:autoSpaceDE w:val="0"/>
        <w:widowControl/>
        <w:spacing w:line="266" w:lineRule="exact" w:before="128" w:after="0"/>
        <w:ind w:left="0" w:right="19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HAT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AVE </w:t>
      </w: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ONE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you are a believer in spinning and if you have faith in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131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A.I.S.A., have you joined the Association? If you have not, will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why you have not? If you have already joined, beyond sending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quota of well-spun and uniform yarn of your own spinning,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more do you propose to do to make khaddar universal?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invited the members of your own family and friends to join?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asking even the youngsters of your family to labour for the sake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country? It is no mean training for the youngsters to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their childhood the lesson of intelligent self-sacrifice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 power of organization. Unorganized half hour’s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may mean nothing but labour given to an organization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remotest part of india has a potency that can revolutionize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life. It is no mean thing, again, for little children regularly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day to remember their country in a tangible manner. It will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priceless discipline. In the act of demonstrating to the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virtue of the simple little act of labour you will discover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the implications of the charkha which you have little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of. Please do not raise in front of you a mountain of difficulties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asking what use your labour can be when all India is lying supine.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for you to do your little best, the rest will take care of itself.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not the governance of the universe in our hands but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own in our hands and you will find that that is about all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for us to do. But it is at that same time all in all.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truth in the homely English proverb: Take care of the pennies </w:t>
      </w:r>
      <w:r>
        <w:rPr>
          <w:rFonts w:ascii="Times" w:hAnsi="Times" w:eastAsia="Times"/>
          <w:b w:val="0"/>
          <w:i w:val="0"/>
          <w:color w:val="000000"/>
          <w:sz w:val="22"/>
        </w:rPr>
        <w:t>and the pounds will take care of themselves.</w:t>
      </w:r>
    </w:p>
    <w:p>
      <w:pPr>
        <w:autoSpaceDN w:val="0"/>
        <w:autoSpaceDE w:val="0"/>
        <w:widowControl/>
        <w:spacing w:line="266" w:lineRule="exact" w:before="128" w:after="0"/>
        <w:ind w:left="0" w:right="23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OHANI AT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AST</w:t>
      </w:r>
    </w:p>
    <w:p>
      <w:pPr>
        <w:autoSpaceDN w:val="0"/>
        <w:autoSpaceDE w:val="0"/>
        <w:widowControl/>
        <w:spacing w:line="24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I had given up all hope of finding Lohani, I received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an unexpected quarter and I have now before me full details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shape of newspaper cuttings. I observe that these cuttings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based upon my first reference to Lohani in the pages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writers of these newspaper  reports evidently  thought that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their references. They are obviously unaware of the fact that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get the time to read the numerous newspapers which the kind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editors and proprietors send me in exchange for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often requested and I repeat the request that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seek to give me information or correct me or advise me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writings in newspapers will kindly send me the cuttings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question. The writer in one of the cuttings expresses his surprise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astonishment that I should not know where Lohani is. I share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regret. But why astonishment? I have before now admitted my </w:t>
      </w:r>
      <w:r>
        <w:rPr>
          <w:rFonts w:ascii="Times" w:hAnsi="Times" w:eastAsia="Times"/>
          <w:b w:val="0"/>
          <w:i w:val="0"/>
          <w:color w:val="000000"/>
          <w:sz w:val="22"/>
        </w:rPr>
        <w:t>ignorance of the geography of my own country. In the vernacular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 I had the barest outlines of the geography of India and,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school, from the very first standard I was called upon, on pain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being caned, to learn by heart the names of all the counties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 and many other foreign names which it gave me headache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pronounce and remember. Nobody taught me, and I am sure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 did not know, where Lohani was. Even Bhiwani, near which,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see, Lohani is situated, was unknown to me before I went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Punjab. Lohani then according to the cutting in my possession,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Hindu village, six miles from Bhiwani. The Hindu  zamindars,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cutting proceeds, introduced in Lohani some Musalmans. The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Mussalmans are now fighting over a piece of land which 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Mussalmans claim, is consecrated and the Hindus claim has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ceased to be their property. The matter is before the courts. And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leave it. The writer of the newspaper article invites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investigate the matter and pronounce my own opinion upon it.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the authority which I thought at one time I possessed,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investigate and prevent the quarrel from being decided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 of law. But I must now plead my incapacity. I would,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 both the parties to approach those in whom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>confidence and seek their intervention.</w:t>
      </w:r>
    </w:p>
    <w:p>
      <w:pPr>
        <w:autoSpaceDN w:val="0"/>
        <w:autoSpaceDE w:val="0"/>
        <w:widowControl/>
        <w:spacing w:line="266" w:lineRule="exact" w:before="128" w:after="0"/>
        <w:ind w:left="0" w:right="22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 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OTAL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ENIAL</w:t>
      </w:r>
    </w:p>
    <w:p>
      <w:pPr>
        <w:autoSpaceDN w:val="0"/>
        <w:autoSpaceDE w:val="0"/>
        <w:widowControl/>
        <w:spacing w:line="294" w:lineRule="exact" w:before="1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regard to the charges of bribery, corruption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intimidation brought against the Swarajists of Madras in connection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with the late Municipal elections and recently referred to in these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columns, I have a long letter from Sjt. P. S. Doraiswamy Mudaliar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totally  and  specifically denying every one of those charges and 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contrary holding that the defeated party was guilty of the very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charges brought against the Swarajists. The correspondent  contends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 not  only  the  illiterate masses threw in their lot with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Swarajists but so did also”many lawyers, medical practitioners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many eminent men”. And he says that they did so because they were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disgusted with the tactics of the other party. I am not reproducing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whole of the letter because I have no desire to interest the readers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>in a local controversy and to open its columns for an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interminable correspondence on it.</w:t>
      </w:r>
    </w:p>
    <w:p>
      <w:pPr>
        <w:autoSpaceDN w:val="0"/>
        <w:autoSpaceDE w:val="0"/>
        <w:widowControl/>
        <w:spacing w:line="266" w:lineRule="exact" w:before="128" w:after="0"/>
        <w:ind w:left="0" w:right="16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OANESE 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NDER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WARAJ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Goan friend asks:</w:t>
      </w:r>
    </w:p>
    <w:p>
      <w:pPr>
        <w:autoSpaceDN w:val="0"/>
        <w:autoSpaceDE w:val="0"/>
        <w:widowControl/>
        <w:spacing w:line="240" w:lineRule="exact" w:before="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would be your attitude and that of all Indians towards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Goanese who reside and earn their living in this country when swaraj is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attained?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133</w:t>
      </w:r>
    </w:p>
    <w:p>
      <w:pPr>
        <w:sectPr>
          <w:pgSz w:w="9360" w:h="12960"/>
          <w:pgMar w:top="51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briefest terms the answer is, that the attitude towards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Goanese will be exactly the same as towards any other Indian, for,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Goanese are as much inhabitants of India as the inhabitants of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part. That they are under another foreign Government can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difference in their treatment. If the fear underlying this question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due to difference of religion, then, it has been repeatedly stated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columns that swaraj is not intended for any one religion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for all, and that those who are not born or domiciled in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fully protected, as fully as under the present Government,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they are not unduly favoured. That is the swaraj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conception. What it is ultimately going to be depends upon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 humanity in India does in the long run. The Goanese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 has the making of the India of the future as much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 as any other group. No one need therefore ask what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of him under swaraj because no one but idiots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imbecile will live on sufferance. Each one will guard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 liberty, if the State encroaches upon it. Not until many </w:t>
      </w:r>
      <w:r>
        <w:rPr>
          <w:rFonts w:ascii="Times" w:hAnsi="Times" w:eastAsia="Times"/>
          <w:b w:val="0"/>
          <w:i w:val="0"/>
          <w:color w:val="000000"/>
          <w:sz w:val="22"/>
        </w:rPr>
        <w:t>people acquire that power of resistance will India obtain real freedom.</w:t>
      </w:r>
    </w:p>
    <w:p>
      <w:pPr>
        <w:autoSpaceDN w:val="0"/>
        <w:autoSpaceDE w:val="0"/>
        <w:widowControl/>
        <w:spacing w:line="266" w:lineRule="exact" w:before="128" w:after="0"/>
        <w:ind w:left="0" w:right="18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RIME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MMORAL</w:t>
      </w:r>
    </w:p>
    <w:p>
      <w:pPr>
        <w:autoSpaceDN w:val="0"/>
        <w:autoSpaceDE w:val="0"/>
        <w:widowControl/>
        <w:spacing w:line="260" w:lineRule="exact" w:before="106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fair friend sends me ‘crisp sayings’ by Dan Griffiths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crime and wants me to find room for them in these pages. Here are </w:t>
      </w:r>
      <w:r>
        <w:rPr>
          <w:rFonts w:ascii="Times" w:hAnsi="Times" w:eastAsia="Times"/>
          <w:b w:val="0"/>
          <w:i w:val="0"/>
          <w:color w:val="000000"/>
          <w:sz w:val="22"/>
        </w:rPr>
        <w:t>some extracts which a satyagrahi can readily subscribe to:</w:t>
      </w:r>
    </w:p>
    <w:p>
      <w:pPr>
        <w:autoSpaceDN w:val="0"/>
        <w:autoSpaceDE w:val="0"/>
        <w:widowControl/>
        <w:spacing w:line="240" w:lineRule="exact" w:before="2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State law is not necessarily moral. Crime is not necessarily immoral.</w:t>
      </w:r>
    </w:p>
    <w:p>
      <w:pPr>
        <w:autoSpaceDN w:val="0"/>
        <w:autoSpaceDE w:val="0"/>
        <w:widowControl/>
        <w:spacing w:line="240" w:lineRule="exact" w:before="2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 is a world of difference between illegality and immorality. Not all</w:t>
      </w:r>
    </w:p>
    <w:p>
      <w:pPr>
        <w:autoSpaceDN w:val="0"/>
        <w:autoSpaceDE w:val="0"/>
        <w:widowControl/>
        <w:spacing w:line="240" w:lineRule="exact" w:before="2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illegalities are immoral and not all immoralities are illegal.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can say that, whilst not to crawl on one’s belly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dictation of an officer might be an illegality, it is also an immorality?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 is it not true that refusal to crawl on one’s belly may be illegal,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would be in the highest degree moral? An other illuminating </w:t>
      </w:r>
      <w:r>
        <w:rPr>
          <w:rFonts w:ascii="Times" w:hAnsi="Times" w:eastAsia="Times"/>
          <w:b w:val="0"/>
          <w:i w:val="0"/>
          <w:color w:val="000000"/>
          <w:sz w:val="22"/>
        </w:rPr>
        <w:t>passage is the following:</w:t>
      </w:r>
    </w:p>
    <w:p>
      <w:pPr>
        <w:autoSpaceDN w:val="0"/>
        <w:autoSpaceDE w:val="0"/>
        <w:widowControl/>
        <w:spacing w:line="240" w:lineRule="exact" w:before="2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Modern society is in itself a crime factory. The militarist is a relative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the murderer and the burglar is the compliment of the stock jobber.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third excerpt runs as follows:</w:t>
      </w:r>
    </w:p>
    <w:p>
      <w:pPr>
        <w:autoSpaceDN w:val="0"/>
        <w:autoSpaceDE w:val="0"/>
        <w:widowControl/>
        <w:spacing w:line="240" w:lineRule="exact" w:before="2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thief in law is merely a person who satisfies his acquisitive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instincts in ways not sanctioned by the community. The real thief is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person who takes more out of society than he puts into it. But society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punishes those who </w:t>
      </w:r>
      <w:r>
        <w:rPr>
          <w:rFonts w:ascii="Times" w:hAnsi="Times" w:eastAsia="Times"/>
          <w:b w:val="0"/>
          <w:i/>
          <w:color w:val="000000"/>
          <w:sz w:val="18"/>
        </w:rPr>
        <w:t>annoy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it, not those who </w:t>
      </w:r>
      <w:r>
        <w:rPr>
          <w:rFonts w:ascii="Times" w:hAnsi="Times" w:eastAsia="Times"/>
          <w:b w:val="0"/>
          <w:i/>
          <w:color w:val="000000"/>
          <w:sz w:val="18"/>
        </w:rPr>
        <w:t>injure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it, the </w:t>
      </w:r>
      <w:r>
        <w:rPr>
          <w:rFonts w:ascii="Times" w:hAnsi="Times" w:eastAsia="Times"/>
          <w:b w:val="0"/>
          <w:i/>
          <w:color w:val="000000"/>
          <w:sz w:val="18"/>
        </w:rPr>
        <w:t>retail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not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wholesale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offenders.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21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EVEN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OCIAL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INS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fair friend wants readers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know, if </w:t>
      </w:r>
      <w:r>
        <w:rPr>
          <w:rFonts w:ascii="Times" w:hAnsi="Times" w:eastAsia="Times"/>
          <w:b w:val="0"/>
          <w:i w:val="0"/>
          <w:color w:val="000000"/>
          <w:sz w:val="22"/>
        </w:rPr>
        <w:t>they do not already, the following seven social sins: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Politics without principles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Wealth without work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Pleasure without conscience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Knowledge without character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Commerce without morality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Science without humanity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Worship without sacrifice</w:t>
      </w: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Naturally, the friend does not want the readers to know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merely through the intellect but to know them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>heart so as to avoid them.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22-10-1925</w:t>
      </w:r>
    </w:p>
    <w:p>
      <w:pPr>
        <w:autoSpaceDN w:val="0"/>
        <w:autoSpaceDE w:val="0"/>
        <w:widowControl/>
        <w:spacing w:line="292" w:lineRule="exact" w:before="370" w:after="0"/>
        <w:ind w:left="0" w:right="138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79. THAT ETERNAL QUESTION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much I may wish to avoid it, the Hindu-Muslim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will not avoid me. Muslim friends insist upon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intervention to solve it. The Hindu friends would have me discuss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them and some of them say I have sown the wind and must reap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whirlwind. Whilst I was in Calcutta, a Bihar friend had written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in grief and anger telling me of the alleged kidnapping of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boys and specially girls. I had written to him telling him point blank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did not believe those allegations, but that, if he had proof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gave it to me I would gladly examine it, and if I was satisfied,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denounce it although I might not be able to do any tangible good.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then I have had cuttings from newspapers describing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harrowing detail cases of kindnapping. I had told the friend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 extracts could not be accepted as any evidence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crime, that in many cases newspaper paragraphs were inflammatory,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misleading and often absolutely false. There are Hindu and 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sheets that delight in blackguarding Mussalmans and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respectively and if both of them could be accepted as true, both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 were loathsome creatures. But I have proved to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satisfaction that many of these reported cases are highly exaggerated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are not false. I have, therefore, asked for such incontestable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proofs as would be accepted in any court of law. The Titagarh case is </w:t>
      </w:r>
      <w:r>
        <w:rPr>
          <w:rFonts w:ascii="Times" w:hAnsi="Times" w:eastAsia="Times"/>
          <w:b w:val="0"/>
          <w:i w:val="0"/>
          <w:color w:val="000000"/>
          <w:sz w:val="22"/>
        </w:rPr>
        <w:t>certainly such a one. A Hindu girl had been kidnapped. She is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135</w:t>
      </w:r>
    </w:p>
    <w:p>
      <w:pPr>
        <w:sectPr>
          <w:pgSz w:w="9360" w:h="12960"/>
          <w:pgMar w:top="5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supposed to have embraced Islam and in spite of the court’s order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 yet been produced so far as I am aware. What is more,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respectable people are concerned in the non-production of the girl.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was in Titagarh, nobody seemed prepared to shoulder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about the girl. At Patna, too, some startling information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given to me with corroborative evidence. I refrain at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from going into it because it is not before me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completed form. Such cases set one athinking and need the attention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all well-wishers of the country. There is then the question of music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front of mosques. I have heard of a peremptory demand for total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cessation of music, soft or loud, at any time whatsoever in front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mosques. There is too a demand for the stopping of </w:t>
      </w:r>
      <w:r>
        <w:rPr>
          <w:rFonts w:ascii="Times" w:hAnsi="Times" w:eastAsia="Times"/>
          <w:b w:val="0"/>
          <w:i/>
          <w:color w:val="000000"/>
          <w:sz w:val="22"/>
        </w:rPr>
        <w:t>arati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 hours in temples in the neighbourhood of mosques. I heard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Calcutta that even boys passing by a mosque early in the morning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reciting </w:t>
      </w:r>
      <w:r>
        <w:rPr>
          <w:rFonts w:ascii="Times" w:hAnsi="Times" w:eastAsia="Times"/>
          <w:b w:val="0"/>
          <w:i/>
          <w:color w:val="000000"/>
          <w:sz w:val="22"/>
        </w:rPr>
        <w:t>Ramanama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were stopped.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to be done? Recourse to law-courts in such matters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broken reed. If I allow my daughter to be kidnapped and then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 for protection, the latter would be powerless or, if the judge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angry over my cowardice, he would dismiss me from his presence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deserved contempt. Courts deal with ordinary crimes.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kidnapping of girls or boys is not an ordinary crime. People in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cases are expected to look after themselves. Courts help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largely able to help themselves. Theirs is supplementary protection.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long as there are weak people so long will there be someone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prey upon their weakness. The remedy therefore lies in organizing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self-defence. I could find it in me to justify the most violent defence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such cases unless the people concerned are capable of a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defence. No doubt where girls or boys of poor and helpless parents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kidnapped, the case becomes much more complicated. There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remedy has to be found not by the individual but by a whole clan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caste. A presentation, however, of authentic cases of kidnapping is a </w:t>
      </w:r>
      <w:r>
        <w:rPr>
          <w:rFonts w:ascii="Times" w:hAnsi="Times" w:eastAsia="Times"/>
          <w:b w:val="0"/>
          <w:i w:val="0"/>
          <w:color w:val="000000"/>
          <w:sz w:val="22"/>
        </w:rPr>
        <w:t>prime necessity before public opinion can be well-organized.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of music is much simpler than that of kidnapping. </w:t>
      </w:r>
      <w:r>
        <w:rPr>
          <w:rFonts w:ascii="Times" w:hAnsi="Times" w:eastAsia="Times"/>
          <w:b w:val="0"/>
          <w:i w:val="0"/>
          <w:color w:val="000000"/>
          <w:sz w:val="22"/>
        </w:rPr>
        <w:t>Either continuous music,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arati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the repeating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Ramanama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necessity or it is not. If it is a religious necessity,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prohibition order by a court of law can be held obligatory. Music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played, </w:t>
      </w:r>
      <w:r>
        <w:rPr>
          <w:rFonts w:ascii="Times" w:hAnsi="Times" w:eastAsia="Times"/>
          <w:b w:val="0"/>
          <w:i/>
          <w:color w:val="000000"/>
          <w:sz w:val="22"/>
        </w:rPr>
        <w:t>arati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must be made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Ramanama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repeated, cost </w:t>
      </w:r>
      <w:r>
        <w:rPr>
          <w:rFonts w:ascii="Times" w:hAnsi="Times" w:eastAsia="Times"/>
          <w:b w:val="0"/>
          <w:i w:val="0"/>
          <w:color w:val="000000"/>
          <w:sz w:val="22"/>
        </w:rPr>
        <w:t>what it may. If my formula were accepted a procession of the meekest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men and women, unarmed even with lathis, would march with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Ramanama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their lips, supposing that that was the bone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contention and draw down on their heads the whole of the Mussalman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wrath. But, if they would not accept that formula, they would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 with the sacred name of their lips and fight every inch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ground. But to stop music for fear of a row or because of an order of </w:t>
      </w:r>
      <w:r>
        <w:rPr>
          <w:rFonts w:ascii="Times" w:hAnsi="Times" w:eastAsia="Times"/>
          <w:b w:val="0"/>
          <w:i w:val="0"/>
          <w:color w:val="000000"/>
          <w:sz w:val="22"/>
        </w:rPr>
        <w:t>court is to deny one’s religion.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But, then, there is the other side to the question. Is continuous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playing of music even while passing mosques at prayer time always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necessity? Is repeating of </w:t>
      </w:r>
      <w:r>
        <w:rPr>
          <w:rFonts w:ascii="Times" w:hAnsi="Times" w:eastAsia="Times"/>
          <w:b w:val="0"/>
          <w:i/>
          <w:color w:val="000000"/>
          <w:sz w:val="22"/>
        </w:rPr>
        <w:t>Ramanama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similar necessity?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about the charge that the fashion nowadays is to organize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processions purely for the sake of irritating Mussalmans and to make </w:t>
      </w:r>
      <w:r>
        <w:rPr>
          <w:rFonts w:ascii="Times" w:hAnsi="Times" w:eastAsia="Times"/>
          <w:b w:val="0"/>
          <w:i/>
          <w:color w:val="000000"/>
          <w:sz w:val="22"/>
        </w:rPr>
        <w:t>arati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just at the time of prayer and to utter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Ramanama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because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held religiously necessary but in order to create an occasion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fight? If such be the case it will defeat its own end and naturally,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zest being wanting, a court’s order, a military display or a shower of </w:t>
      </w:r>
      <w:r>
        <w:rPr>
          <w:rFonts w:ascii="Times" w:hAnsi="Times" w:eastAsia="Times"/>
          <w:b w:val="0"/>
          <w:i w:val="0"/>
          <w:color w:val="000000"/>
          <w:sz w:val="22"/>
        </w:rPr>
        <w:t>brickbats would end the irreligious show.</w:t>
      </w:r>
    </w:p>
    <w:p>
      <w:pPr>
        <w:autoSpaceDN w:val="0"/>
        <w:tabs>
          <w:tab w:pos="550" w:val="left"/>
          <w:tab w:pos="4030" w:val="left"/>
          <w:tab w:pos="44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religious necessity must, therefore, be clearly established.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semblance of irritation must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avoided. A mutual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understanding should be sincerely sought. And where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possible, an irreducible minimum should be fixed making due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allowance for the opposite sentiment and then without seeking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intervention of courts or in spite of a prohibition order, a fight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put up for that minimum. Let no one charge me with ever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advised or encouraged weakness or surrender on matters of principle.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have said, as I say again, that every trifle must not be dignified </w:t>
      </w:r>
      <w:r>
        <w:rPr>
          <w:rFonts w:ascii="Times" w:hAnsi="Times" w:eastAsia="Times"/>
          <w:b w:val="0"/>
          <w:i w:val="0"/>
          <w:color w:val="000000"/>
          <w:sz w:val="22"/>
        </w:rPr>
        <w:t>into a principle.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22-10-1925</w:t>
      </w:r>
    </w:p>
    <w:p>
      <w:pPr>
        <w:autoSpaceDN w:val="0"/>
        <w:autoSpaceDE w:val="0"/>
        <w:widowControl/>
        <w:spacing w:line="292" w:lineRule="exact" w:before="370" w:after="0"/>
        <w:ind w:left="0" w:right="208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80. BIHAR NOTES</w:t>
      </w:r>
    </w:p>
    <w:p>
      <w:pPr>
        <w:autoSpaceDN w:val="0"/>
        <w:autoSpaceDE w:val="0"/>
        <w:widowControl/>
        <w:spacing w:line="266" w:lineRule="exact" w:before="206" w:after="0"/>
        <w:ind w:left="0" w:right="14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UNCTION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OCAL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OARD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EMBERS</w:t>
      </w:r>
    </w:p>
    <w:p>
      <w:pPr>
        <w:autoSpaceDN w:val="0"/>
        <w:autoSpaceDE w:val="0"/>
        <w:widowControl/>
        <w:spacing w:line="260" w:lineRule="exact" w:before="106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Giridih the addresses presented to me contained interesting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references and there was also, as in Chaibasa, an address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Goshala Committee. The Local Board address referred to the 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of the roads under its charge. The justification given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shortage of funds. I had no hesitation in replying that shortage of </w:t>
      </w:r>
      <w:r>
        <w:rPr>
          <w:rFonts w:ascii="Times" w:hAnsi="Times" w:eastAsia="Times"/>
          <w:b w:val="0"/>
          <w:i w:val="0"/>
          <w:color w:val="000000"/>
          <w:sz w:val="22"/>
        </w:rPr>
        <w:t>funds was no excuse for keeping the roads in bad repair when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137</w:t>
      </w:r>
    </w:p>
    <w:p>
      <w:pPr>
        <w:sectPr>
          <w:pgSz w:w="9360" w:h="12960"/>
          <w:pgMar w:top="53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45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Congresssmen manned local boards. After all, roads were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property, Congressmen were national servants and when by entering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local boards, they obtained charge of roads they were expected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them in good repair whether there were funds or not.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put up on every good point a valiant fight with the Government,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their constructive work should in no way be allowed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neglected. If they found that they could not properly discharge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trust, they must resign. Want of funds was no cause for resignation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that could be made up for by voluntary effort. Let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such boards take up the pickaxe and the shovel, gird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loins and themselves work at the roads and call a party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volunteers to asist them. They will earn the blessings of the public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of the dumb cattle and command the respect of the superior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authority. Indeed, in all municipal work everywhere, a large part of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done by the councillors unofficially and with the voluntary support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public. The late Mr. Joseph Chamberlain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turned Birmingham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a clean city studded with statues and other decorations,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through the paid service of the Corporation but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voluntary support, pecuniary and other, of its citizens.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Municipality of Glasgow dealt with its plague epidemic in summary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exemplary fashion only because the members of the Corporation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the willing and unstinted support of its citizens.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Municipality of Johannesburg, within my own experience, dealt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 trouble in the same summary manner. It counted no cost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for the eradication of plague, burnt down its market buildings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its location and had behind it the resources of its determined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citizens. I told my audience that therefore I was asking for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heroic of the Local Board members by askingthem to do the road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repair themselves with the assistance of Congress volunteers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not enough funds. If we captured municipalities and local boards,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be able to give a good account of ourselves in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constructive work that was entrusted to our charge under statutory </w:t>
      </w:r>
      <w:r>
        <w:rPr>
          <w:rFonts w:ascii="Times" w:hAnsi="Times" w:eastAsia="Times"/>
          <w:b w:val="0"/>
          <w:i w:val="0"/>
          <w:color w:val="000000"/>
          <w:sz w:val="22"/>
        </w:rPr>
        <w:t>authority.</w:t>
      </w:r>
    </w:p>
    <w:p>
      <w:pPr>
        <w:autoSpaceDN w:val="0"/>
        <w:autoSpaceDE w:val="0"/>
        <w:widowControl/>
        <w:spacing w:line="266" w:lineRule="exact" w:before="128" w:after="0"/>
        <w:ind w:left="0" w:right="22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OW</w:t>
      </w:r>
      <w:r>
        <w:rPr>
          <w:rFonts w:ascii="Times" w:hAnsi="Times" w:eastAsia="Times"/>
          <w:b w:val="0"/>
          <w:i w:val="0"/>
          <w:color w:val="000000"/>
          <w:sz w:val="20"/>
        </w:rPr>
        <w:t>- P</w:t>
      </w:r>
      <w:r>
        <w:rPr>
          <w:rFonts w:ascii="Times" w:hAnsi="Times" w:eastAsia="Times"/>
          <w:b w:val="0"/>
          <w:i w:val="0"/>
          <w:color w:val="000000"/>
          <w:sz w:val="16"/>
        </w:rPr>
        <w:t>ROTECTION</w:t>
      </w:r>
    </w:p>
    <w:p>
      <w:pPr>
        <w:autoSpaceDN w:val="0"/>
        <w:autoSpaceDE w:val="0"/>
        <w:widowControl/>
        <w:spacing w:line="260" w:lineRule="exact" w:before="146" w:after="288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Committee of the Giridih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goshala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in its address that it </w:t>
      </w:r>
      <w:r>
        <w:rPr>
          <w:rFonts w:ascii="Times" w:hAnsi="Times" w:eastAsia="Times"/>
          <w:b w:val="0"/>
          <w:i w:val="0"/>
          <w:color w:val="000000"/>
          <w:sz w:val="22"/>
        </w:rPr>
        <w:t>had an annual income of nine thousand rupees in donations and an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972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72" w:lineRule="exact" w:before="4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1876.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138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1836-1914; British statesmen. He was mayor of Birmingham from 1873 to</w:t>
            </w:r>
          </w:p>
          <w:p>
            <w:pPr>
              <w:autoSpaceDN w:val="0"/>
              <w:autoSpaceDE w:val="0"/>
              <w:widowControl/>
              <w:spacing w:line="240" w:lineRule="exact" w:before="44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income of only two thousand rupees from milk, etc. The reader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recall that it is the same tale as that of Chaibasa. Much cry but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wool. An ideal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goshala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supply the city of its domicile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cheap and wholesome milk from cattle of its own keeping and cheap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lasting foot-wear not out of slaughtered hide but out of the hide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dead cattle. Such a </w:t>
      </w:r>
      <w:r>
        <w:rPr>
          <w:rFonts w:ascii="Times" w:hAnsi="Times" w:eastAsia="Times"/>
          <w:b w:val="0"/>
          <w:i/>
          <w:color w:val="000000"/>
          <w:sz w:val="22"/>
        </w:rPr>
        <w:t>goshala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not be on one or two acres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 in the heart of a city or in its immediate neighbourhood,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have, at some distance but within easy reach, fifty to a hundred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acres of ground where a modern dairy and a modern tannery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conducted on strictly business but national lines. Thus there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no profits and no dividends to be paid and there would be also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loss incurred. In the long run such institutions dotted all over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a triumph of Hinduism and would be proof of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earnestness about cow, that is, cattle protection and it would provide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decent employment for thousands of men including educated men;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both dairy and tannery work require expert scientific knowledge.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Denmark but India should be a model State for the finest dairy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experiments and India should not to her shame have to export nine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crore rupees worth of dead cattle hide annually and for her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consumption use slaughtered cattle hide . If such a state of things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shame for India it is a greater shame for Hindus. I wish that all the </w:t>
      </w:r>
      <w:r>
        <w:rPr>
          <w:rFonts w:ascii="Times" w:hAnsi="Times" w:eastAsia="Times"/>
          <w:b w:val="0"/>
          <w:i/>
          <w:color w:val="000000"/>
          <w:sz w:val="22"/>
        </w:rPr>
        <w:t>goshala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committees will take to heart the remarks I made in reply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Giridih address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make their </w:t>
      </w:r>
      <w:r>
        <w:rPr>
          <w:rFonts w:ascii="Times" w:hAnsi="Times" w:eastAsia="Times"/>
          <w:b w:val="0"/>
          <w:i/>
          <w:color w:val="000000"/>
          <w:sz w:val="22"/>
        </w:rPr>
        <w:t>goshalas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into ideal dairies and </w:t>
      </w:r>
      <w:r>
        <w:rPr>
          <w:rFonts w:ascii="Times" w:hAnsi="Times" w:eastAsia="Times"/>
          <w:b w:val="0"/>
          <w:i w:val="0"/>
          <w:color w:val="000000"/>
          <w:sz w:val="22"/>
        </w:rPr>
        <w:t>tanneries and a refuge for all worn out and maimed cattle.</w:t>
      </w:r>
    </w:p>
    <w:p>
      <w:pPr>
        <w:autoSpaceDN w:val="0"/>
        <w:autoSpaceDE w:val="0"/>
        <w:widowControl/>
        <w:spacing w:line="266" w:lineRule="exact" w:before="128" w:after="0"/>
        <w:ind w:left="0" w:right="21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HOULD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PIN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60" w:lineRule="exact" w:before="14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 third interesting reference in the Giridih address was to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by its labourers. Giridih has several mica mines. It has,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many labourers working in those mines. These labourers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naturally a higher wage than they can possibly get from 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they are, therefore, not spinning at all. As a matter of fact,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have been no such apologetic reference as was made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address. The readers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I have never suggested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those who are more lucratively employed should give up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lucrative employment and prefer hand-spinning. I have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repeatedly that those only are expected and should be induced to spin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no other paying employment and that too only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>hours of unemployment. The whole theory of hand-spinning is based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”Speech at Public Meeting, Giridih”, 7-10-1925.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139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assumption that there are millions of men and women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 who are idle for at least four months in the year for want of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employment. There are only, therefore, two classes of people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 to spin, those who would spin for hire, whom I have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mentioned, and the thinking part of India who should spin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by way of example and in order to cheapen khaddar.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I could understand labourers not spinning, I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their not wearing khaddar. There was no excuse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person in that vast audience not to wear khaddar. Giridih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 and manufacture its own yarn and weave its own khaddar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any difficulty and, in any case can get all its supply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 ready-made and comparatively cheap from the other parts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Bihar. But I notice that, whilst these addresses admit shortcomings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khaddar and the charkha, they are mentioned, I fear, not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earnest of reform in the immediate future, but by way of consolation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continuing the same state of things. A confession is good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it is intended to be followed up by a retracing; it is worse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confessions made in the many addresses presented to me will </w:t>
      </w:r>
      <w:r>
        <w:rPr>
          <w:rFonts w:ascii="Times" w:hAnsi="Times" w:eastAsia="Times"/>
          <w:b w:val="0"/>
          <w:i w:val="0"/>
          <w:color w:val="000000"/>
          <w:sz w:val="22"/>
        </w:rPr>
        <w:t>be precursors of a definite change.</w:t>
      </w:r>
    </w:p>
    <w:p>
      <w:pPr>
        <w:autoSpaceDN w:val="0"/>
        <w:autoSpaceDE w:val="0"/>
        <w:widowControl/>
        <w:spacing w:line="266" w:lineRule="exact" w:before="128" w:after="0"/>
        <w:ind w:left="0" w:right="21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ATIONAL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CHOOLS</w:t>
      </w:r>
    </w:p>
    <w:p>
      <w:pPr>
        <w:autoSpaceDN w:val="0"/>
        <w:tabs>
          <w:tab w:pos="550" w:val="left"/>
          <w:tab w:pos="5930" w:val="left"/>
        </w:tabs>
        <w:autoSpaceDE w:val="0"/>
        <w:widowControl/>
        <w:spacing w:line="260" w:lineRule="exact" w:before="12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Giridih we came to Madhupur. There I was called upon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 the opening ceremony of its new elegant-looking little Town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Hall. In performing the opening ceremony and in congratulating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Municipality on possessing its own abode, I expressed the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Municipality would make Madhupur a beauty-spot worthy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climate and natural surroundings it possessed. The difficulties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of improving big cities like Calcutta and Bombay were very great.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in little places like Madhupur, if municipalities had a very small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income, they had also no difficulty to face in keeping their areas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spotlessly clean and free from diseases. I visited, too, the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 which Madhupur boasts. The head master in the address which </w:t>
      </w:r>
      <w:r>
        <w:rPr>
          <w:rFonts w:ascii="Times" w:hAnsi="Times" w:eastAsia="Times"/>
          <w:b w:val="0"/>
          <w:i w:val="0"/>
          <w:color w:val="000000"/>
          <w:sz w:val="22"/>
        </w:rPr>
        <w:t>he read drew a gloomy picture of the prospects before him—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decreasing attendance and decreasing pecuniary support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He mentioned also that some parents withdrew their boys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hand-spinning was compulsory. The address asked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the way out of the difficulties mentioned. I replied that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teachers believed in their mission, they need not be disappointed. Ups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downs in all new institutions were their natural lot.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difficulties, therefore, were the teachers’ testing time.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Those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convictions only could be described as stable which would stand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stress of storms. The teachers should, therefore, count no sacrifice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if they believed that they had a message to deliver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surroundings through their schools. They would then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unconcerned whether there was only one boy or there were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 in the school, provided it was perfectly clear to them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had done their best for the school and that it was not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shortcomings that estranged the parents and the boys but that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 for which they stood was repugnant to them. If they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hand-spinning, they would not mind the parents withdrawing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children from the school. If they had retained spinning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it was a fashion, or because the Congress resolution required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and not because they had faith in it, they need not hesitate then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away with spinning and retain the goodwill of the people. Time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arrived when national teachers have to make a definite choice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themselves, because, when new changes are made there are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people who resent one or all of them. It is only the teacher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himself and his cause who could resist opposition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changes which he considers to be necessary and which alone, perhaps, </w:t>
      </w:r>
      <w:r>
        <w:rPr>
          <w:rFonts w:ascii="Times" w:hAnsi="Times" w:eastAsia="Times"/>
          <w:b w:val="0"/>
          <w:i w:val="0"/>
          <w:color w:val="000000"/>
          <w:sz w:val="22"/>
        </w:rPr>
        <w:t>justify the existence of his new enterprise.</w:t>
      </w:r>
    </w:p>
    <w:p>
      <w:pPr>
        <w:autoSpaceDN w:val="0"/>
        <w:autoSpaceDE w:val="0"/>
        <w:widowControl/>
        <w:spacing w:line="266" w:lineRule="exact" w:before="128" w:after="0"/>
        <w:ind w:left="0" w:right="23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ISCELLANEOUS</w:t>
      </w:r>
    </w:p>
    <w:p>
      <w:pPr>
        <w:autoSpaceDN w:val="0"/>
        <w:autoSpaceDE w:val="0"/>
        <w:widowControl/>
        <w:spacing w:line="260" w:lineRule="exact" w:before="12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Madhupur we proceeded to the Purnea District,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meant a new surrounding and a new country. For, Purnea District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northern bank of the Ganges, and it lies to the north-east.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district is really the Himalayan </w:t>
      </w:r>
      <w:r>
        <w:rPr>
          <w:rFonts w:ascii="Times" w:hAnsi="Times" w:eastAsia="Times"/>
          <w:b w:val="0"/>
          <w:i/>
          <w:color w:val="000000"/>
          <w:sz w:val="22"/>
        </w:rPr>
        <w:t>terai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climate and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almost like those of Champaran. We crossed from Sakrigali Ghat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Maniari Ghat, a voyage of about two hours duration. We reached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Maniari early in the morning. The people of this place presented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purse for the Deshbandhu Memorial. We went from Maniari by train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Katihar Junction where there were the usual public meetings.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next day we went to Kishangunj where also there were the usual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 and a purse. Kishangunj contains a large Marwari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population. They had made a good collection. A deputation came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complaining that although they were ready and willing to wear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 they could not get any in Kishangunj. They said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of the cloth trade was in the hands of the Marwari merchants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sold only foreign cloth, bcause, the deputation said, the Marwari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merchants told them it paid them best. I told the deputation,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>that whilst I would gladly speak to the Marwari friends, their excuse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141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was really inadmissible because, if there was a large demand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 in Kishangunj, they could open a co-operative store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themselves. If was no use blaming the Marwari merchants who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all in Kishangunj for their business. It was for those like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deputation who believed in khaddar to set the fashion, go to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trouble in stocking it, and then induce Marwari friends to take it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also. This, however, I saw, they were not prepared to do. I told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too, that if they guaranteed a minimum sale I would undertake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persuade Rajendra Babu to open a khaddar depot in Kishangunj.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not prepared to risk. I spoke to the leading Marwari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merchants who told me that, as a matter of fact, for some time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Marwaris did have some khaddar in their stores, but there was no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 for it. And they admitted that there was no special effort </w:t>
      </w:r>
      <w:r>
        <w:rPr>
          <w:rFonts w:ascii="Times" w:hAnsi="Times" w:eastAsia="Times"/>
          <w:b w:val="0"/>
          <w:i w:val="0"/>
          <w:color w:val="000000"/>
          <w:sz w:val="22"/>
        </w:rPr>
        <w:t>made by the Marwari merchants to push khaddar before the public.</w:t>
      </w:r>
    </w:p>
    <w:p>
      <w:pPr>
        <w:autoSpaceDN w:val="0"/>
        <w:autoSpaceDE w:val="0"/>
        <w:widowControl/>
        <w:spacing w:line="266" w:lineRule="exact" w:before="128" w:after="0"/>
        <w:ind w:left="0" w:right="25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ONFUSION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Kishangunj we went to Araria, and from Araria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Forbesgunj, the north-eastern extreme point of Bihar near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commences the Nepal border, and from where, I was told, on a clear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one could see the magnificent snowy range of the Himalayas.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we reached Forbesgunj, I was inclined to congratulate Rajendra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Babu and his band of workers upon the excellent control they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obtained upon the people in that, unlike as on previous occasions,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vast crowds of people were orderly, noiseless and exercised exemplary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self-restraint by refraining from besieging me to touch my feet. I was,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disillusioned at Forbesgunj, because the order broke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The crowd was immense. The meeting had to take place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fierce sun. The people had been waiting since morning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shade over-head. The noise and the din were terrible.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for me to get any quiet; and volunteers were unable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restrain the vast crowd from coming to touch me. The fact is that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work had been done there before. The volunteers were new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task. The poor fellows tried their best. Nobody was to blame.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new situation and a new experience for them. And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not to be deprived of what they must have considered to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opportunity of coming near me and touching me. It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affectionate superstition; but it is also most embarrassing for 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spoke to them about khaddar, about the spinning-wheel,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temperance, gambling and the like; but I am afraid that it was all like </w:t>
      </w:r>
      <w:r>
        <w:rPr>
          <w:rFonts w:ascii="Times" w:hAnsi="Times" w:eastAsia="Times"/>
          <w:b w:val="0"/>
          <w:i w:val="0"/>
          <w:color w:val="000000"/>
          <w:sz w:val="22"/>
        </w:rPr>
        <w:t>foreign speech to them. Mysterious are the ways of God. Tens of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of people irresistibly drawn to someone or to something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or which they had but the vaguest idea. I do not know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profited by coming to see me. a perfectly strange being to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whether it was worth while my going to Forbesgunj.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it is as well that we do not know the results of all we do,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we do things for the service of God and humanity and do </w:t>
      </w:r>
      <w:r>
        <w:rPr>
          <w:rFonts w:ascii="Times" w:hAnsi="Times" w:eastAsia="Times"/>
          <w:b w:val="0"/>
          <w:i w:val="0"/>
          <w:color w:val="000000"/>
          <w:sz w:val="22"/>
        </w:rPr>
        <w:t>nothing which we know to be wrong.</w:t>
      </w:r>
    </w:p>
    <w:p>
      <w:pPr>
        <w:autoSpaceDN w:val="0"/>
        <w:autoSpaceDE w:val="0"/>
        <w:widowControl/>
        <w:spacing w:line="266" w:lineRule="exact" w:before="128" w:after="0"/>
        <w:ind w:left="0" w:right="24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ONCLUSION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Forbesgunj we proceeded to Vishanpur which is about 25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miles from Purnea. It is a rough motor ride because there is no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metalled road. There was a tremendous gathering in this village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surprised to see so much public spirit in a place so remote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railway line. The people presented a good purse for the Memorial.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novel feature of this meeting was that a permanent platform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built for the meeting. It was nearly fifteen feet high. It is brick-built.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Underneath is a khaddar store. The whole conception combines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beauty with use. The most pleasing funciton in this village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nicely built library and reading-room which I had the privilege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opening. There is a large open enclosure surrounding the library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building, provided with marble benches, and the library itself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memorial to the deceased wife of Chaudhry Lalchand. That in a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Vishanpur such an up-to-date memorial should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of shows a great advance in political education of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sort. From Vishanpur we came back to Purnea which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headquarters of the district, where practically the Bihar tour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concluded with the usual functions. The tour really concluded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Hajipur to which I was attracted four years ago by the youthful zeal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band of workers through whose energy a national school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established. Purnea District has supplied over seventeen thousand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rupees, a part of which is earmarked for the Bihar (National)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Vidyapith. The rest about fifteen thousand is for the Deshbandhu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Memorial Fund. Throughout the Bihar tour, including this sum, the </w:t>
      </w:r>
      <w:r>
        <w:rPr>
          <w:rFonts w:ascii="Times" w:hAnsi="Times" w:eastAsia="Times"/>
          <w:b w:val="0"/>
          <w:i w:val="0"/>
          <w:color w:val="000000"/>
          <w:sz w:val="22"/>
        </w:rPr>
        <w:t>total collection for the Memorial amounted to about 50,000 rupees.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without sorrow that I am leaving the simple and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of Bihar. I hope, if all goes well, to finish the balance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Bihar tour early next year, but I expect that the Biharis will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further progress in khaddar and charkha during the intervening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months. The whole of the stock of beautiful khaddar now lying in its </w:t>
      </w:r>
      <w:r>
        <w:rPr>
          <w:rFonts w:ascii="Times" w:hAnsi="Times" w:eastAsia="Times"/>
          <w:b w:val="0"/>
          <w:i w:val="0"/>
          <w:color w:val="000000"/>
          <w:sz w:val="22"/>
        </w:rPr>
        <w:t>khaddar stores should be cleared. There must be many members of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143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A.I.S.A. enrolled and centres where poor people are awaiting,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volunteers should be organized for spinning. The drink evil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brought under control.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22-10-1925</w:t>
      </w:r>
    </w:p>
    <w:p>
      <w:pPr>
        <w:autoSpaceDN w:val="0"/>
        <w:autoSpaceDE w:val="0"/>
        <w:widowControl/>
        <w:spacing w:line="292" w:lineRule="exact" w:before="470" w:after="0"/>
        <w:ind w:left="0" w:right="218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81. A DILEMMA</w:t>
      </w:r>
    </w:p>
    <w:p>
      <w:pPr>
        <w:autoSpaceDN w:val="0"/>
        <w:autoSpaceDE w:val="0"/>
        <w:widowControl/>
        <w:spacing w:line="260" w:lineRule="exact" w:before="15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finds himself in a dilemma. He is serving in an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 that requires his services from 8 a.m. to 9 p.m., I suppose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break for dinner. But the employers do not prescribe the kind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the quality of the material of which his dress should be made.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choice therefore he wears khaddar. A foreign firm, however, offers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double the salary with fewer hours of service but will not have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dress made of khaddar. Now the difficulty which faces him is this: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accepts the foreign service, he can not only improve his material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but get enough time for spinning daily in which he believes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has to deny himself khaddar dress which he loves. If he remains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he is he has to slave for 12 hours, pinch himself and get no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spinning. What is he to do? I have little hesitation in giving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opinion. Apart from the question of khaddar, for a self-respecting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man, the foreigner’s tempting offer is totally unacceptable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 reason that it is coupled with an undue restraint upon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liberty, especially when that restraint is against national interest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fact stated is due to prejudice against khaddar. On merits,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too, I would any day prefer liberty to wear khaddar although for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time spinning may have to be sacrificed for the time being. If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obliged to discard khaddar spinning will have no value.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vartue of spinning is not absolute but relative. If the product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is not marketable, it would be a cruel mockery to call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of semi-starved men and women to spin. The need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is, therefore, popularization ofkhaddar wear. Spinning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 necessary. But when there is a choice between 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wearing khaddar, naturally the latter has the undisputed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preference. Spinning is required from those who want to add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slender resources and that, too, during spare hours and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payments from those who have time to spare for giving even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moments’ labour in that particular form to the nation. In the case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the will to spin being there, the time will certainly be found in </w:t>
      </w:r>
      <w:r>
        <w:rPr>
          <w:rFonts w:ascii="Times" w:hAnsi="Times" w:eastAsia="Times"/>
          <w:b w:val="0"/>
          <w:i w:val="0"/>
          <w:color w:val="000000"/>
          <w:sz w:val="22"/>
        </w:rPr>
        <w:t>due course. Probably, the correspondent has to go by tram or train to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 office. Let him take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him and give the odd moments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it. There are many within my knowledge who are thus utilizing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odd moments. I therefore hope that the correspondent will never,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any temptation, give up his khaddar wear. I had hoped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prejudice against khaddar had died down in the foreign mercantile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firms. The European merchants in Calcutta to whom I had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privilege of talking showed no prejudice against khaddar wear. I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influential European merchants who may see this paragraph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exert their influence to remove the prejudice reported by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correspondent. And it is high time for Indian firms to remodel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businesses so as to curtail the inordinately long hours for which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employees are detained. The world’s experience shows that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hours do not mean more but actually less work. It simply requires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courage and a little initiative to make the much-needed reform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voluntarily and generously—a reform that is otherwise bound to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any case. But, then, when it comes under pressure it will have lost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grace. Shorter hours for employees is a world movement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nobody can stop. Will not the Indian Chamber of Commerce or some </w:t>
      </w:r>
      <w:r>
        <w:rPr>
          <w:rFonts w:ascii="Times" w:hAnsi="Times" w:eastAsia="Times"/>
          <w:b w:val="0"/>
          <w:i w:val="0"/>
          <w:color w:val="000000"/>
          <w:sz w:val="22"/>
        </w:rPr>
        <w:t>such mercantile association lead the way?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22-10-1925</w:t>
      </w:r>
    </w:p>
    <w:p>
      <w:pPr>
        <w:autoSpaceDN w:val="0"/>
        <w:autoSpaceDE w:val="0"/>
        <w:widowControl/>
        <w:spacing w:line="292" w:lineRule="exact" w:before="370" w:after="0"/>
        <w:ind w:left="1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82. LETTER TO MAGANLAL GANDHI</w:t>
      </w:r>
    </w:p>
    <w:p>
      <w:pPr>
        <w:autoSpaceDN w:val="0"/>
        <w:autoSpaceDE w:val="0"/>
        <w:widowControl/>
        <w:spacing w:line="294" w:lineRule="exact" w:before="4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October 22, 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3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CH. MAGANLAL,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Make whatever arrangements you think fit </w:t>
      </w:r>
      <w:r>
        <w:rPr>
          <w:rFonts w:ascii="Times" w:hAnsi="Times" w:eastAsia="Times"/>
          <w:b w:val="0"/>
          <w:i w:val="0"/>
          <w:color w:val="000000"/>
          <w:sz w:val="22"/>
        </w:rPr>
        <w:t>with Parsottambhai. I intend to take the amount from Reva-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shankerbhai. Or we shall do whatever is needful. I am thinking of </w:t>
      </w:r>
      <w:r>
        <w:rPr>
          <w:rFonts w:ascii="Times" w:hAnsi="Times" w:eastAsia="Times"/>
          <w:b w:val="0"/>
          <w:i w:val="0"/>
          <w:color w:val="000000"/>
          <w:sz w:val="22"/>
        </w:rPr>
        <w:t>sending away the children. There is no end to illness here.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C.W. 7745. Courtesy: Radhabehn Choudhri</w:t>
      </w:r>
    </w:p>
    <w:p>
      <w:pPr>
        <w:autoSpaceDN w:val="0"/>
        <w:autoSpaceDE w:val="0"/>
        <w:widowControl/>
        <w:spacing w:line="240" w:lineRule="exact" w:before="1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145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2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83. LETTER TO RANCHHODDAS PATWARI</w:t>
      </w:r>
    </w:p>
    <w:p>
      <w:pPr>
        <w:autoSpaceDN w:val="0"/>
        <w:autoSpaceDE w:val="0"/>
        <w:widowControl/>
        <w:spacing w:line="294" w:lineRule="exact" w:before="4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Kartika Sud 5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22,1925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REVERED RANCHHODBHAI,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become a problem to decide what route I should take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way back from Kutch. Do you wish me to go </w:t>
      </w:r>
      <w:r>
        <w:rPr>
          <w:rFonts w:ascii="Times" w:hAnsi="Times" w:eastAsia="Times"/>
          <w:b w:val="0"/>
          <w:i/>
          <w:color w:val="000000"/>
          <w:sz w:val="22"/>
        </w:rPr>
        <w:t>via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Morvi?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so, do you think I should have the committee meeting of the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there? If you permit me to go there I would certainly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your help in the khadi and cow-protection work. Your help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mean the help of your State. If I do get it, well and good.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own help I do want. It would be nice if I could have a reply by </w:t>
      </w:r>
      <w:r>
        <w:rPr>
          <w:rFonts w:ascii="Times" w:hAnsi="Times" w:eastAsia="Times"/>
          <w:b w:val="0"/>
          <w:i w:val="0"/>
          <w:color w:val="000000"/>
          <w:sz w:val="22"/>
        </w:rPr>
        <w:t>wire. If you send it to Bhuj I shall get it wherever I may be.</w:t>
      </w:r>
    </w:p>
    <w:p>
      <w:pPr>
        <w:autoSpaceDN w:val="0"/>
        <w:autoSpaceDE w:val="0"/>
        <w:widowControl/>
        <w:spacing w:line="220" w:lineRule="exact" w:before="66" w:after="3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Regards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86"/>
        </w:trPr>
        <w:tc>
          <w:tcPr>
            <w:tcW w:type="dxa" w:w="2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OHANDAS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right hand is aching; hence as far as possible I write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left hand.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4113</w:t>
      </w:r>
    </w:p>
    <w:p>
      <w:pPr>
        <w:autoSpaceDN w:val="0"/>
        <w:autoSpaceDE w:val="0"/>
        <w:widowControl/>
        <w:spacing w:line="292" w:lineRule="exact" w:before="362" w:after="0"/>
        <w:ind w:left="7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84. SPEECH ON BOARD STEAMER, DWARKA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22, 1925</w:t>
      </w:r>
    </w:p>
    <w:p>
      <w:pPr>
        <w:autoSpaceDN w:val="0"/>
        <w:autoSpaceDE w:val="0"/>
        <w:widowControl/>
        <w:spacing w:line="264" w:lineRule="exact" w:before="2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S.S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. Rupavati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touched Dwarka on the way to Mandvi at the special request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people of Dwarka who sent a deputation on board to accord Gandhiji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respectful greetings with a request that he might visit Dwarka on his return journey.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their address, the deputation pointed out with becoming humility that they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poor representatives of the high ideals of Hindu religion of which Dwarka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recognized a sacred place and that they wanted to profit by Gandhiji's advice and </w:t>
      </w:r>
      <w:r>
        <w:rPr>
          <w:rFonts w:ascii="Times" w:hAnsi="Times" w:eastAsia="Times"/>
          <w:b w:val="0"/>
          <w:i w:val="0"/>
          <w:color w:val="000000"/>
          <w:sz w:val="18"/>
        </w:rPr>
        <w:t>teachings.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gave suitable reply. He said that it might not be possible to visit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Dwarka this time, but he urged that, if they wanted seriously to set about the task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reform, they might make a good beginning by discarding all foreign cloth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adopting the wear of pure khaddar for all purposes. He said that the sacred places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should be the first and foremost in discarding foreign cloth. He also pointed out </w:t>
      </w:r>
      <w:r>
        <w:rPr>
          <w:rFonts w:ascii="Times" w:hAnsi="Times" w:eastAsia="Times"/>
          <w:b w:val="0"/>
          <w:i w:val="0"/>
          <w:color w:val="000000"/>
          <w:sz w:val="18"/>
        </w:rPr>
        <w:t>that, although Hindus were idol-worshippers, it was not the idol that they worshipped</w:t>
      </w:r>
    </w:p>
    <w:p>
      <w:pPr>
        <w:autoSpaceDN w:val="0"/>
        <w:autoSpaceDE w:val="0"/>
        <w:widowControl/>
        <w:spacing w:line="22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Reference in the letter to the Kutch tour indicates that it was written in 1925.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Kathiawar Political Conference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but the spirit of God inculcated in the idol, and he appealed the deputation to try in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their humble way to realize in life whatever appertained to the spirit of the idol they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worshipped.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24-10-1925</w:t>
      </w:r>
    </w:p>
    <w:p>
      <w:pPr>
        <w:autoSpaceDN w:val="0"/>
        <w:autoSpaceDE w:val="0"/>
        <w:widowControl/>
        <w:spacing w:line="292" w:lineRule="exact" w:before="370" w:after="0"/>
        <w:ind w:left="13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85. SPEECH AT PUBLIC MEETING, BHUJ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22, 1925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expected from your welcome address that you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drawing a line between the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others in this meeting,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saw that you had done so, I felt that my place was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former. For, wherever I have gone I have described myself as a </w:t>
      </w:r>
      <w:r>
        <w:rPr>
          <w:rFonts w:ascii="Times" w:hAnsi="Times" w:eastAsia="Times"/>
          <w:b w:val="0"/>
          <w:i/>
          <w:color w:val="000000"/>
          <w:sz w:val="22"/>
        </w:rPr>
        <w:t>Bhangi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do not make that claim out of vanity nor is it an instance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ignorance or of Western influence on me. I make the claim wholly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spirit of service, and that too after a life-long study of Hinduism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effort to live it by carefully following the example of my pious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parents, and not, I repeat, under the influence of Western ideas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endeavourd to understand the relationship beteween the body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Dweller within. I have studied the Shastras with as much care as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for a layman, and have also tried to put their teachings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practice. From my study of them and my experience of living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accordance with their teachings, I have come to the firm conclusion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if Hinduism clings to the practice of untouchability, it will perish,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will perish and India will perish. As I discuss the subject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innumerable shastris and pundits in the course of my tours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various parts of the counry, I become daily more confirmed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view. I frankly tell you , therefore, that if, holding the views that I do,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an untouchable in your eyes, with whom it is proper that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contact should be avoided, you should be firm and keep away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and ask me to end my visit in a day. Far from causing me pain,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make me happy by acting in this way. I will think that Kutch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self-respect, that it has courage and its people are not afraid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expressing their difference from even a reputedly big man.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you ask me to leave, you will be doing good not only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but also 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me. You may rest assured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forsaking me will make no difference to our relations.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show no disrespect to me by forsaking me, but you show extreme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Bhuj was the capital of the then princely State of Kutch; The speech is </w:t>
      </w:r>
      <w:r>
        <w:rPr>
          <w:rFonts w:ascii="Times" w:hAnsi="Times" w:eastAsia="Times"/>
          <w:b w:val="0"/>
          <w:i w:val="0"/>
          <w:color w:val="000000"/>
          <w:sz w:val="18"/>
        </w:rPr>
        <w:t>extracted from Mahadev Desai's account of Gandhiji's tour.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147</w:t>
      </w:r>
    </w:p>
    <w:p>
      <w:pPr>
        <w:sectPr>
          <w:pgSz w:w="9360" w:h="12960"/>
          <w:pgMar w:top="556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disrespect to me by inviting me here and then slighting the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identified myself with Hinduism. I live for it and wish to die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If I felt today that my death would benefit Hinduism,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embrace death with the same love and eagerness with which I embrace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here. I, who serve this Hinduism, believe that the practice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is a great blot on it.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dear to me as my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life. Therefore just as a lover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Ramayana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run miles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 place where the holy name of Rama was being slighted, I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stay where Antyajas are despised. I am bound to run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such a spot, for I would feel deeply hurt there. You have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flattering things about my satyagraha. Well then, I take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to give an object-lesson in it. Let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in,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 me to go and sit in their midst. But remember that it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for you to do anything out of false regard for me and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in your mind that you will take a bath after returning home.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had, through the letter which I addressed to you, warned you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on this visit. If , therefore, you permit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sit in your midst, let it be with the conviction that you are doing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virtuous act and not committing a sin, that you are purifying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and not defiling it. If, however, you believe that you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committing a sin by letting them come in, do please permit me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sit in their midst. No matter which course you adopt, if you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decision and without fear of or false regard for anyone,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you have presented me something of greater worth than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silver spinning-wheel and this silver casket containing your address.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consider: if, as they did at Mangrol,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let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ill-treat them afterwards, you will be doing them disservice,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service. I should also like to add that the reform which you may adopt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should be adopted after due thought, should be adopted after </w:t>
      </w:r>
      <w:r>
        <w:rPr>
          <w:rFonts w:ascii="Times" w:hAnsi="Times" w:eastAsia="Times"/>
          <w:b w:val="0"/>
          <w:i w:val="0"/>
          <w:color w:val="000000"/>
          <w:sz w:val="22"/>
        </w:rPr>
        <w:t>weighing your strength and with the idea of following it permanently.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now to take the next step. We shall have to carry 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silent movement as they do in an army manoeuvre. The majority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audience desires that the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not cross the fencing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front of them. Please, therefore, permit the volunteers to lift the 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and put it silently on the side reserved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hear me complete the rest of my speech from that side.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hurt me to go on with my speech sitting here, yielding to your love or </w:t>
      </w:r>
      <w:r>
        <w:rPr>
          <w:rFonts w:ascii="Times" w:hAnsi="Times" w:eastAsia="Times"/>
          <w:b w:val="0"/>
          <w:i w:val="0"/>
          <w:color w:val="000000"/>
          <w:sz w:val="22"/>
        </w:rPr>
        <w:t>persuasion. I shall feel happy if you let me sit there. Untouchability</w:t>
      </w:r>
    </w:p>
    <w:p>
      <w:pPr>
        <w:autoSpaceDN w:val="0"/>
        <w:autoSpaceDE w:val="0"/>
        <w:widowControl/>
        <w:spacing w:line="240" w:lineRule="exact" w:before="2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Saurashtra; Gandhiji met the </w:t>
      </w:r>
      <w:r>
        <w:rPr>
          <w:rFonts w:ascii="Times" w:hAnsi="Times" w:eastAsia="Times"/>
          <w:b w:val="0"/>
          <w:i/>
          <w:color w:val="000000"/>
          <w:sz w:val="18"/>
        </w:rPr>
        <w:t>Antyajas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Mangrol on April 7, 1925.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abolished through force; it can be abolished only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satyagraha, by the strength of love. Reforms in matters of religion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effected only by the reformer suffering voluntarily by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undergoing </w:t>
      </w:r>
      <w:r>
        <w:rPr>
          <w:rFonts w:ascii="Times" w:hAnsi="Times" w:eastAsia="Times"/>
          <w:b w:val="0"/>
          <w:i/>
          <w:color w:val="000000"/>
          <w:sz w:val="22"/>
        </w:rPr>
        <w:t>tapascharya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in no other way. They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affected by anyone acting with anger or resentment or hatred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heart. It is the duty of a satyagrahi not to bear ill-will even mentally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a person opposing the cause of truth. The fact of a majority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on your side has not hurt me, and has certainly not made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angry. Now, let everyone remain where he is; I alone will go over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side and take my seat there, for I have a special duty in this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on this occasion. As I had once found it my special duty to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girl with me and bring her up in the Ashram, so it is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duty today to go to that side and address you from there.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remain seated where you are; you will then be able to hear me </w:t>
      </w:r>
      <w:r>
        <w:rPr>
          <w:rFonts w:ascii="Times" w:hAnsi="Times" w:eastAsia="Times"/>
          <w:b w:val="0"/>
          <w:i w:val="0"/>
          <w:color w:val="000000"/>
          <w:sz w:val="22"/>
        </w:rPr>
        <w:t>in complete silence.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either Shastras or history taught us that a kingdom could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ruled only by a person like Rama, I would have been an implacable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enemy of monarchy. But the very same history which tells us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Ravana also tells us of Rama, and proclaims to the world that Ravana’s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 did not last for all time, that victory was Rama’s. A king’s rule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endure only if he introduces dharma into his rule. I would offer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worship to the government of a king—I long for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government—under whose rule no one would ever die of hunger,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girl might safely move about where she willed and no wicked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dare to cast evil glances at her, a king who looked upon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subjects as his children and all women, other than his wife, as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mothers or daughters, who never drank and had no addictions,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see to the safety of his subjects as they slept before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retiring for the day and ensured that they had enough to eat before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ate himself. I wish to see a bond of love between the Princes and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subjects in order that we might have rulers of this type. When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there will be no famine and starvation in the country,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immorality and no people addicted to drinking. At present,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all these things in the Indian States. What does this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signify? That the Princes have forgotten their dharma—their dharma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protecting the lives, the properties and the dharma of their subjects,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have not been able to preserve purity of character.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Shastras, on the other hand, proclaim with all the emphasis at their </w:t>
      </w:r>
      <w:r>
        <w:rPr>
          <w:rFonts w:ascii="Times" w:hAnsi="Times" w:eastAsia="Times"/>
          <w:b w:val="0"/>
          <w:i w:val="0"/>
          <w:color w:val="000000"/>
          <w:sz w:val="22"/>
        </w:rPr>
        <w:t>command that even the race in which Krishna was born perished while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149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lived as soon as the three evils of immorality, drinking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gambling entered it. Krishna had the misfortune to be a witness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destruction of the Yadava race. That is why I say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Princes of Kutch should so rule their State that the subjects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cause for complaint against them. As long as the Prince has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charcater and is a good ruler, the subjects will certainly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him, assist him in the administration of justice and pay the taxes.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they do, however, if he becomes oppressive in his rule?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Shastras say that in such circumstances it becomes the duty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subjects to put their grievances frankly before the ruler, for it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borne in mind that if the saying”As the ruler, so the subjects”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true, it is equally true to say”As the subjects, so the king.” This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is expresssd differently in an English saying:”A people get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that they deserve.” In other words, a ruler and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subjects always act and react on each other. The truthfulness, vigour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strength of purpose displayed by the subjects cannot but produce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effect on the ruler. Likewise, the ruler’s misconduct and disregard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truth cannot but have their effect on the subjects. What, then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of the people of Kutch, a people who have the spirit of adventure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them, who cross the oceans and journey to distant lands, who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round the whole earth and return with riches? If the grievances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hinted at are real, why do you fear to place them all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ruler with due courtesy and with full regard for him? How can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 any views about them without first discussing them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Maharao? If they are real, I tell you the remedy lies with you,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remedy of uncivil and thoughtless resistance but that of truth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love. Where truth, courage and love are found together, nothing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impossible. I advise you, on the strength of the experience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gathered during thirty years of vigilant political life, that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acquaint the Maharao with all your grievances, with firmness,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fullest regard for truth and with due civility. Let my words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sink in your heart and follow the advice I have given; you will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that I have placed in your hands a remedy of unfailing effect.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people do not like this arrangement, I am even ready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 a meeting attended only by classes other than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>, but I</w:t>
      </w:r>
    </w:p>
    <w:p>
      <w:pPr>
        <w:autoSpaceDN w:val="0"/>
        <w:autoSpaceDE w:val="0"/>
        <w:widowControl/>
        <w:spacing w:line="220" w:lineRule="exact" w:before="36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then suggested to the workers, in regard to the arrangements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next day's meeting, that the people should be informed in advance that </w:t>
      </w:r>
      <w:r>
        <w:rPr>
          <w:rFonts w:ascii="Times" w:hAnsi="Times" w:eastAsia="Times"/>
          <w:b w:val="0"/>
          <w:i/>
          <w:color w:val="000000"/>
          <w:sz w:val="18"/>
        </w:rPr>
        <w:t>Antyajas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be permitted to sit with others, but that a special space would be reserved for </w:t>
      </w:r>
      <w:r>
        <w:rPr>
          <w:rFonts w:ascii="Times" w:hAnsi="Times" w:eastAsia="Times"/>
          <w:b w:val="0"/>
          <w:i w:val="0"/>
          <w:color w:val="000000"/>
          <w:sz w:val="18"/>
        </w:rPr>
        <w:t>those who did not like such an arrangement.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go to a meeting where space is reserved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distance. Frame your programme, therefore, with due regard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views and temperament. I state, not merely as a formality,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deliberately and as a truth, that the meeting exercised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judgment in acting as it did today, and expressed nothing but its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me. I am grateful to you for respecting my wishes and carrying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the suggestion I made. You have proved by this behaviour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 that you are better people than the residents of Mangrol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Bhadaran.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1-11-1925</w:t>
      </w:r>
    </w:p>
    <w:p>
      <w:pPr>
        <w:autoSpaceDN w:val="0"/>
        <w:autoSpaceDE w:val="0"/>
        <w:widowControl/>
        <w:spacing w:line="292" w:lineRule="exact" w:before="370" w:after="0"/>
        <w:ind w:left="0" w:right="123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86. TELEGRAM TO TULSI MAHER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12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[On or 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October 23, 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17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SHOCKED HEAR YOUR GROWING WEAKNESS. YOU MUST TAKE MILK OTHERS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THINGS AND EVEN CHANGE COLDER CLIMATE IF REBUILDING IMPOSSIBLE THERE..</w:t>
      </w:r>
    </w:p>
    <w:p>
      <w:pPr>
        <w:autoSpaceDN w:val="0"/>
        <w:autoSpaceDE w:val="0"/>
        <w:widowControl/>
        <w:spacing w:line="266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6522</w:t>
      </w:r>
    </w:p>
    <w:p>
      <w:pPr>
        <w:autoSpaceDN w:val="0"/>
        <w:autoSpaceDE w:val="0"/>
        <w:widowControl/>
        <w:spacing w:line="292" w:lineRule="exact" w:before="362" w:after="0"/>
        <w:ind w:left="13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87. SPEECH AT PUBLIC MEETING, BHUJ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94" w:lineRule="exact" w:before="16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1925</w:t>
      </w:r>
    </w:p>
    <w:p>
      <w:pPr>
        <w:autoSpaceDN w:val="0"/>
        <w:autoSpaceDE w:val="0"/>
        <w:widowControl/>
        <w:spacing w:line="260" w:lineRule="exact" w:before="8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had a meeting with the Maharaoshri. He heard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patiently. I put before him everything, all your grievances, excepting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unimportant matter. I cannot say what the outcome will be.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you, however, that if you follow the advice I gave yesterday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remedy for your grievances is quite simple. Why is it that even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Princes feel that they should listen to me? It is because they all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speak out what I have in my mind. I observe due courtesy in all </w:t>
      </w:r>
      <w:r>
        <w:rPr>
          <w:rFonts w:ascii="Times" w:hAnsi="Times" w:eastAsia="Times"/>
          <w:b w:val="0"/>
          <w:i w:val="0"/>
          <w:color w:val="000000"/>
          <w:sz w:val="22"/>
        </w:rPr>
        <w:t>that I say, and there is sweetness behind my strong words; there is no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Kheda district of Gujarat; on February 11, 1925, Gandhiji addressed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public meeting there in which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Antyajas </w:t>
      </w:r>
      <w:r>
        <w:rPr>
          <w:rFonts w:ascii="Times" w:hAnsi="Times" w:eastAsia="Times"/>
          <w:b w:val="0"/>
          <w:i w:val="0"/>
          <w:color w:val="000000"/>
          <w:sz w:val="18"/>
        </w:rPr>
        <w:t>were made to sit in a separate enclosure.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Nepalese constructive worker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telegram is quoted in a letter, dated 23-10-1925, from Mahadev Desai to </w:t>
      </w:r>
      <w:r>
        <w:rPr>
          <w:rFonts w:ascii="Times" w:hAnsi="Times" w:eastAsia="Times"/>
          <w:b w:val="0"/>
          <w:i w:val="0"/>
          <w:color w:val="000000"/>
          <w:sz w:val="18"/>
        </w:rPr>
        <w:t>Kishorelal Mashruwala.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Mahadev Desai’s account of Gandhiji’s tour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151</w:t>
      </w:r>
    </w:p>
    <w:p>
      <w:pPr>
        <w:sectPr>
          <w:pgSz w:w="9360" w:h="12960"/>
          <w:pgMar w:top="524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bitterness in my heart, no unworthy thought or hatred or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ignoble feeling. There is such power in truth itself that one need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resort to exaggeration to add to it. When I say that”one should speak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truth, and say what is agreeable”, I mean that our truth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inspired by love and not by hatred or violence. Today, though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 the value of truth, we have shown ourselves bankrupt of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should, therefore, tell the ruler whatever you feel to be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any fear in your heart—this is not only your right but your </w:t>
      </w:r>
      <w:r>
        <w:rPr>
          <w:rFonts w:ascii="Times" w:hAnsi="Times" w:eastAsia="Times"/>
          <w:b w:val="0"/>
          <w:i w:val="0"/>
          <w:color w:val="000000"/>
          <w:sz w:val="22"/>
        </w:rPr>
        <w:t>duty.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cause of cow-protection has suffered through the folly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so-called”servants of the cow”. A hundred times more cows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slaughtered for commercial purposes than are killed by Muslims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sacrificial offering. The saughter-houses in the country exist to 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needs not only of Muslims but of the army too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supplyhides. Slaughter-houses pay because of the ignorance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rich in the country about what Hinduism means, and because of a lack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genuine religious consciousness among our </w:t>
      </w:r>
      <w:r>
        <w:rPr>
          <w:rFonts w:ascii="Times" w:hAnsi="Times" w:eastAsia="Times"/>
          <w:b w:val="0"/>
          <w:i/>
          <w:color w:val="000000"/>
          <w:sz w:val="22"/>
        </w:rPr>
        <w:t>Vaishnavas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priests and because of their laxity. Cows are owned by Hindus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it is none other than the Hindus who sell cows for slaughter.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those who wear shoes use the hide of slaughtered animals,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hide of dead cattle is not easily tanned. If we wish to save the cattle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would otherwise be slaughtered there is no other way but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well-to-do to interest themselves in the trade in milk and hides.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to you for funds so that it may be possible to take up all this </w:t>
      </w:r>
      <w:r>
        <w:rPr>
          <w:rFonts w:ascii="Times" w:hAnsi="Times" w:eastAsia="Times"/>
          <w:b w:val="0"/>
          <w:i w:val="0"/>
          <w:color w:val="000000"/>
          <w:sz w:val="22"/>
        </w:rPr>
        <w:t>work.</w:t>
      </w:r>
    </w:p>
    <w:p>
      <w:pPr>
        <w:autoSpaceDN w:val="0"/>
        <w:autoSpaceDE w:val="0"/>
        <w:widowControl/>
        <w:spacing w:line="260" w:lineRule="exact" w:before="1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want me to collect funds to be used exclusively in Kutch.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I come to you to collect funds for that purpose?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yourselves can do that . The money collected by me is for the poor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country. When in 1921 we collected 38 lakhs from Bombay,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resident of Kutch stipulate that his contribution should be spent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Kutch? I would not accept a pie from my friends in Kutch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 money on any such condition. I ask for money to serve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much-suffering cows in the country, to help poor women protect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 and the starving millions to get some food. If, then, you adopt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short-sighted policy of”money from Kutch to be spent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Kutch”, there will be no hope for the country. If you have no faith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capacity and my judgment to spend your money properly,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better give me nothing. Please remember that Kutch is a tiny drop </w:t>
      </w:r>
      <w:r>
        <w:rPr>
          <w:rFonts w:ascii="Times" w:hAnsi="Times" w:eastAsia="Times"/>
          <w:b w:val="0"/>
          <w:i w:val="0"/>
          <w:color w:val="000000"/>
          <w:sz w:val="22"/>
        </w:rPr>
        <w:t>in the sea that is India; this drop must make a sacrifice for the vast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You should on your own collect money to meet the needs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Kutch. It does not befit you or me that you should use my name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 it. Have the Marwaris given me money on condition that I </w:t>
      </w:r>
      <w:r>
        <w:rPr>
          <w:rFonts w:ascii="Times" w:hAnsi="Times" w:eastAsia="Times"/>
          <w:b w:val="0"/>
          <w:i w:val="0"/>
          <w:color w:val="000000"/>
          <w:sz w:val="22"/>
        </w:rPr>
        <w:t>should spend it in Marwar? They gave me money—one lakh rupees—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propagation of Hindi in Madras and are giving generously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for the cause of cow-protection. For Bihar, they gave me a big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pile. Only yesterday, I collected a very large sum from Marwaris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in Bihar, none of whom asked me to spend a part of it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Marwar. I heard such a condition being made only by residents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Kutch, and I was extremely pained by it. It is your duty to give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whole of the country, for you get it from the whole country,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your trade in and with all parts of it. You must make a return for </w:t>
      </w:r>
      <w:r>
        <w:rPr>
          <w:rFonts w:ascii="Times" w:hAnsi="Times" w:eastAsia="Times"/>
          <w:b w:val="0"/>
          <w:i w:val="0"/>
          <w:color w:val="000000"/>
          <w:sz w:val="22"/>
        </w:rPr>
        <w:t>what you receive.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1-11-1925</w:t>
      </w:r>
    </w:p>
    <w:p>
      <w:pPr>
        <w:autoSpaceDN w:val="0"/>
        <w:autoSpaceDE w:val="0"/>
        <w:widowControl/>
        <w:spacing w:line="292" w:lineRule="exact" w:before="410" w:after="0"/>
        <w:ind w:left="0" w:right="148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88. HOW TO WORSHIP GOD</w:t>
      </w:r>
    </w:p>
    <w:p>
      <w:pPr>
        <w:autoSpaceDN w:val="0"/>
        <w:autoSpaceDE w:val="0"/>
        <w:widowControl/>
        <w:spacing w:line="260" w:lineRule="exact" w:before="1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Parsi gentleman has written to me from Persia.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addressed to me some profound questions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I quote below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words. At two or three places where he has used English words I </w:t>
      </w:r>
      <w:r>
        <w:rPr>
          <w:rFonts w:ascii="Times" w:hAnsi="Times" w:eastAsia="Times"/>
          <w:b w:val="0"/>
          <w:i w:val="0"/>
          <w:color w:val="000000"/>
          <w:sz w:val="22"/>
        </w:rPr>
        <w:t>have given their Gujarati equivalents instead.</w:t>
      </w:r>
    </w:p>
    <w:p>
      <w:pPr>
        <w:autoSpaceDN w:val="0"/>
        <w:autoSpaceDE w:val="0"/>
        <w:widowControl/>
        <w:spacing w:line="260" w:lineRule="exact" w:before="6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even a single leaf does not stir without the will of God,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left for man to do? This is a question dating back to 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immemorial and it will always continue to be asked in the future;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the answer is included in the question itself as it is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who has given us the capacity to ask it. All our actions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governed by laws, and the same is true of god. As our laws and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are imperfect, we can violate these laws in a civil or uncivil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manner. Being all-knowing and omnipotent God never violates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laws. These admit of no improvements or additions.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immutable. Our freedom lies in the capacity bestowed on us to think,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distinguish and choose between good and evil in various ways.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is strictly limited. It is so limited that a learned person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that it is even less than that enjoyed by a sailor on board a ship,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walk on the deck. However little it may be, there is this freedom and </w:t>
      </w:r>
      <w:r>
        <w:rPr>
          <w:rFonts w:ascii="Times" w:hAnsi="Times" w:eastAsia="Times"/>
          <w:b w:val="0"/>
          <w:i w:val="0"/>
          <w:color w:val="000000"/>
          <w:sz w:val="22"/>
        </w:rPr>
        <w:t>even though it is not much, it is sufficient, at any rate, to enable a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translated here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153</w:t>
      </w:r>
    </w:p>
    <w:p>
      <w:pPr>
        <w:sectPr>
          <w:pgSz w:w="9360" w:h="12960"/>
          <w:pgMar w:top="524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being to attain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mukti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through it. Destiny and man’s effort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 the aims of life go hand in hand. However. destiny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thwart the prupose of anyone who treads the road of </w:t>
      </w:r>
      <w:r>
        <w:rPr>
          <w:rFonts w:ascii="Times" w:hAnsi="Times" w:eastAsia="Times"/>
          <w:b w:val="0"/>
          <w:i/>
          <w:color w:val="000000"/>
          <w:sz w:val="22"/>
        </w:rPr>
        <w:t>mukti.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Hence, all that now remains to consider is how to serve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worship God. He can be served in one way alone. To serve the poor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serve God. By serving even an ant, one serves Him . It is He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gives the tiny particle [of food] to the ant and the six maunds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elephant. Anyone who refrains from trampling an ant also serves it;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who does not intentionally harm it will not harm other animals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fellowmen. At each place and at each point of time service assumes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different form, although the sentiment involved in it is the same.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serving those who suffer, one serves God. Discretion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exercised in this service. There is no reason to believe that one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nothing but service by giving grains to the hungry. It is a sin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 food for an idle person who makes no effort and depends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for food. It is a meritorious act to provide him with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occupation and, if he refuses to work, to let him starve is to render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to him. God’s name should be chanted and it is necessary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worship Him with rituals as this leads to self-purification, which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 enables man to find his own way. However, ceremonial worship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itself does not constitute the service of God. It is a means of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service. It is for this reason that Narasinh Mehta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sung:”Nothing is achieved by bathing and worshipping, or counting </w:t>
      </w:r>
      <w:r>
        <w:rPr>
          <w:rFonts w:ascii="Times" w:hAnsi="Times" w:eastAsia="Times"/>
          <w:b w:val="0"/>
          <w:i w:val="0"/>
          <w:color w:val="000000"/>
          <w:sz w:val="22"/>
        </w:rPr>
        <w:t>one’s beads and chanting His name.”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from this reply we get the answer to the third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as follows. What is the aim of life? It is to know the Self.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words of Narasinh Mehta,”So long as the essence of the Self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realized, all our efforts are in vain.” This realization of the Self,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Self-knowledge, is not possible until one has achieved unity with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beings—has become one with God. To accomplish such a 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implies deliberate sharing of the suffering of others and the </w:t>
      </w:r>
      <w:r>
        <w:rPr>
          <w:rFonts w:ascii="Times" w:hAnsi="Times" w:eastAsia="Times"/>
          <w:b w:val="0"/>
          <w:i w:val="0"/>
          <w:color w:val="000000"/>
          <w:sz w:val="22"/>
        </w:rPr>
        <w:t>eradication of such suffering.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[Form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25-10-1925</w:t>
      </w:r>
    </w:p>
    <w:p>
      <w:pPr>
        <w:autoSpaceDN w:val="0"/>
        <w:autoSpaceDE w:val="0"/>
        <w:widowControl/>
        <w:spacing w:line="240" w:lineRule="exact" w:before="1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Deliverance from phenomenal existence, as the end of life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225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89. MY NOTES</w:t>
      </w:r>
    </w:p>
    <w:p>
      <w:pPr>
        <w:autoSpaceDN w:val="0"/>
        <w:autoSpaceDE w:val="0"/>
        <w:widowControl/>
        <w:spacing w:line="266" w:lineRule="exact" w:before="246" w:after="0"/>
        <w:ind w:left="1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NROLLED IN THE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PINNERS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SSOCIATION</w:t>
      </w:r>
    </w:p>
    <w:p>
      <w:pPr>
        <w:autoSpaceDN w:val="0"/>
        <w:autoSpaceDE w:val="0"/>
        <w:widowControl/>
        <w:spacing w:line="260" w:lineRule="exact" w:before="18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contributing yarn spun by themselves to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should now send in their names to the Spinners’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Association. All those belonging to this group can send in yarn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 if they choose to do so or 12,000 yards in a single instalment.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large sum is being spent on postage and of this as much as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saved. It is, therefore, desirable that all the yarn be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together. Moreover, it is also hoped that many perosns can send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 in the same parcel. With some such motive Shri Dastane handed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to me, on my way, at Bhusawal Station, yarn spun by fifty-seven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along with their names and addresses. Yarn from all places </w:t>
      </w:r>
      <w:r>
        <w:rPr>
          <w:rFonts w:ascii="Times" w:hAnsi="Times" w:eastAsia="Times"/>
          <w:b w:val="0"/>
          <w:i w:val="0"/>
          <w:color w:val="000000"/>
          <w:sz w:val="22"/>
        </w:rPr>
        <w:t>should start coming in now.</w:t>
      </w:r>
    </w:p>
    <w:p>
      <w:pPr>
        <w:autoSpaceDN w:val="0"/>
        <w:autoSpaceDE w:val="0"/>
        <w:widowControl/>
        <w:spacing w:line="266" w:lineRule="exact" w:before="88" w:after="0"/>
        <w:ind w:left="0" w:right="19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EANING OF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HADI</w:t>
      </w:r>
    </w:p>
    <w:p>
      <w:pPr>
        <w:autoSpaceDN w:val="0"/>
        <w:autoSpaceDE w:val="0"/>
        <w:widowControl/>
        <w:spacing w:line="260" w:lineRule="exact" w:before="14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as some people wear coarse material thinking it is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it has been spun and woven in a textile mill, others persist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belief that khadi necessarily means thick and coarse cloth made of </w:t>
      </w:r>
      <w:r>
        <w:rPr>
          <w:rFonts w:ascii="Times" w:hAnsi="Times" w:eastAsia="Times"/>
          <w:b w:val="0"/>
          <w:i w:val="0"/>
          <w:color w:val="000000"/>
          <w:sz w:val="22"/>
        </w:rPr>
        <w:t>hand-spun yarn. This latter belief is not borne out by facts. Hand-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woven cloth made of hand-spun yarn is of course khadi, however fine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 be. It may be made of cotton, silk or even of wool. One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 whichever of these one happens to find convenient. The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Andhra is very fine. In Assam, one can get some khadi made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silk. Woollen khadi is made in Kathiawar. In other words,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criterion of khadi is its being hand-spun and hand-woven. Ordinarily,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hand-spun khadi is found to be coarse and thick, hence, some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erroneously believe that khadi can only be of this type, though in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fine khadi of sixty to eighty count yarn is also made. Nevertheless,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have used thick khadi know that the touch of coarse 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is soft to the body and, being rough, it affords better protection </w:t>
      </w:r>
      <w:r>
        <w:rPr>
          <w:rFonts w:ascii="Times" w:hAnsi="Times" w:eastAsia="Times"/>
          <w:b w:val="0"/>
          <w:i w:val="0"/>
          <w:color w:val="000000"/>
          <w:sz w:val="22"/>
        </w:rPr>
        <w:t>to the skin.</w:t>
      </w:r>
    </w:p>
    <w:p>
      <w:pPr>
        <w:autoSpaceDN w:val="0"/>
        <w:autoSpaceDE w:val="0"/>
        <w:widowControl/>
        <w:spacing w:line="266" w:lineRule="exact" w:before="128" w:after="0"/>
        <w:ind w:left="0" w:right="20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ANPUR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ONGRESS</w:t>
      </w:r>
    </w:p>
    <w:p>
      <w:pPr>
        <w:autoSpaceDN w:val="0"/>
        <w:autoSpaceDE w:val="0"/>
        <w:widowControl/>
        <w:spacing w:line="260" w:lineRule="exact" w:before="14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 much time left before the Kanpur Congress.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</w:t>
      </w:r>
      <w:r>
        <w:rPr>
          <w:rFonts w:ascii="Times" w:hAnsi="Times" w:eastAsia="Times"/>
          <w:b w:val="0"/>
          <w:i w:val="0"/>
          <w:color w:val="000000"/>
          <w:sz w:val="22"/>
        </w:rPr>
        <w:t>reception committee was faced with unexpected difficulties. The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Kanpur Congress was held in the last week of December, 1925.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155</w:t>
      </w:r>
    </w:p>
    <w:p>
      <w:pPr>
        <w:sectPr>
          <w:pgSz w:w="9360" w:h="12960"/>
          <w:pgMar w:top="72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obstacle that the committee met in getting land has now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removed. However, in order the complete the preparations within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left, a large number of volunteers and large sums of money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required. My expectations are that the reception committee will </w:t>
      </w:r>
      <w:r>
        <w:rPr>
          <w:rFonts w:ascii="Times" w:hAnsi="Times" w:eastAsia="Times"/>
          <w:b w:val="0"/>
          <w:i w:val="0"/>
          <w:color w:val="000000"/>
          <w:sz w:val="22"/>
        </w:rPr>
        <w:t>receive that help and the work will be speeded up.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25-10-1925</w:t>
      </w:r>
    </w:p>
    <w:p>
      <w:pPr>
        <w:autoSpaceDN w:val="0"/>
        <w:autoSpaceDE w:val="0"/>
        <w:widowControl/>
        <w:spacing w:line="292" w:lineRule="exact" w:before="370" w:after="0"/>
        <w:ind w:left="0" w:right="144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90. LETTER TO TULSI MAHER</w:t>
      </w:r>
    </w:p>
    <w:p>
      <w:pPr>
        <w:autoSpaceDN w:val="0"/>
        <w:autoSpaceDE w:val="0"/>
        <w:widowControl/>
        <w:spacing w:line="294" w:lineRule="exact" w:before="4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Kartika Sud 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October 25, 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TULSI MAHER,</w:t>
      </w:r>
    </w:p>
    <w:p>
      <w:pPr>
        <w:autoSpaceDN w:val="0"/>
        <w:autoSpaceDE w:val="0"/>
        <w:widowControl/>
        <w:spacing w:line="260" w:lineRule="exact" w:before="78" w:after="2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heard that you had fever, I was not worried. Now 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Kishorelal writes that your frame has become very weak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weakness persists and yet you adhere to your milkless diet.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already, on receiving that letter, sent you a wire.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hope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resumed taking milk. I hope you have taken no vow. I approve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experiments in giving up milk, but until I succeed in my experiment,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agree to my colleagues trying it at the cost of their health.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I cannot tolerate your abstaining from milk even after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weak. If you have not started taking it, please do so.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milk and fruit for the present. As you get stronger, have wheat,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rice, etc. In case you are suffering from constipation, go to a cooler </w:t>
      </w:r>
      <w:r>
        <w:rPr>
          <w:rFonts w:ascii="Times" w:hAnsi="Times" w:eastAsia="Times"/>
          <w:b w:val="0"/>
          <w:i w:val="0"/>
          <w:color w:val="000000"/>
          <w:sz w:val="22"/>
        </w:rPr>
        <w:t>place, if necessary.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60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soon!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Write to me a detailed letter. May God give you good health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the enclosed letter to Shanti and Menali. If you send the </w:t>
      </w:r>
      <w:r>
        <w:rPr>
          <w:rFonts w:ascii="Times" w:hAnsi="Times" w:eastAsia="Times"/>
          <w:b w:val="0"/>
          <w:i w:val="0"/>
          <w:color w:val="000000"/>
          <w:sz w:val="22"/>
        </w:rPr>
        <w:t>reply to Mandvi, I shall get it there.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Today I intend to leave Bhuj.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6521</w:t>
      </w:r>
    </w:p>
    <w:p>
      <w:pPr>
        <w:autoSpaceDN w:val="0"/>
        <w:autoSpaceDE w:val="0"/>
        <w:widowControl/>
        <w:spacing w:line="220" w:lineRule="exact" w:before="1140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” Telegram to Tulsi Maher”, on or before 23-10-1925.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20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91. LETTER TO FULCHAND SHAH</w:t>
      </w:r>
    </w:p>
    <w:p>
      <w:pPr>
        <w:autoSpaceDN w:val="0"/>
        <w:autoSpaceDE w:val="0"/>
        <w:widowControl/>
        <w:spacing w:line="246" w:lineRule="exact" w:before="146" w:after="0"/>
        <w:ind w:left="3870" w:right="0" w:firstLine="12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UTCH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OTADA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Sunday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October 25, 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FULCHAND,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must have received the Rs. 1,000. As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Gondal, as long as the people there do nothing you and I cannot do </w:t>
      </w:r>
      <w:r>
        <w:rPr>
          <w:rFonts w:ascii="Times" w:hAnsi="Times" w:eastAsia="Times"/>
          <w:b w:val="0"/>
          <w:i w:val="0"/>
          <w:color w:val="000000"/>
          <w:sz w:val="22"/>
        </w:rPr>
        <w:t>much.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can others do with an immoral family? The reason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can be done in regard to Shivajibhai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that we have a hand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management of his affairs. But we do not have the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interfere in the affairs of others who run such institutions. We have </w:t>
      </w:r>
      <w:r>
        <w:rPr>
          <w:rFonts w:ascii="Times" w:hAnsi="Times" w:eastAsia="Times"/>
          <w:b w:val="0"/>
          <w:i w:val="0"/>
          <w:color w:val="000000"/>
          <w:sz w:val="22"/>
        </w:rPr>
        <w:t>comparatively less right to interfere in Charitravijayji’s case.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cannot go about judging the world. So I wish you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worry about Gondal or other such States. The best way to reform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is to reform oneself. Therefore, it is only right that one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up duties which come naturally to one. If this is true, I think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to have patience with Gondal. We shall talk over it further </w:t>
      </w:r>
      <w:r>
        <w:rPr>
          <w:rFonts w:ascii="Times" w:hAnsi="Times" w:eastAsia="Times"/>
          <w:b w:val="0"/>
          <w:i w:val="0"/>
          <w:color w:val="000000"/>
          <w:sz w:val="22"/>
        </w:rPr>
        <w:t>when we meet.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I gather from your letter that you think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plenty of evidence about the evils in Gondal. But I have not.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evidence at all. I had told the Committee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I tried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to meet the Ruler of Gondal but I did not succeed. Just now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only one immediate remedy, that those who are volunteers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increase their strength. Even this will improve things in the </w:t>
      </w:r>
      <w:r>
        <w:rPr>
          <w:rFonts w:ascii="Times" w:hAnsi="Times" w:eastAsia="Times"/>
          <w:b w:val="0"/>
          <w:i w:val="0"/>
          <w:color w:val="000000"/>
          <w:sz w:val="22"/>
        </w:rPr>
        <w:t>future.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original: C.W. 2828. Courtesy: Fulchand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shah</w:t>
      </w:r>
    </w:p>
    <w:p>
      <w:pPr>
        <w:autoSpaceDN w:val="0"/>
        <w:autoSpaceDE w:val="0"/>
        <w:widowControl/>
        <w:spacing w:line="240" w:lineRule="exact" w:before="14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in Kotada on this date.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 had established three Ashrams at Madhda in Kathiawar.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Presumably, Executive Committee of the Kathiawar Political Con-ference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157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5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92. LETTER TO DEVCHAND PAREKH</w:t>
      </w:r>
    </w:p>
    <w:p>
      <w:pPr>
        <w:autoSpaceDN w:val="0"/>
        <w:autoSpaceDE w:val="0"/>
        <w:widowControl/>
        <w:spacing w:line="294" w:lineRule="exact" w:before="4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Monday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26, 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DEVCHANDBHAI,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about the sub-castes. We shall soon be meeting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somewhere and then we shall discuss your draft. Then we shall do </w:t>
      </w:r>
      <w:r>
        <w:rPr>
          <w:rFonts w:ascii="Times" w:hAnsi="Times" w:eastAsia="Times"/>
          <w:b w:val="0"/>
          <w:i w:val="0"/>
          <w:color w:val="000000"/>
          <w:sz w:val="22"/>
        </w:rPr>
        <w:t>what is necessary.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a personal letter to Patwari, saying that if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agreeable I shall go to the Ashram </w:t>
      </w:r>
      <w:r>
        <w:rPr>
          <w:rFonts w:ascii="Times" w:hAnsi="Times" w:eastAsia="Times"/>
          <w:b w:val="0"/>
          <w:i/>
          <w:color w:val="000000"/>
          <w:sz w:val="22"/>
        </w:rPr>
        <w:t>via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Morvi where we can hold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meeting. I have not yet received a reply to it.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have. If I get no reply, I shall go </w:t>
      </w:r>
      <w:r>
        <w:rPr>
          <w:rFonts w:ascii="Times" w:hAnsi="Times" w:eastAsia="Times"/>
          <w:b w:val="0"/>
          <w:i/>
          <w:color w:val="000000"/>
          <w:sz w:val="22"/>
        </w:rPr>
        <w:t>via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Jamnagar, but will not hold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there. It seems now there will be no time left for it. So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have to hold the meeting at the Ashram. I must reach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>on the 7th 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any suggestion to offer, write to me at Mandvi.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be in Mandvi on the 29th and 30th; in Anjar on Sunday and </w:t>
      </w:r>
      <w:r>
        <w:rPr>
          <w:rFonts w:ascii="Times" w:hAnsi="Times" w:eastAsia="Times"/>
          <w:b w:val="0"/>
          <w:i w:val="0"/>
          <w:color w:val="000000"/>
          <w:sz w:val="22"/>
        </w:rPr>
        <w:t>Monday.</w:t>
      </w:r>
    </w:p>
    <w:p>
      <w:pPr>
        <w:autoSpaceDN w:val="0"/>
        <w:autoSpaceDE w:val="0"/>
        <w:widowControl/>
        <w:spacing w:line="220" w:lineRule="exact" w:before="2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22" w:after="0"/>
        <w:ind w:left="0" w:right="2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5723</w:t>
      </w:r>
    </w:p>
    <w:p>
      <w:pPr>
        <w:autoSpaceDN w:val="0"/>
        <w:autoSpaceDE w:val="0"/>
        <w:widowControl/>
        <w:spacing w:line="292" w:lineRule="exact" w:before="362" w:after="0"/>
        <w:ind w:left="0" w:right="120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93. LETTER TO MANIBEHN PATEL</w:t>
      </w:r>
    </w:p>
    <w:p>
      <w:pPr>
        <w:autoSpaceDN w:val="0"/>
        <w:autoSpaceDE w:val="0"/>
        <w:widowControl/>
        <w:spacing w:line="294" w:lineRule="exact" w:before="4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Monday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October 26,1925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MANI,</w:t>
      </w:r>
    </w:p>
    <w:p>
      <w:pPr>
        <w:autoSpaceDN w:val="0"/>
        <w:autoSpaceDE w:val="0"/>
        <w:widowControl/>
        <w:spacing w:line="24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hear also that you have sustained burns.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be reaching there shortly, so more when we meet. Hope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 is completely all right. I have had a long talk with Dahyabhai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shall have another in a day or two. We will come to some decision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we reach Ahmedabad. As for you, I have already made up my </w:t>
      </w:r>
      <w:r>
        <w:rPr>
          <w:rFonts w:ascii="Times" w:hAnsi="Times" w:eastAsia="Times"/>
          <w:b w:val="0"/>
          <w:i w:val="0"/>
          <w:color w:val="000000"/>
          <w:sz w:val="22"/>
        </w:rPr>
        <w:t>mind.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Blessigns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Bapuna Patro</w:t>
      </w:r>
      <w:r>
        <w:rPr>
          <w:rFonts w:ascii="Times" w:hAnsi="Times" w:eastAsia="Times"/>
          <w:b w:val="0"/>
          <w:i w:val="0"/>
          <w:color w:val="000000"/>
          <w:sz w:val="22"/>
        </w:rPr>
        <w:t>—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Manibehn Patelne</w:t>
      </w:r>
      <w:r>
        <w:rPr>
          <w:rFonts w:ascii="Times" w:hAnsi="Times" w:eastAsia="Times"/>
          <w:b w:val="0"/>
          <w:i w:val="0"/>
          <w:color w:val="000000"/>
          <w:sz w:val="22"/>
        </w:rPr>
        <w:t>, p. 32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letter, Gandhiji asks the addressee to send a reply to him at Mandvi,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Kutch. He was there on October 30 and 31. The preceding Monday fell on October 26.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source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94. NOTES</w:t>
      </w:r>
    </w:p>
    <w:p>
      <w:pPr>
        <w:autoSpaceDN w:val="0"/>
        <w:autoSpaceDE w:val="0"/>
        <w:widowControl/>
        <w:spacing w:line="266" w:lineRule="exact" w:before="2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OOL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OTTON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enquires whether the hill tribes who never use cotton,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plenty of wool and who always wear woollen clothing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members of the Congress by spinning and sending woollen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 instead of cotton yarn. The hillsmen can certainly send wool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 and become Congress members. The emphasis is not on cotton,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on hand-spinning. And I do hope that Congressmen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in the hills will enrol as many wool spinners as they can for </w:t>
      </w:r>
      <w:r>
        <w:rPr>
          <w:rFonts w:ascii="Times" w:hAnsi="Times" w:eastAsia="Times"/>
          <w:b w:val="0"/>
          <w:i w:val="0"/>
          <w:color w:val="000000"/>
          <w:sz w:val="22"/>
        </w:rPr>
        <w:t>both the Congress and the All-India Spinners’ Association.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S</w:t>
      </w:r>
      <w:r>
        <w:rPr>
          <w:rFonts w:ascii="Times" w:hAnsi="Times" w:eastAsia="Times"/>
          <w:b w:val="0"/>
          <w:i w:val="0"/>
          <w:color w:val="000000"/>
          <w:sz w:val="16"/>
        </w:rPr>
        <w:t>PINNER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IFFICULTY</w:t>
      </w:r>
    </w:p>
    <w:p>
      <w:pPr>
        <w:autoSpaceDN w:val="0"/>
        <w:autoSpaceDE w:val="0"/>
        <w:widowControl/>
        <w:spacing w:line="26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writes:”The postage required for sending yarn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subscription to the A.I.S.A. is greater than the value of yarn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sent. Is there no way of saving this cost? Must all packets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registered? Or if not, may they be sent ‘not-paid’?” This objection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considered when in terms of the Ahmedabad resolution yarn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sent to the All-India Khadi Board. It is impossible to save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postage in its entirety at the present moment or at any moment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altogether. But much may be saved even now. Registration of packets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containing yarn is totally unnecessary. It would not, however, do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‘not-paid’ packets. The postage must be borne by the senders;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there is no reason why everyone should send his or her yarn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separately. In every village or street wherever members may be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easy reach of one another, one party should collect all the yarn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one place and send the whole of it in one parcel. This can be easily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arranged by someone taking the initiative and making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responsible. Then, again, it is not obligatory to send the yearly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subscription in twelve instalments. Those who have got ample leisure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spin their twelve thousand in one month and send the whole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parcel or, it may be sent in as many instalments as is convenient.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quesion then arises what will become of the idea of 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regularly every day. Regular spinning should be done although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subscription may be paid and yarn thus spun may be utilized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own personal use. The obligation of regular spinning is distinct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obligation of sending twelve thousand yards of self-spun </w:t>
      </w:r>
      <w:r>
        <w:rPr>
          <w:rFonts w:ascii="Times" w:hAnsi="Times" w:eastAsia="Times"/>
          <w:b w:val="0"/>
          <w:i w:val="0"/>
          <w:color w:val="000000"/>
          <w:sz w:val="22"/>
        </w:rPr>
        <w:t>yarn. And it is necessary in the interest of national economy to spin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159</w:t>
      </w:r>
    </w:p>
    <w:p>
      <w:pPr>
        <w:sectPr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twelve thousand yards in the quickest possible time so as to save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postage. I hope after some time arrangements will be made for </w:t>
      </w:r>
      <w:r>
        <w:rPr>
          <w:rFonts w:ascii="Times" w:hAnsi="Times" w:eastAsia="Times"/>
          <w:b w:val="0"/>
          <w:i w:val="0"/>
          <w:color w:val="000000"/>
          <w:sz w:val="22"/>
        </w:rPr>
        <w:t>establishing receiving depots in suitable centres so as to avoid postage.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HOUSAND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UPEES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RIZE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text-book on cow-protection has been found to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necessity. An American friend who is interesting himself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cow-protection wanted me to supply him with a book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it. I failed to find for him a volume that would give him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that he needed. I therefore approached Sjt. Revashanker </w:t>
      </w:r>
      <w:r>
        <w:rPr>
          <w:rFonts w:ascii="Times" w:hAnsi="Times" w:eastAsia="Times"/>
          <w:b w:val="0"/>
          <w:i w:val="0"/>
          <w:color w:val="000000"/>
          <w:sz w:val="22"/>
        </w:rPr>
        <w:t>Jagjivan and asked him whether he would issue a prize for a cow-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 essay. He has kindly consented to pay one thousand rupees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best essay on the subject. The terms are that the essay should </w:t>
      </w:r>
      <w:r>
        <w:rPr>
          <w:rFonts w:ascii="Times" w:hAnsi="Times" w:eastAsia="Times"/>
          <w:b w:val="0"/>
          <w:i w:val="0"/>
          <w:color w:val="000000"/>
          <w:sz w:val="22"/>
        </w:rPr>
        <w:t>be delivered at Satyagraha Ashram, Sabarmati, to the Secretary, All-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Cow-Protection Association, on or before March 31, 1926.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in English, Sanskrit or Hindi. It should deal with the origin,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and implications of cow-protection quoting texts in support.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should contain an examination of the Shastras and find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any prohibition in the Shastras for conducting dairies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tanneries by Associations interested in cow-protection. It should trace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history of cow-protection in India and methods adopted to achieve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from time to time. It should contain statistics giving the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cattle in India and examine the question of pasture land and the effect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Government policy about pasture land in India and suggest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remedy to be adopted for securing cow-protection. I am inviting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Acharya Anandshanker Dhruva and Sjt. C. V. Vaidya to allow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to be appointed judges of the essays to be received.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terms of competition are subject to change within a fortnight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date of publication so as to allow me to receive the opinions of friends </w:t>
      </w:r>
      <w:r>
        <w:rPr>
          <w:rFonts w:ascii="Times" w:hAnsi="Times" w:eastAsia="Times"/>
          <w:b w:val="0"/>
          <w:i w:val="0"/>
          <w:color w:val="000000"/>
          <w:sz w:val="22"/>
        </w:rPr>
        <w:t>interested in cow-protection from the standpoint of the All-India Cow-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 Association. And if no change is announced within that </w:t>
      </w:r>
      <w:r>
        <w:rPr>
          <w:rFonts w:ascii="Times" w:hAnsi="Times" w:eastAsia="Times"/>
          <w:b w:val="0"/>
          <w:i w:val="0"/>
          <w:color w:val="000000"/>
          <w:sz w:val="22"/>
        </w:rPr>
        <w:t>fortnight, the foregoing terms may be regarded as final.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ORTHCOMING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ONGRESS</w:t>
      </w:r>
    </w:p>
    <w:p>
      <w:pPr>
        <w:autoSpaceDN w:val="0"/>
        <w:tabs>
          <w:tab w:pos="550" w:val="left"/>
          <w:tab w:pos="3870" w:val="left"/>
          <w:tab w:pos="4310" w:val="left"/>
          <w:tab w:pos="5690" w:val="left"/>
          <w:tab w:pos="621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Cawnpore has been experiencing, but also fortunately over-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coming, exceptional difficulties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preparations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forthcoming Congress. The difficulty about finally securing the plot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land required has been only just settled. It has domestic quarrels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also. Dr. Murarilal and his Committee will, I hope, get all the </w:t>
      </w:r>
      <w:r>
        <w:rPr>
          <w:rFonts w:ascii="Times" w:hAnsi="Times" w:eastAsia="Times"/>
          <w:b w:val="0"/>
          <w:i w:val="0"/>
          <w:color w:val="000000"/>
          <w:sz w:val="22"/>
        </w:rPr>
        <w:t>assistance they may need, whether in men or money. Success of 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session largely depends upon the application, intelligence,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tact and resourcefulness of those who compose the Reception </w:t>
      </w:r>
      <w:r>
        <w:rPr>
          <w:rFonts w:ascii="Times" w:hAnsi="Times" w:eastAsia="Times"/>
          <w:b w:val="0"/>
          <w:i w:val="0"/>
          <w:color w:val="000000"/>
          <w:sz w:val="22"/>
        </w:rPr>
        <w:t>Commitee, and the Committee’s success depends upon the active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and goodwill of local people. I hope that the women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Cawnpore will remember that it is a daughter of India who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 over the deliberations of the Congress for the first time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and chequered history. I hope that there will be an able corps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volunteers ministering to the needs and the comforts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female delegates and visitors who may be expected to attend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in larger numbers than before.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EMBERS </w:t>
      </w:r>
      <w:r>
        <w:rPr>
          <w:rFonts w:ascii="Times" w:hAnsi="Times" w:eastAsia="Times"/>
          <w:b w:val="0"/>
          <w:i w:val="0"/>
          <w:color w:val="000000"/>
          <w:sz w:val="20"/>
        </w:rPr>
        <w:t>A.I.S.A.</w:t>
      </w:r>
    </w:p>
    <w:p>
      <w:pPr>
        <w:autoSpaceDN w:val="0"/>
        <w:autoSpaceDE w:val="0"/>
        <w:widowControl/>
        <w:spacing w:line="26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propose to publish from week to week, or at longer intervals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A. I.S.A. is unable to supply weekly, names of members who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their quota. This will be the only receipt issued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Association. The plan will not only ensure accuracy but save postage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some portion of routine work at the Central Office. Those who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find their names acknowledged in these columns should complain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directly to the Central Office. In sending their yarn members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care to give their full name, full address including the taluk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province, the class of membership and whether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 desires to become a member of the Congress or not.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noted that no extra subscription is necessary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Thus sending of 2,000 yards of self-spun yarn entitles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sender if so desired to become enrolled as member of the Congress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of the Association. There should also be a card attached to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hank of yarn containing the number of yards, the measurement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winder, the weight, the count, the variety of cotton used and whether </w:t>
      </w:r>
      <w:r>
        <w:rPr>
          <w:rFonts w:ascii="Times" w:hAnsi="Times" w:eastAsia="Times"/>
          <w:b w:val="0"/>
          <w:i w:val="0"/>
          <w:color w:val="000000"/>
          <w:sz w:val="22"/>
        </w:rPr>
        <w:t>the yarn is spun on a wheel or on a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members will take care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in these particulars accurately, they will save a large amount of </w:t>
      </w:r>
      <w:r>
        <w:rPr>
          <w:rFonts w:ascii="Times" w:hAnsi="Times" w:eastAsia="Times"/>
          <w:b w:val="0"/>
          <w:i w:val="0"/>
          <w:color w:val="000000"/>
          <w:sz w:val="22"/>
        </w:rPr>
        <w:t>national time.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PURIOUS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HADI</w:t>
      </w:r>
    </w:p>
    <w:p>
      <w:pPr>
        <w:autoSpaceDN w:val="0"/>
        <w:autoSpaceDE w:val="0"/>
        <w:widowControl/>
        <w:spacing w:line="26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sends me a pictorial card taken from spurious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woven in some of the Indian mills. It has printed upon it a charkha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basket full of slivers and a few bobbins with yarn wound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lying in front. My correspondent tells me that such imitation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 is manufactured in almost all the Indian mills and such stuff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sent here by Japan also. He adds that poor people, who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>they should wear khaddar when they see a charkha stamp upon it and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161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upon applying at the shops have stuff looking like khaddar given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unquestioningly buy it and flatter themselves with the belief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done something towards the alleviation of the economic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distress of India. It is a thousand pities that mill-owners should lack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patriotic fervour and, in order to swell dividends, or, maybe, now,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keep the mills going, pay no regard to the national will.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people are not wanting who expect with the assistance of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mills to achieve the boycott of foreign cloth. The tremendous mistake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underlying such belief consists in supposing that the mill industry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be utilized for the national purpose before khaddar has attained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commercial footing. I doubt not that one day all the mills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fall in line with the great national purpose; but that time will not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khaddar can hold its own against the whole world, in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words, before the national taste has undergone such a revolution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general body of people would refuse to wear anything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 and they will have been so far educated as to be able without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difficulty to distinguish between real khaddar and the base imitation.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HANGE OF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DDRESS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communications intended for the All-India Cow-Protection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should be addressed to the Secretary of the Association at </w:t>
      </w:r>
      <w:r>
        <w:rPr>
          <w:rFonts w:ascii="Times" w:hAnsi="Times" w:eastAsia="Times"/>
          <w:b w:val="0"/>
          <w:i w:val="0"/>
          <w:color w:val="000000"/>
          <w:sz w:val="22"/>
        </w:rPr>
        <w:t>Satyagraha Ashram, Sabarmati, and not at Bombay.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29-10-1925</w:t>
      </w:r>
    </w:p>
    <w:p>
      <w:pPr>
        <w:autoSpaceDN w:val="0"/>
        <w:autoSpaceDE w:val="0"/>
        <w:widowControl/>
        <w:spacing w:line="292" w:lineRule="exact" w:before="370" w:after="0"/>
        <w:ind w:left="0" w:right="176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95. INTERROGATORIES</w:t>
      </w:r>
    </w:p>
    <w:p>
      <w:pPr>
        <w:autoSpaceDN w:val="0"/>
        <w:autoSpaceDE w:val="0"/>
        <w:widowControl/>
        <w:spacing w:line="260" w:lineRule="exact" w:before="15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I was at Lucknow the sub-editor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Daily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Telegraph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handed me some interrogatories for my answer.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 interesting. I therefore reproduce the most important of them </w:t>
      </w:r>
      <w:r>
        <w:rPr>
          <w:rFonts w:ascii="Times" w:hAnsi="Times" w:eastAsia="Times"/>
          <w:b w:val="0"/>
          <w:i w:val="0"/>
          <w:color w:val="000000"/>
          <w:sz w:val="22"/>
        </w:rPr>
        <w:t>with my answers.</w:t>
      </w:r>
    </w:p>
    <w:p>
      <w:pPr>
        <w:autoSpaceDN w:val="0"/>
        <w:autoSpaceDE w:val="0"/>
        <w:widowControl/>
        <w:spacing w:line="240" w:lineRule="exact" w:before="28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1. Do you propose to launch mass civil disobedience within one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year, or within any specified time?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entertain no present hope of being able to launch mass civil </w:t>
      </w:r>
      <w:r>
        <w:rPr>
          <w:rFonts w:ascii="Times" w:hAnsi="Times" w:eastAsia="Times"/>
          <w:b w:val="0"/>
          <w:i w:val="0"/>
          <w:color w:val="000000"/>
          <w:sz w:val="22"/>
        </w:rPr>
        <w:t>disobedience within any measurable distance of time.</w:t>
      </w:r>
    </w:p>
    <w:p>
      <w:pPr>
        <w:autoSpaceDN w:val="0"/>
        <w:autoSpaceDE w:val="0"/>
        <w:widowControl/>
        <w:spacing w:line="240" w:lineRule="exact" w:before="2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2. Do you believe in the dictum ‘the end justifies the means’?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never believed in the dictum.</w:t>
      </w:r>
    </w:p>
    <w:p>
      <w:pPr>
        <w:autoSpaceDN w:val="0"/>
        <w:autoSpaceDE w:val="0"/>
        <w:widowControl/>
        <w:spacing w:line="240" w:lineRule="exact" w:before="28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3. A year ago it was reported that you intended to launch civil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disobedience, and once launched you would go on with it, even if sporadic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violence occurred. Absolute non-violence being impossible on the part of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masses, will you now take the risk of a modicum of violence (minimum, so far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it lies in your power) and launch civil disobedience?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said a year ago and what I wish to repeat now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step I may take now will be, I hope, not conditional, but </w:t>
      </w:r>
      <w:r>
        <w:rPr>
          <w:rFonts w:ascii="Times" w:hAnsi="Times" w:eastAsia="Times"/>
          <w:b w:val="0"/>
          <w:i w:val="0"/>
          <w:color w:val="000000"/>
          <w:sz w:val="22"/>
        </w:rPr>
        <w:t>absolute and irrevocable. Whenever I have suspended civil dis-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obedience I have done so not by reason of any outbreak of violence,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upon the discovery of such violence as had been initiated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encouraged by Congressmen who should have known better.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outbreak of violence would not have brought about suspension, as,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instance, the Moplah outbreak. But Chauri Chaura did for the simple </w:t>
      </w:r>
      <w:r>
        <w:rPr>
          <w:rFonts w:ascii="Times" w:hAnsi="Times" w:eastAsia="Times"/>
          <w:b w:val="0"/>
          <w:i w:val="0"/>
          <w:color w:val="000000"/>
          <w:sz w:val="22"/>
        </w:rPr>
        <w:t>reason that persons connected with the Congress were involved in it.</w:t>
      </w:r>
    </w:p>
    <w:p>
      <w:pPr>
        <w:autoSpaceDN w:val="0"/>
        <w:autoSpaceDE w:val="0"/>
        <w:widowControl/>
        <w:spacing w:line="240" w:lineRule="exact" w:before="68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4. In the Calcutta riot case, you laid the blame at the door of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Hindus. The Marwari Association or some Hindu organization challenged your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verdict and produced evidence to prove the guilt of the Muslims in giving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sufficient cause for provocation to the Hindus. You promised to publicly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modify your verdict if you found your previous opinion mistaken. Will you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now publicly modify your previous verdict?</w:t>
      </w:r>
    </w:p>
    <w:p>
      <w:pPr>
        <w:autoSpaceDN w:val="0"/>
        <w:autoSpaceDE w:val="0"/>
        <w:widowControl/>
        <w:spacing w:line="294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seen nothing to modify my previous verdict.</w:t>
      </w:r>
    </w:p>
    <w:p>
      <w:pPr>
        <w:autoSpaceDN w:val="0"/>
        <w:autoSpaceDE w:val="0"/>
        <w:widowControl/>
        <w:spacing w:line="240" w:lineRule="exact" w:before="68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5. You have consented to accept address from the Municipal Board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(which is now in the hands of the Swarajist Party), but you have avoided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address from the Hindu Sabha. Why do you make this invidious distinction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against a body which represents the Hindu community, to which you belong?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never avoided address from the Lucknow Hindu Sabha.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contrary, I told them that I would gladly accept their address </w:t>
      </w:r>
      <w:r>
        <w:rPr>
          <w:rFonts w:ascii="Times" w:hAnsi="Times" w:eastAsia="Times"/>
          <w:b w:val="0"/>
          <w:i w:val="0"/>
          <w:color w:val="000000"/>
          <w:sz w:val="22"/>
        </w:rPr>
        <w:t>when I paid a visit to Lucknow. The Swarajist Municipality approa-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ched me later and pressed me to accept its address even whilst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passing through Lucknow. The Hindu Sabha might have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likewise. There was no question of avoidance. I simply thought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Sabha would not want to present me with an address whilst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passing through Lucknow specially as the Sabha had desired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discuss with me the Hindu-Muslim tension in Lucknow.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remembered that I gladly accepted the Hindu Sabha address in </w:t>
      </w:r>
      <w:r>
        <w:rPr>
          <w:rFonts w:ascii="Times" w:hAnsi="Times" w:eastAsia="Times"/>
          <w:b w:val="0"/>
          <w:i w:val="0"/>
          <w:color w:val="000000"/>
          <w:sz w:val="22"/>
        </w:rPr>
        <w:t>Sitapur.</w:t>
      </w:r>
    </w:p>
    <w:p>
      <w:pPr>
        <w:autoSpaceDN w:val="0"/>
        <w:autoSpaceDE w:val="0"/>
        <w:widowControl/>
        <w:spacing w:line="240" w:lineRule="exact" w:before="8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6. The Aminabad Park </w:t>
      </w:r>
      <w:r>
        <w:rPr>
          <w:rFonts w:ascii="Times" w:hAnsi="Times" w:eastAsia="Times"/>
          <w:b w:val="0"/>
          <w:i/>
          <w:color w:val="000000"/>
          <w:sz w:val="18"/>
        </w:rPr>
        <w:t>arati-namaz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question is hanging fire for more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than a year. Will you kindly give your decision, if both parties promise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abide by it?</w:t>
      </w:r>
    </w:p>
    <w:p>
      <w:pPr>
        <w:autoSpaceDN w:val="0"/>
        <w:autoSpaceDE w:val="0"/>
        <w:widowControl/>
        <w:spacing w:line="294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dealt with this matter in my U.P. Notes.</w:t>
      </w:r>
    </w:p>
    <w:p>
      <w:pPr>
        <w:autoSpaceDN w:val="0"/>
        <w:autoSpaceDE w:val="0"/>
        <w:widowControl/>
        <w:spacing w:line="240" w:lineRule="exact" w:before="28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7. As a Hindu what is your candid opinion about the question?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no opinion, as I do not know the facts. If I had made up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163</w:t>
      </w:r>
    </w:p>
    <w:p>
      <w:pPr>
        <w:sectPr>
          <w:pgSz w:w="9360" w:h="12960"/>
          <w:pgMar w:top="55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mind beforehand, I could not consent to arbitrate even if both the </w:t>
      </w:r>
      <w:r>
        <w:rPr>
          <w:rFonts w:ascii="Times" w:hAnsi="Times" w:eastAsia="Times"/>
          <w:b w:val="0"/>
          <w:i w:val="0"/>
          <w:color w:val="000000"/>
          <w:sz w:val="22"/>
        </w:rPr>
        <w:t>parties were willing to abide by my award.</w:t>
      </w:r>
    </w:p>
    <w:p>
      <w:pPr>
        <w:autoSpaceDN w:val="0"/>
        <w:autoSpaceDE w:val="0"/>
        <w:widowControl/>
        <w:spacing w:line="280" w:lineRule="exact" w:before="8" w:after="0"/>
        <w:ind w:left="55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8. Hindus never object to Muslim music during Moharrum, or at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time. Why should Muslims object to Hindu music? Are the Hindus not entitled </w:t>
      </w:r>
      <w:r>
        <w:rPr>
          <w:rFonts w:ascii="Times" w:hAnsi="Times" w:eastAsia="Times"/>
          <w:b w:val="0"/>
          <w:i w:val="0"/>
          <w:color w:val="000000"/>
          <w:sz w:val="18"/>
        </w:rPr>
        <w:t>to safeguard their religious rights by every means?</w:t>
      </w:r>
    </w:p>
    <w:p>
      <w:pPr>
        <w:autoSpaceDN w:val="0"/>
        <w:autoSpaceDE w:val="0"/>
        <w:widowControl/>
        <w:spacing w:line="280" w:lineRule="exact" w:before="3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question deals with two questions of fact about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nothing. As to the third part of the question, Hindus are entitled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defend their religious rights not by every means but by every </w:t>
      </w:r>
      <w:r>
        <w:rPr>
          <w:rFonts w:ascii="Times" w:hAnsi="Times" w:eastAsia="Times"/>
          <w:b w:val="0"/>
          <w:i w:val="0"/>
          <w:color w:val="000000"/>
          <w:sz w:val="22"/>
        </w:rPr>
        <w:t>truthful and, in my opinion, non-violent means.</w:t>
      </w:r>
    </w:p>
    <w:p>
      <w:pPr>
        <w:autoSpaceDN w:val="0"/>
        <w:autoSpaceDE w:val="0"/>
        <w:widowControl/>
        <w:spacing w:line="280" w:lineRule="exact" w:before="8" w:after="0"/>
        <w:ind w:left="55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9. At Patna two kidnapped Hindu girls were produced before you. 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Hindu, what steps do you advise the Hindus to take against the growing evil of </w:t>
      </w:r>
      <w:r>
        <w:rPr>
          <w:rFonts w:ascii="Times" w:hAnsi="Times" w:eastAsia="Times"/>
          <w:b w:val="0"/>
          <w:i w:val="0"/>
          <w:color w:val="000000"/>
          <w:sz w:val="18"/>
        </w:rPr>
        <w:t>kidnapping throughout India?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dealt with this delicate question last week.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8" w:after="0"/>
        <w:ind w:left="550" w:right="30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10. Are not the Hindus justified in organizing themselves, not for any </w:t>
      </w:r>
      <w:r>
        <w:rPr>
          <w:rFonts w:ascii="Times" w:hAnsi="Times" w:eastAsia="Times"/>
          <w:b w:val="0"/>
          <w:i w:val="0"/>
          <w:color w:val="000000"/>
          <w:sz w:val="18"/>
        </w:rPr>
        <w:t>aggressive action against Muslims or others, but for safeguarding their re-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ligious rights and stamping out such evils as kidnapping, etc., as also for the </w:t>
      </w:r>
      <w:r>
        <w:rPr>
          <w:rFonts w:ascii="Times" w:hAnsi="Times" w:eastAsia="Times"/>
          <w:b w:val="0"/>
          <w:i w:val="0"/>
          <w:color w:val="000000"/>
          <w:sz w:val="18"/>
        </w:rPr>
        <w:t>physical, social, moral and material advancement of the Hindu community?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suppose anybody can possibly object to the </w:t>
      </w:r>
      <w:r>
        <w:rPr>
          <w:rFonts w:ascii="Times" w:hAnsi="Times" w:eastAsia="Times"/>
          <w:b w:val="0"/>
          <w:i w:val="0"/>
          <w:color w:val="000000"/>
          <w:sz w:val="22"/>
        </w:rPr>
        <w:t>organization such as the question mentions. I certainly do not object.</w:t>
      </w:r>
    </w:p>
    <w:p>
      <w:pPr>
        <w:autoSpaceDN w:val="0"/>
        <w:autoSpaceDE w:val="0"/>
        <w:widowControl/>
        <w:spacing w:line="260" w:lineRule="exact" w:before="8" w:after="0"/>
        <w:ind w:left="550" w:right="32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11. Maulana Shaukat Ali sent a message through you to the Bihar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Khilafat Conference. If Lala Lajpat Rai or Pandit Malaviya send a message </w:t>
      </w:r>
      <w:r>
        <w:rPr>
          <w:rFonts w:ascii="Times" w:hAnsi="Times" w:eastAsia="Times"/>
          <w:b w:val="0"/>
          <w:i w:val="0"/>
          <w:color w:val="000000"/>
          <w:sz w:val="18"/>
        </w:rPr>
        <w:t>through you to a Hindu Conference, will you have any objection to it?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Shaukat Ali never sent through me any message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Bihar Khilafat Conference; but if he had, I would certainly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carried any message from him, provided it was unobjectionable.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certainly carry out a similar commission entrusted to me by </w:t>
      </w:r>
      <w:r>
        <w:rPr>
          <w:rFonts w:ascii="Times" w:hAnsi="Times" w:eastAsia="Times"/>
          <w:b w:val="0"/>
          <w:i w:val="0"/>
          <w:color w:val="000000"/>
          <w:sz w:val="22"/>
        </w:rPr>
        <w:t>Pandit Malaviyaji or Lala Lajpat Rai.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29-10-1925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96. U.P. NOTES</w:t>
      </w:r>
    </w:p>
    <w:p>
      <w:pPr>
        <w:autoSpaceDN w:val="0"/>
        <w:autoSpaceDE w:val="0"/>
        <w:widowControl/>
        <w:spacing w:line="266" w:lineRule="exact" w:before="2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ICKETY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LATFORM</w:t>
      </w:r>
    </w:p>
    <w:p>
      <w:pPr>
        <w:autoSpaceDN w:val="0"/>
        <w:autoSpaceDE w:val="0"/>
        <w:widowControl/>
        <w:spacing w:line="260" w:lineRule="exact" w:before="10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Hajipur my Bihar tour ended. It was all orderliness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noiselessness at Hajipur. Though I was lodged in the national school </w:t>
      </w:r>
      <w:r>
        <w:rPr>
          <w:rFonts w:ascii="Times" w:hAnsi="Times" w:eastAsia="Times"/>
          <w:b w:val="0"/>
          <w:i w:val="0"/>
          <w:color w:val="000000"/>
          <w:sz w:val="22"/>
        </w:rPr>
        <w:t>huts in front of which the huge public meeting took place, the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”That Eternal Question”, 22-10-1925.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volunteers were disciplined and the crowds were previously informed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notice and otherwise that I was ill able to bear the strain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noise, rush and the touching of feet. In spite, therefore, of there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hundreds of men crowding round the school premises, I had perfect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quiet. Of all the national schools in Bihar, this is perhaps the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managed and the best manned, Janakdhari Babu, a non-co-operating </w:t>
      </w:r>
      <w:r>
        <w:rPr>
          <w:rFonts w:ascii="Times" w:hAnsi="Times" w:eastAsia="Times"/>
          <w:b w:val="0"/>
          <w:i/>
          <w:color w:val="000000"/>
          <w:sz w:val="22"/>
        </w:rPr>
        <w:t>vakil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a character of great beauty, being the principal. There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purse, too, of nearly Rs. 5,000 at Hajipur. With this pleasant 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ceremony at Sonepur of opening a Sevashram, chiefly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of attending to the comfort and requirements of thousands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visitors who annually flock to Sonepur in connection with a unique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fair that takes place there every full moon day of the first month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 year and which draws the finest horses, elephants and cattle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Sonepur fair, the Bihar tour ended and I entered U.P., Ballia </w:t>
      </w:r>
      <w:r>
        <w:rPr>
          <w:rFonts w:ascii="Times" w:hAnsi="Times" w:eastAsia="Times"/>
          <w:b w:val="0"/>
          <w:i w:val="0"/>
          <w:color w:val="000000"/>
          <w:sz w:val="22"/>
        </w:rPr>
        <w:t>being the first place.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travel to Ballia, although requiring only four hours,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trying . The meeting there was a terrible ordeal and a contrast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I had seen and experienced in Bihar. It was a slow train that carried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Ballia from Chhapra. There were stations every few minutes.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Vast crowds gathered at every station and made a most noisy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demonstration which the volunteers were unable to control.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was all blind and excessive affection. I was to have gone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Ballia in 1921. I was unable to do so then. The people, therefore,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incredulous, but when I actually did go there, they became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delirious with joy. The volunteers could keep no control. As soon,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as I could get them to listen to me, and understand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for the Deshbandhu Memorial Fund, they paid freely. At Ballia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itself, the crowd at the station was most unmanageable. Rev. Mr. Perill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American Mission had kindly brought his car to the platform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could reach with the greatest difficulty but which alone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possible to pass unhurt through the pressing crowd.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station, we went directly to the public meeting. There was a huge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lofty platform which, I saw at a glance, had been erected by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amateur and was wholly unsafe for the number of persons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floor space could accommodate and for which it was intended.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nearly seven addresses. All the members connected with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naturally have been on the platform. The stairs leading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platform were shaky, slippery and unsafe. The platform swung to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 when anybody walked on it. It could hardly bear the weight of ten </w:t>
      </w:r>
      <w:r>
        <w:rPr>
          <w:rFonts w:ascii="Times" w:hAnsi="Times" w:eastAsia="Times"/>
          <w:b w:val="0"/>
          <w:i w:val="0"/>
          <w:color w:val="000000"/>
          <w:sz w:val="22"/>
        </w:rPr>
        <w:t>people and it was dangerous even for one person at a time to walk 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165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parts of it. The chairman at once recognized that, if a tragedy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to be avoided, all but myself should remove themselves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platform. So they gently hurried down, leaving Rajendra Babu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of me. Those who were to read the addresses came one 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and in spite of these precautions, it was not at all certain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structure might not come down at any moment. This was by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my first experience of a dangerously weak platform. I recall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two accidents. This was the weakest I had seen.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appearance was enough for an ordinary, trained eye to detect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weakness, but those in charge had no experience and evidently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who was entrusted with the erection had none. Let this Ballia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 be a warning to Congress workers all over that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attempt ambitious platforms or, when they do, they should leave </w:t>
      </w:r>
      <w:r>
        <w:rPr>
          <w:rFonts w:ascii="Times" w:hAnsi="Times" w:eastAsia="Times"/>
          <w:b w:val="0"/>
          <w:i w:val="0"/>
          <w:color w:val="000000"/>
          <w:sz w:val="22"/>
        </w:rPr>
        <w:t>the erection to trained men who know what they are doing.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meeting too was almost uncontrollable by the volunteers.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noise continued whilst the addresses were being read, but, in spite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 all, they observed perfect silence when I appealed to them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 hearing. I deduced from this fact the conclusion that a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previous preparation as in Bihar would have produced the same results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would have done much more substantial work at Ballia than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able to do. What is wanted is quiet and sustained work. Ballia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possesses some very good workers, and it is possible to make it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centre of activity. I know that the people of Ballia are patient </w:t>
      </w:r>
      <w:r>
        <w:rPr>
          <w:rFonts w:ascii="Times" w:hAnsi="Times" w:eastAsia="Times"/>
          <w:b w:val="0"/>
          <w:i w:val="0"/>
          <w:color w:val="000000"/>
          <w:sz w:val="22"/>
        </w:rPr>
        <w:t>and long-suffering. Theirs was no mean sacrifice in 1921-22.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ASHI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IDYAPITH</w:t>
      </w:r>
    </w:p>
    <w:p>
      <w:pPr>
        <w:autoSpaceDN w:val="0"/>
        <w:autoSpaceDE w:val="0"/>
        <w:widowControl/>
        <w:spacing w:line="26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Ballia we went to Banaras where we had to change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Lucknow on our way to Sitapur. There was a halt of five hours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Banaras. Babu Bhagwan Das took the opportunity of arranging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of students of the Kashi Vidyapith. He took me also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good work in spinning and weaving done by the middle schools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conducted by the Municipality. Their work, it will be remembered,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started by Prof. Ramdas Gour, and it has been since continued.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spinning-wheel are at work in the school.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 may fairly be claimed to be a success. At the Vidyapith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shown the workshop. Its growing feature is its carpentry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department. The spinning-wheel cannot be claimed to have prospered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Vidyapith. I had occasion in my speech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say to the students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”Speech at Kashi Vidyapith, Banaras”, 17-10-1925.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professors that, if they had no faith in the spinning-wheel,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remove it from their curriculum entirely. It was no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it a place because it was the fashion to consider it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activity. Time had arrived when every national institution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 the name had to evolve its educational policy and to prosecute it </w:t>
      </w:r>
      <w:r>
        <w:rPr>
          <w:rFonts w:ascii="Times" w:hAnsi="Times" w:eastAsia="Times"/>
          <w:b w:val="0"/>
          <w:i w:val="0"/>
          <w:color w:val="000000"/>
          <w:sz w:val="22"/>
        </w:rPr>
        <w:t>even in spite of opposition and indifference.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UCKNOW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Banaras we went to Lucknow, where there was a halt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there hours. There the Lucknow Municipality did me the honour </w:t>
      </w:r>
      <w:r>
        <w:rPr>
          <w:rFonts w:ascii="Times" w:hAnsi="Times" w:eastAsia="Times"/>
          <w:b w:val="0"/>
          <w:i w:val="0"/>
          <w:color w:val="000000"/>
          <w:sz w:val="22"/>
        </w:rPr>
        <w:t>of presenting me with an address which was written in choice high-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flown Urdu. Special care was taken to make the language as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possible for a simple man like me, not belonging to U.P.,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understand. Most difficult Persian and Arabic words were used 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seemed as if every word of Sanskrit origin or word spoken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crowd was deliberately excluded. Naturally, therefore, I was supplied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an English translation. I, therefore, told the Municipality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possible for me to congratulate it on its high-flown Urdu.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in a national language for interprovincial commerce but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could neither be Lucknavi Urdu nor Sanskritized Hindi.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Hindustani, a combination of words generally spoken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Urdu-knowing and the Hindi-knowing public, a language easily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by Hindus and Mussalmans alike. The Municipality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Lucknow is essentially a Swarajist municipality. It has a record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in no way inferior to that of its predecessors. But I told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audience that it would be improper to be satisfied with merely 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standard of its predecessors. Congressmen wherever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capture an institution should be able to show a better record, 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therefore a matter for thought that the Lucknow roads were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 as they were. If want of funds was the cause, the excuse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inadmissible as Congressmen were expected to take up the spade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shovel and repair the roads by their voluntary labour.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congratulated the Municipality on its experiments in dairying,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warned them against being satisfied until they could supply cheap and </w:t>
      </w:r>
      <w:r>
        <w:rPr>
          <w:rFonts w:ascii="Times" w:hAnsi="Times" w:eastAsia="Times"/>
          <w:b w:val="0"/>
          <w:i w:val="0"/>
          <w:color w:val="000000"/>
          <w:sz w:val="22"/>
        </w:rPr>
        <w:t>pure milk to the population within their jurisdiction.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address of the Municipality was discreetly silent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Hindu-Muslim question. Speaking, however, amongst friends (most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councillors, whether Hindus or Mussalmans, were friends whom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knew) I could not ignore the question and therefore spoke upon the </w:t>
      </w:r>
      <w:r>
        <w:rPr>
          <w:rFonts w:ascii="Times" w:hAnsi="Times" w:eastAsia="Times"/>
          <w:b w:val="0"/>
          <w:i w:val="0"/>
          <w:color w:val="000000"/>
          <w:sz w:val="22"/>
        </w:rPr>
        <w:t>growing tension between the two parties. I suggested that whatever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167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happened in other parts of India, Lucknow at least should be able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compose the differences and to achieve a unity unbreakable under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any strain and irrespective of what happened in other parts of India.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had time, too, to pay a flying visit to its Women’s College. This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is a college conducted by the American Mission, said to be the oldest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institution of its kind in all Asia. I saw there girls drawn from almost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every part of India. They flocked round me to get my autograph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their autograph books. I have scared away many autograph-mongers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by mentioning the condition under which I generally give my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autograph, and that is that the applicants should promise to wear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khaddar and spin regularly. I mentioned the conditions to the girls.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Nothing daunted, they readily made the promise which the lady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superintendent has assured me she would see was religiously kept.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ITAPUR</w:t>
      </w:r>
    </w:p>
    <w:p>
      <w:pPr>
        <w:autoSpaceDN w:val="0"/>
        <w:autoSpaceDE w:val="0"/>
        <w:widowControl/>
        <w:spacing w:line="24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Lucknow we motored to Sitapur, reaching there about 10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p.m. Before reaching my quarters I had to attend a meeting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Sabha to receive its address. In reply to the address, I said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deserved it because I had done nothing for the Sabha as such;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contrary, I had even criticized, though in a perfectly friendly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spirit, some of its activities; but I accepted the address as I yielded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in my devotion to Hinduism. I said further that all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activity was of true service only in so far as it adhered to truth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in their fulness. From the Hindu Sabha meeting,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to a public meeting where there was to be an address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Municipality. The next day I visited, in company with the Ali Brothers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Hindi Sahitya Sammelan Conference. The Presidential address,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admirable in many respects, had scrupulously avoided the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 of Persian or Arabic origin. In my speech, therefore,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obliged to reiterate the views I expressed in the reply to the Lucknow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Municipality address. Highly artifcial and Sanskritized Hindi is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avoidable as highly Persianized Urdu. Both the speeches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unintelligible to the masses. I have accepted Hindustani as a common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medium because it is understood by over 20 crores of the people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Inida. This is not the artificial Lucknavi Urdu or the Sammelani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Hindi. And one would expect at least a Sammelan address to be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would be understood by both Hindus and Mussalmans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type. The animal who, if he pronounces the name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Ishwar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dreads to pronounce the name </w:t>
      </w:r>
      <w:r>
        <w:rPr>
          <w:rFonts w:ascii="Times" w:hAnsi="Times" w:eastAsia="Times"/>
          <w:b w:val="0"/>
          <w:i/>
          <w:color w:val="000000"/>
          <w:sz w:val="22"/>
        </w:rPr>
        <w:t>Khuda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or the one who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prnounce the name </w:t>
      </w:r>
      <w:r>
        <w:rPr>
          <w:rFonts w:ascii="Times" w:hAnsi="Times" w:eastAsia="Times"/>
          <w:b w:val="0"/>
          <w:i/>
          <w:color w:val="000000"/>
          <w:sz w:val="22"/>
        </w:rPr>
        <w:t>Khuda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every turn, but would regard it as sinful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utter the name </w:t>
      </w:r>
      <w:r>
        <w:rPr>
          <w:rFonts w:ascii="Times" w:hAnsi="Times" w:eastAsia="Times"/>
          <w:b w:val="0"/>
          <w:i/>
          <w:color w:val="000000"/>
          <w:sz w:val="22"/>
        </w:rPr>
        <w:t>Ishwar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is not an attractive being. I reminded the </w:t>
      </w:r>
      <w:r>
        <w:rPr>
          <w:rFonts w:ascii="Times" w:hAnsi="Times" w:eastAsia="Times"/>
          <w:b w:val="0"/>
          <w:i w:val="0"/>
          <w:color w:val="000000"/>
          <w:sz w:val="22"/>
        </w:rPr>
        <w:t>audience, too, that Hindi propaganda in U.P. could only consist in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improving the literature and creating an atmosphere for the advent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Hindi Rabindranath and that the Sammelan should devote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outside U.P. to popularizing Hindustani speech and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publishing standard works of other languages in Devnagari character.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Mahomed Ali emphasized my first point by remarking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Hindustani speech required an artificial stimulus in the home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birth the atempt to make it the common medium had better be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up. In the afternoon, there was the conference presided over by </w:t>
      </w:r>
      <w:r>
        <w:rPr>
          <w:rFonts w:ascii="Times" w:hAnsi="Times" w:eastAsia="Times"/>
          <w:b w:val="0"/>
          <w:i w:val="0"/>
          <w:color w:val="000000"/>
          <w:sz w:val="22"/>
        </w:rPr>
        <w:t>Maulana Shaukat Ali. His address, which was a thesis on Hindu-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unity, wound up with an exhortation on charkha and khaddar.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called upon to follow him and, therefore, took up the theme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had just introduced. I showed the necessity of the charkha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khaddar and ended with my reasons for helping the Patna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 which, I contended, was not a forced growth, but an exact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indication of Congress public opinion. Pandit Motilalji, who followed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took up the Patna resolution and explained it in detail and, whilst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reiterating his own belief in the charkha and khaddar, said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could not be thoroughly representative of the people unless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became predominantly political. After passing Panditiji’s resolution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confirming the Patna decision and approving the formation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Spinners’ Association, the delegates went to the Gujarati </w:t>
      </w:r>
      <w:r>
        <w:rPr>
          <w:rFonts w:ascii="Times" w:hAnsi="Times" w:eastAsia="Times"/>
          <w:b w:val="0"/>
          <w:i/>
          <w:color w:val="000000"/>
          <w:sz w:val="22"/>
        </w:rPr>
        <w:t>pandal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partake of light refreshments that were provided by the Gujarati </w:t>
      </w:r>
      <w:r>
        <w:rPr>
          <w:rFonts w:ascii="Times" w:hAnsi="Times" w:eastAsia="Times"/>
          <w:b w:val="0"/>
          <w:i w:val="0"/>
          <w:color w:val="000000"/>
          <w:sz w:val="22"/>
        </w:rPr>
        <w:t>merchants who were domiciled in Sitapur.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tour in U.P., if it may be so called, was wound up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and hearty discussion with a Hindu Sabha deputation that had </w:t>
      </w:r>
      <w:r>
        <w:rPr>
          <w:rFonts w:ascii="Times" w:hAnsi="Times" w:eastAsia="Times"/>
          <w:b w:val="0"/>
          <w:i w:val="0"/>
          <w:color w:val="000000"/>
          <w:sz w:val="22"/>
        </w:rPr>
        <w:t>come from Lucknow specially to confer with me on the Hindu-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tension in Lucknow. I told them that I had not gone back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undertaking to arbitrate upon their disputes. I told them that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offered to hear the evidence last year in Delhi, but I told them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under the changed conditions, neither party might care to submit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matters in dispute to me. But that, if they did, I would gladly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even to go to Lucknow and arbitrate. On the deputation telling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that the Hindus would like me to arbitrate, I advised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 the Mussalmans and let me know if the responsible men of </w:t>
      </w:r>
      <w:r>
        <w:rPr>
          <w:rFonts w:ascii="Times" w:hAnsi="Times" w:eastAsia="Times"/>
          <w:b w:val="0"/>
          <w:i w:val="0"/>
          <w:color w:val="000000"/>
          <w:sz w:val="22"/>
        </w:rPr>
        <w:t>both the parties were prepared to abide by my award.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 ended my tour in Bihar and U.P. At the time of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notes I find myself in Cutch where I have Mahadev Desai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take up the burden of writing down the notes of the interesting </w:t>
      </w:r>
      <w:r>
        <w:rPr>
          <w:rFonts w:ascii="Times" w:hAnsi="Times" w:eastAsia="Times"/>
          <w:b w:val="0"/>
          <w:i w:val="0"/>
          <w:color w:val="000000"/>
          <w:sz w:val="22"/>
        </w:rPr>
        <w:t>experiences of this weird, secluded land.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29-10-1925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7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169</w:t>
      </w:r>
    </w:p>
    <w:p>
      <w:pPr>
        <w:sectPr>
          <w:pgSz w:w="9360" w:h="12960"/>
          <w:pgMar w:top="51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97. MUNICIPAL LIFE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fashion, that seems now to have become permanent,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presenting prominent Congressmen with addresses by municipalities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local boards has resulted in my coming in touch with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municipalites almost all over India. I have come to the conclusion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my observation of so many municipalities that the greatest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 they have to tackle is sanitation. I am aware that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stupendous problem. Some of the national habits are bad beyond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description, and yet so ingrained as to defy all human effort.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I go this insanitation obtrudes itself upon my gaze in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shape or another. In the Punjab and Sind, in total disregard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elementary laws of health we dirty our terraces and roofs breeding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billions of disease-producing microbes and founding colonies of flies.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south, we do not hesitate to dirty our streets, and early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morning, it is impossible for anyone in whom the sense of decency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developed to walk through the streets which are lined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peopleperforming functions of nature which are meant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performed in seclusion and in spots which human beings need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ordinarily tread. In Bengal, the same tale in a varying form has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told; the same pool in which people have washed their dirt, their pots,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which cattle have drunk, supplies drinking water. And here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Cutch men and women think nothing of repeating the performance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seen in Madras. These are not ignorant people; they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illiterate; many have travelled even beyond the borders of India.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to know better; but they do not. And nobody worries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them an education in the elements of sanitation. It is, or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be, one of the privileges of municipalities and local boards to make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chief concern to eradicate insanitation within their limits.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to live in cities, if we are to live an organized life, if we are to grow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health and wisdom—we shall have to get rid of insanitation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or other. The sooner we do so the better. Let us not postpone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till swaraj is attained. Some things no doubt will only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when that much-wished-for event has happened. But it will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 if we do not do the many things which can be done today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easily as under swaraj, and which are signs of corporate and civilized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life. No institution can handle this problem better and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speedily than our muncipalities. They have, so far as I am aware, all </w:t>
      </w:r>
      <w:r>
        <w:rPr>
          <w:rFonts w:ascii="Times" w:hAnsi="Times" w:eastAsia="Times"/>
          <w:b w:val="0"/>
          <w:i w:val="0"/>
          <w:color w:val="000000"/>
          <w:sz w:val="22"/>
        </w:rPr>
        <w:t>the powers they need in this direction and they can get more, if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necessary. Only the will is often wanting. It is not recognized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municipality does not deserve to exist which does not possess model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closets and where streets and lanes are not scrupulously clean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hours of the day and the night. But the reform cannot be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without infinite application on the part of members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municipalities and local boards. To think of all the municipalities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aggregate and to wait till everyone has begun the work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indifinitely to postpone the reform. Let those who have got the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ability commence the reform in right earnest now, and the rest </w:t>
      </w:r>
      <w:r>
        <w:rPr>
          <w:rFonts w:ascii="Times" w:hAnsi="Times" w:eastAsia="Times"/>
          <w:b w:val="0"/>
          <w:i w:val="0"/>
          <w:color w:val="000000"/>
          <w:sz w:val="22"/>
        </w:rPr>
        <w:t>will follow.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with this end in view that I reproduce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elsewhere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translation of a humorously written letter by Dr. Hariprasad Desai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 and published recently in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Municipality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Ahmedabad had taken up the problem seriously. Ahmedabad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exceptionally difficult town to deal with from the sanitary standpoint.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unclean. I have not seen a more unclean city. Its </w:t>
      </w:r>
      <w:r>
        <w:rPr>
          <w:rFonts w:ascii="Times" w:hAnsi="Times" w:eastAsia="Times"/>
          <w:b w:val="0"/>
          <w:i/>
          <w:color w:val="000000"/>
          <w:sz w:val="22"/>
        </w:rPr>
        <w:t>pols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seething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stench and dirt. The superstitions and prejudices to be overcome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immense. Insanitation has acquired an almost religious sanction.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 doctrine of ahimsa is invoked in favour of dirty habits!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invite the reader to carefully peruse the translation. He will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appreciate the difficulties that face the reformer in Ahmedabad.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volunteers are to be had for this thankless and difficult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will note too that it is being done by the commissioners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interested in making Ahmedabad a model city in point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sanitation. They are doing their work outside office hours and partly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labour of love. No municipality need expect any brilliant result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to be satisfied with mere routine work, issuing instructions to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executive officer. Every municipal commissioner will have to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self-constituted scavenger in the city under his care if the cities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are to become fit to live in for the poorest people in a decent </w:t>
      </w:r>
      <w:r>
        <w:rPr>
          <w:rFonts w:ascii="Times" w:hAnsi="Times" w:eastAsia="Times"/>
          <w:b w:val="0"/>
          <w:i w:val="0"/>
          <w:color w:val="000000"/>
          <w:sz w:val="22"/>
        </w:rPr>
        <w:t>sanitary condition.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29-10-1925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1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here. For purport of the letter;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”Sanitation in </w:t>
      </w:r>
      <w:r>
        <w:rPr>
          <w:rFonts w:ascii="Times" w:hAnsi="Times" w:eastAsia="Times"/>
          <w:b w:val="0"/>
          <w:i w:val="0"/>
          <w:color w:val="000000"/>
          <w:sz w:val="18"/>
        </w:rPr>
        <w:t>Ahmedabad”, 5-11-1925.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171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0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98. TELEGRAM TO RANCHHODDAS PATWARI</w:t>
      </w:r>
    </w:p>
    <w:p>
      <w:pPr>
        <w:autoSpaceDN w:val="0"/>
        <w:autoSpaceDE w:val="0"/>
        <w:widowControl/>
        <w:spacing w:line="244" w:lineRule="exact" w:before="148" w:after="0"/>
        <w:ind w:left="4850" w:right="0" w:firstLine="3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UTCH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ANDVI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30, 1925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TO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IWAN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AHEB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ORVI</w:t>
      </w:r>
    </w:p>
    <w:p>
      <w:pPr>
        <w:autoSpaceDN w:val="0"/>
        <w:autoSpaceDE w:val="0"/>
        <w:widowControl/>
        <w:spacing w:line="230" w:lineRule="exact" w:before="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SURPRISED OFFICIAL REPLY PURELY PERSONAL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NO DESIRE PASS THROUGH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MORVI IF I MAY NOT HOLD MEETING OF SMALL WORKING COMMITTEE WHICH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HAS FROM ITS INCEPTION SCRUPULOUSLY AVOIDED REFERENCE PURE POLITICS OR</w:t>
      </w:r>
    </w:p>
    <w:p>
      <w:pPr>
        <w:autoSpaceDN w:val="0"/>
        <w:autoSpaceDE w:val="0"/>
        <w:widowControl/>
        <w:spacing w:line="230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. . .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 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KATHIAWAR STATES.</w:t>
      </w:r>
    </w:p>
    <w:p>
      <w:pPr>
        <w:autoSpaceDN w:val="0"/>
        <w:autoSpaceDE w:val="0"/>
        <w:widowControl/>
        <w:spacing w:line="266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original: G.N. 4121</w:t>
      </w:r>
    </w:p>
    <w:p>
      <w:pPr>
        <w:autoSpaceDN w:val="0"/>
        <w:autoSpaceDE w:val="0"/>
        <w:widowControl/>
        <w:spacing w:line="292" w:lineRule="exact" w:before="362" w:after="0"/>
        <w:ind w:left="0" w:right="167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99. SPEECH AT MANDVI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31,1925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acts courageously and for what purpose? One could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courageous in order to be licentious, one could be courageous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sake of a woman and, even for the sake of wealth. However, all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being courageous in order to jump into a well. Courage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shown for the purpose of swimming across to the other shore.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supreme effort should be made for the sake of self-realization.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take up a profession in which we offend no one and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 single pie has to be borrowed from anyone. Gentlemen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I was very familiar and who were like the multi-millionaires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whom I conversed the other day have been reduced to the sort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penury described in the couplet. </w:t>
      </w:r>
      <w:r>
        <w:rPr>
          <w:rFonts w:ascii="Times" w:hAnsi="Times" w:eastAsia="Times"/>
          <w:b w:val="0"/>
          <w:i w:val="0"/>
          <w:color w:val="000000"/>
          <w:sz w:val="10"/>
        </w:rPr>
        <w:t>4“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saw the relations of Shah Alam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begging in the streets.” Hence, why should there be all this rush,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pretence and fuss about something that is of a fleeting nature?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 should be shown in having a vision of the glory of God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singing His praises. True courage consists in losing one’s mind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looking around at God’s creations. These countless stars which shine </w:t>
      </w:r>
      <w:r>
        <w:rPr>
          <w:rFonts w:ascii="Times" w:hAnsi="Times" w:eastAsia="Times"/>
          <w:b w:val="0"/>
          <w:i w:val="0"/>
          <w:color w:val="000000"/>
          <w:sz w:val="22"/>
        </w:rPr>
        <w:t>in the sky, whose is the lustre they shed? One may spend many lives in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>”Letter to Ranchhoddas Patwari”, 22-10-1925.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One word is illegible.</w:t>
      </w:r>
    </w:p>
    <w:p>
      <w:pPr>
        <w:autoSpaceDN w:val="0"/>
        <w:autoSpaceDE w:val="0"/>
        <w:widowControl/>
        <w:spacing w:line="220" w:lineRule="exact" w:before="20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Mahadev Desai’s account of Gandhiji’s tour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By Behramji Malbari, a Parsi poet of Gujarat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One of the last Mogul emperors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trying to solve this riddle. Shrimad Rajchandra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lay in insufferable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agony before his death; however, he was not aware of it, 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eagerly awaited the vision of God. Today, I have to say harsh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gently; hence I feel I am lucky in being able to recall to memory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like Shrimad Rajchandra and to praise his non-violence. Let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derive from the memory of this man the strength to speak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fear the plain, milk-white truth as seen by the soul. Let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 in awe of the self alone; let us be concerned that the Self,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ever watchful, does not suffer pain. Let us learn endless penance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Rajchandra’s life and realize that at the end of such penance,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to worship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Chaitanya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Let us make our lives meaningful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realizing our insignificance and thus become meek as a lamb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 as a lion by contemplating the </w:t>
      </w:r>
      <w:r>
        <w:rPr>
          <w:rFonts w:ascii="Times" w:hAnsi="Times" w:eastAsia="Times"/>
          <w:b w:val="0"/>
          <w:i/>
          <w:color w:val="000000"/>
          <w:sz w:val="22"/>
        </w:rPr>
        <w:t>Chaitanya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is within us.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8-11-1925</w:t>
      </w:r>
    </w:p>
    <w:p>
      <w:pPr>
        <w:autoSpaceDN w:val="0"/>
        <w:autoSpaceDE w:val="0"/>
        <w:widowControl/>
        <w:spacing w:line="292" w:lineRule="exact" w:before="410" w:after="0"/>
        <w:ind w:left="14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100 . SCHEME FOR COW-PROTECTION</w:t>
      </w:r>
    </w:p>
    <w:p>
      <w:pPr>
        <w:autoSpaceDN w:val="0"/>
        <w:autoSpaceDE w:val="0"/>
        <w:widowControl/>
        <w:spacing w:line="280" w:lineRule="exact" w:before="1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of cow-protection has been going on at a snail’s pace.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assure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gosevaks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movement does not come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standstill even for a single moment. I keep all the time thinking of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also discuss it. And, as there are many people in Kutch who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serve this cause and also because it does not seem likely that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come to Kutch again, I have explained my scheme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collected some funds. As I write this, Rs. 3,000 has been collected and </w:t>
      </w:r>
      <w:r>
        <w:rPr>
          <w:rFonts w:ascii="Times" w:hAnsi="Times" w:eastAsia="Times"/>
          <w:b w:val="0"/>
          <w:i w:val="0"/>
          <w:color w:val="000000"/>
          <w:sz w:val="22"/>
        </w:rPr>
        <w:t>I hope to collect some more too.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Some friends have asked for the facts and figures of the cow-</w:t>
      </w:r>
      <w:r>
        <w:rPr>
          <w:rFonts w:ascii="Times" w:hAnsi="Times" w:eastAsia="Times"/>
          <w:b w:val="0"/>
          <w:i w:val="0"/>
          <w:color w:val="000000"/>
          <w:sz w:val="22"/>
        </w:rPr>
        <w:t>protection scheme. Here they are: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We are responsible for the sin involved in the export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hides of dead cattle, while we use the hides of animals that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slaughtered. In order to prevent this, we should start tanneries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upon it as our dharma to do so. I have no doubt whatsoever that </w:t>
      </w:r>
      <w:r>
        <w:rPr>
          <w:rFonts w:ascii="Times" w:hAnsi="Times" w:eastAsia="Times"/>
          <w:b w:val="0"/>
          <w:i w:val="0"/>
          <w:color w:val="000000"/>
          <w:sz w:val="22"/>
        </w:rPr>
        <w:t>this should become a part of our movement for cow-protection. This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Business man and jeweller; had profound influence on Gandhiji’s religious </w:t>
      </w:r>
      <w:r>
        <w:rPr>
          <w:rFonts w:ascii="Times" w:hAnsi="Times" w:eastAsia="Times"/>
          <w:b w:val="0"/>
          <w:i w:val="0"/>
          <w:color w:val="000000"/>
          <w:sz w:val="18"/>
        </w:rPr>
        <w:t>development.</w:t>
      </w:r>
    </w:p>
    <w:p>
      <w:pPr>
        <w:autoSpaceDN w:val="0"/>
        <w:autoSpaceDE w:val="0"/>
        <w:widowControl/>
        <w:spacing w:line="220" w:lineRule="exact" w:before="20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Universal Consciousness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Workers who serve the cow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173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work can begin with the establishment of a tannery. Rs. 1,25,000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required today for this work. No loss can be incurred in this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run. As there is no question of making a profit, there is no fear </w:t>
      </w:r>
      <w:r>
        <w:rPr>
          <w:rFonts w:ascii="Times" w:hAnsi="Times" w:eastAsia="Times"/>
          <w:b w:val="0"/>
          <w:i w:val="0"/>
          <w:color w:val="000000"/>
          <w:sz w:val="22"/>
        </w:rPr>
        <w:t>of competition .</w:t>
      </w:r>
    </w:p>
    <w:p>
      <w:pPr>
        <w:autoSpaceDN w:val="0"/>
        <w:autoSpaceDE w:val="0"/>
        <w:widowControl/>
        <w:spacing w:line="28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People should be trained for this work as it calls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considerable study. Scholarships should be offered to deserving </w:t>
      </w:r>
      <w:r>
        <w:rPr>
          <w:rFonts w:ascii="Times" w:hAnsi="Times" w:eastAsia="Times"/>
          <w:b w:val="0"/>
          <w:i w:val="0"/>
          <w:color w:val="000000"/>
          <w:sz w:val="22"/>
        </w:rPr>
        <w:t>trainees. I would put Rs. 5,000 as the expense under this head.</w:t>
      </w:r>
    </w:p>
    <w:p>
      <w:pPr>
        <w:autoSpaceDN w:val="0"/>
        <w:autoSpaceDE w:val="0"/>
        <w:widowControl/>
        <w:spacing w:line="28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The Association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needs a library. This must contain books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cattle-breeding, on plants for purifying milk and on leather. A sum of </w:t>
      </w:r>
      <w:r>
        <w:rPr>
          <w:rFonts w:ascii="Times" w:hAnsi="Times" w:eastAsia="Times"/>
          <w:b w:val="0"/>
          <w:i w:val="0"/>
          <w:color w:val="000000"/>
          <w:sz w:val="22"/>
        </w:rPr>
        <w:t>about Rs. 3,000 may be required for this.</w:t>
      </w:r>
    </w:p>
    <w:p>
      <w:pPr>
        <w:autoSpaceDN w:val="0"/>
        <w:autoSpaceDE w:val="0"/>
        <w:widowControl/>
        <w:spacing w:line="28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I consider a sum of Rs. 10,000 as necessary for a preliminary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investigation of the dairy scheme, that is, for engaging a dairy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scientist, to make out a report, getting a survey made of particular city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light of this idea and for covering such other preliminary </w:t>
      </w:r>
      <w:r>
        <w:rPr>
          <w:rFonts w:ascii="Times" w:hAnsi="Times" w:eastAsia="Times"/>
          <w:b w:val="0"/>
          <w:i w:val="0"/>
          <w:color w:val="000000"/>
          <w:sz w:val="22"/>
        </w:rPr>
        <w:t>expenses.</w:t>
      </w:r>
    </w:p>
    <w:p>
      <w:pPr>
        <w:autoSpaceDN w:val="0"/>
        <w:autoSpaceDE w:val="0"/>
        <w:widowControl/>
        <w:spacing w:line="28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this plan it is intended to spend Rs. 1,43,000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 in this way. Under it the expenses on the tannery are by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capital investment. That would amount to Rs. 1,30,000.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>preliminary expenses cover training and investigation.</w:t>
      </w:r>
    </w:p>
    <w:p>
      <w:pPr>
        <w:autoSpaceDN w:val="0"/>
        <w:autoSpaceDE w:val="0"/>
        <w:widowControl/>
        <w:spacing w:line="28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recurring expenses of the Association are not included 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would regard the Association as a failure if the expenses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 by ordinary subscriptions. A secretary has already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appointed. I have chosen Shri Valji Govindji Desai for this post.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professor, first in the Gujarat College and later on in the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University. It has been decided that he should be paid a salary of 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200. Besides this, he has to be provided housing. At present he pays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rent as he lives in the Ashram, but he may hereafter have to be paid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sum of Rs. 25 towards rent. No other expenses have been incurred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office so far. Other persons will also have to be engaged.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we shall have an idea of what to do in this respect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membership increases. It is my confirmed belief that a sum of Rs. </w:t>
      </w:r>
      <w:r>
        <w:rPr>
          <w:rFonts w:ascii="Times" w:hAnsi="Times" w:eastAsia="Times"/>
          <w:b w:val="0"/>
          <w:i w:val="0"/>
          <w:color w:val="000000"/>
          <w:sz w:val="22"/>
        </w:rPr>
        <w:t>1,48,000 should be spent under any circumstances, as I regard cow-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 as an impossible task unless we run a tannery and a dairy as </w:t>
      </w:r>
      <w:r>
        <w:rPr>
          <w:rFonts w:ascii="Times" w:hAnsi="Times" w:eastAsia="Times"/>
          <w:b w:val="0"/>
          <w:i w:val="0"/>
          <w:color w:val="000000"/>
          <w:sz w:val="22"/>
        </w:rPr>
        <w:t>part of our dharma.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All-India Cow-Protection Association established in April 1925.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those who wish to serve this noble cause will </w:t>
      </w:r>
      <w:r>
        <w:rPr>
          <w:rFonts w:ascii="Times" w:hAnsi="Times" w:eastAsia="Times"/>
          <w:b w:val="0"/>
          <w:i w:val="0"/>
          <w:color w:val="000000"/>
          <w:sz w:val="22"/>
        </w:rPr>
        <w:t>contribute towards it.</w:t>
      </w:r>
    </w:p>
    <w:p>
      <w:pPr>
        <w:autoSpaceDN w:val="0"/>
        <w:autoSpaceDE w:val="0"/>
        <w:widowControl/>
        <w:spacing w:line="294" w:lineRule="exact" w:before="46" w:after="0"/>
        <w:ind w:left="4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1-11-1925</w:t>
      </w:r>
    </w:p>
    <w:p>
      <w:pPr>
        <w:autoSpaceDN w:val="0"/>
        <w:autoSpaceDE w:val="0"/>
        <w:widowControl/>
        <w:spacing w:line="292" w:lineRule="exact" w:before="370" w:after="0"/>
        <w:ind w:left="10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101. SOME COMPLAINTS AND SUGGESTIONS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before me a very long letter containing complaints and </w:t>
      </w:r>
      <w:r>
        <w:rPr>
          <w:rFonts w:ascii="Times" w:hAnsi="Times" w:eastAsia="Times"/>
          <w:b w:val="0"/>
          <w:i w:val="0"/>
          <w:color w:val="000000"/>
          <w:sz w:val="22"/>
        </w:rPr>
        <w:t>suggestions. I feel it is necessary to publish it as it is from a volunteer.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Omitting nothing important, I give below a summary of it.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believe that spinning-wheels cannot function in Gujarat.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farmers of Gujarat do have some spare time, although they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as much as farmers elsewhere. It is our duty to cure them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idleness and make them work at some virtuous industry; but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yet firmly established ourselves in the villages. And yet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the present trend, at any rate, is in this direction. No doubt,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programme will take some time. The spinning-wheel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disappear so long as even one individual like myself is steadfast in his </w:t>
      </w:r>
      <w:r>
        <w:rPr>
          <w:rFonts w:ascii="Times" w:hAnsi="Times" w:eastAsia="Times"/>
          <w:b w:val="0"/>
          <w:i w:val="0"/>
          <w:color w:val="000000"/>
          <w:sz w:val="22"/>
        </w:rPr>
        <w:t>belief and keeps on working according to his own capacity.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the number of the activities circling round the spinning-wheel, the </w:t>
      </w:r>
      <w:r>
        <w:rPr>
          <w:rFonts w:ascii="Times" w:hAnsi="Times" w:eastAsia="Times"/>
          <w:b w:val="0"/>
          <w:i w:val="0"/>
          <w:color w:val="000000"/>
          <w:sz w:val="22"/>
        </w:rPr>
        <w:t>wheel is the cornerstone, the hub, the center.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prepared to believe that some unnecessary expenses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incurred in Gujarat; this, however, could not be avoided. All of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beginners, novices in this new field. We did not have the benefit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anyone’s previous experience in this matter. The other provinces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the experience of Gujarat before them; is it not sufficient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organizers were honest and prepared to make sacrifices? If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Gujaratis with whom we had to deal had been capable and honest,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have suffered the loss of a single pie or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>suffered only that loss which we incurred with open eyes.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Had the allegations against the ashrams been specific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detailed, we would have investigated them. Why is it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 makes no mention of the Satyagraha Ashram?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a lakh of rupees have been spent in it alone. Its accounts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maintained down to the minutest detail, I do not know of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unnecessary expenses being incurred by the ashrams with which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provincial committee or I am associated. I knew of some expenses </w:t>
      </w:r>
      <w:r>
        <w:rPr>
          <w:rFonts w:ascii="Times" w:hAnsi="Times" w:eastAsia="Times"/>
          <w:b w:val="0"/>
          <w:i w:val="0"/>
          <w:color w:val="000000"/>
          <w:sz w:val="22"/>
        </w:rPr>
        <w:t>having been incurred without full deliberation; however, so long as we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translated here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175</w:t>
      </w:r>
    </w:p>
    <w:p>
      <w:pPr>
        <w:sectPr>
          <w:pgSz w:w="9360" w:h="12960"/>
          <w:pgMar w:top="52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are unable to get fully competent workers, we shall find that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expenses continue to be incurred. If I was to lay the foundation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Ashram today, I would organize it differently in the light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experience to date. However, I have no regret whatsoever,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regards what has already been done. What can a man give, over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 his all? The same rule should be applied while judging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institutions. Have the organizers guarded these, regarding them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own? Have they, at the same time, regarded them as belonging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 else and maintained accounts down to the very last pie,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knowing that others are there to examine these? And, do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organizers have the ordinary capacity to carry out their duties?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institutions with regard to which these questions can be satisfactorily </w:t>
      </w:r>
      <w:r>
        <w:rPr>
          <w:rFonts w:ascii="Times" w:hAnsi="Times" w:eastAsia="Times"/>
          <w:b w:val="0"/>
          <w:i w:val="0"/>
          <w:color w:val="000000"/>
          <w:sz w:val="22"/>
        </w:rPr>
        <w:t>answered are above criticism.</w:t>
      </w:r>
    </w:p>
    <w:p>
      <w:pPr>
        <w:autoSpaceDN w:val="0"/>
        <w:autoSpaceDE w:val="0"/>
        <w:widowControl/>
        <w:spacing w:line="26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correspondent has alleged that I have not taken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Sumant’s suggestion seriously. He does not know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esteemed Dr. Sumant ever since I came to know him in 1915.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of sacrifice has always drawn me towards him. And by nature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inclined to regard even a child’s suggestion seriously; how could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laugh at Dr. Sumant’s suggestion? And why should one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being is moved only by the desire to serve dismiss lightly any </w:t>
      </w:r>
      <w:r>
        <w:rPr>
          <w:rFonts w:ascii="Times" w:hAnsi="Times" w:eastAsia="Times"/>
          <w:b w:val="0"/>
          <w:i w:val="0"/>
          <w:color w:val="000000"/>
          <w:sz w:val="22"/>
        </w:rPr>
        <w:t>suggestion whatsoever?</w:t>
      </w:r>
    </w:p>
    <w:p>
      <w:pPr>
        <w:autoSpaceDN w:val="0"/>
        <w:autoSpaceDE w:val="0"/>
        <w:widowControl/>
        <w:spacing w:line="26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I expose here the subtle praise implied in this allegation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me? The correspondent suggests that I perceive everything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instantaneously. I must admit that I have no such power.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contrary, I know that I understand certain things only after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 of effort. It may be that I have failed to understand Dr. Sumant’s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suggestion. I know this that I have never in my life shut my mind to a </w:t>
      </w:r>
      <w:r>
        <w:rPr>
          <w:rFonts w:ascii="Times" w:hAnsi="Times" w:eastAsia="Times"/>
          <w:b w:val="0"/>
          <w:i w:val="0"/>
          <w:color w:val="000000"/>
          <w:sz w:val="22"/>
        </w:rPr>
        <w:t>single suggestion.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again, the correspondent advises me to establish a society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servants like the one founded by Gokhale. What I have already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covers this too. the Satyagraha Ashram is a society of servants.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it is, it is a measure of my capacity. In it I have made and am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full use of my intelligence. I have been well aware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defects. I realize and admit that its shortcomings are a reflection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shortcomings. If, on weighing the merits of this Ashram against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drawbacks, it is found wanting, the world has a right and duty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have lived my life in vain as I have attempted to put my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soul into it. No one stands in my way there; the men and women there </w:t>
      </w:r>
      <w:r>
        <w:rPr>
          <w:rFonts w:ascii="Times" w:hAnsi="Times" w:eastAsia="Times"/>
          <w:b w:val="0"/>
          <w:i w:val="0"/>
          <w:color w:val="000000"/>
          <w:sz w:val="22"/>
        </w:rPr>
        <w:t>live their lives in accordance with my wishes. They live there because 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called or chosen them. I confess in all humility that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>within my power to build anything better.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where and how should I set up another society of servants? </w:t>
      </w:r>
      <w:r>
        <w:rPr>
          <w:rFonts w:ascii="Times" w:hAnsi="Times" w:eastAsia="Times"/>
          <w:b w:val="0"/>
          <w:i w:val="0"/>
          <w:color w:val="000000"/>
          <w:sz w:val="22"/>
        </w:rPr>
        <w:t>And anything I set up would be an image or a branch of this Ashram.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Vallabhbhai and I had thought of founding another institution,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 it big or small. Funds would be available, if we established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we could come to no decision and have allowed things to go </w:t>
      </w:r>
      <w:r>
        <w:rPr>
          <w:rFonts w:ascii="Times" w:hAnsi="Times" w:eastAsia="Times"/>
          <w:b w:val="0"/>
          <w:i w:val="0"/>
          <w:color w:val="000000"/>
          <w:sz w:val="22"/>
        </w:rPr>
        <w:t>on.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also firmly convinced that the Satyagraha Ashram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all-comprehensive. It does not claim to do everything or to satisfy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everyone. There is room for many institutions to suit temperaments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differ from mine; but then I cannot be their founder. This task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to be done by others. Even in these I would serve if I could,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assume responsibility for them. To do so would be false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attachment. There are limits to my capacity and I would simply die if </w:t>
      </w:r>
      <w:r>
        <w:rPr>
          <w:rFonts w:ascii="Times" w:hAnsi="Times" w:eastAsia="Times"/>
          <w:b w:val="0"/>
          <w:i w:val="0"/>
          <w:color w:val="000000"/>
          <w:sz w:val="22"/>
        </w:rPr>
        <w:t>I crossed these.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opinion, the triple programme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suggested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 is already being implemented. It has not yet yielded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result because enough workers have not been trained so far.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well if all workers—men and women—steadfastly engage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themselves, each in the task assigned to him or her.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1-11-1925</w:t>
      </w:r>
    </w:p>
    <w:p>
      <w:pPr>
        <w:autoSpaceDN w:val="0"/>
        <w:autoSpaceDE w:val="0"/>
        <w:widowControl/>
        <w:spacing w:line="292" w:lineRule="exact" w:before="330" w:after="0"/>
        <w:ind w:left="0" w:right="156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102. SPEECH AT MUNDRA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4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1925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problem of Kutch has, it is true, shaken the whole of India;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at no place have I had the occasion to use this form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 as at no other place has the problem assumed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proportions as it has here. The storm broke at Bhuj. As soon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 reached the people of Mundra, they sent a telegram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 of the reception committee enquiring whether the latter was </w:t>
      </w:r>
      <w:r>
        <w:rPr>
          <w:rFonts w:ascii="Times" w:hAnsi="Times" w:eastAsia="Times"/>
          <w:b w:val="0"/>
          <w:i w:val="0"/>
          <w:color w:val="000000"/>
          <w:sz w:val="22"/>
        </w:rPr>
        <w:t>indulging in any undesirable mixing of persons? Such allegations can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Mass contact with villagers, training for social service and propagation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khadi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Mahadev Desai’s account of the Kutch tour; Gandhiji </w:t>
      </w:r>
      <w:r>
        <w:rPr>
          <w:rFonts w:ascii="Times" w:hAnsi="Times" w:eastAsia="Times"/>
          <w:b w:val="0"/>
          <w:i w:val="0"/>
          <w:color w:val="000000"/>
          <w:sz w:val="18"/>
        </w:rPr>
        <w:t>commenced the speech by addressing the audience as”</w:t>
      </w:r>
      <w:r>
        <w:rPr>
          <w:rFonts w:ascii="Times" w:hAnsi="Times" w:eastAsia="Times"/>
          <w:b w:val="0"/>
          <w:i/>
          <w:color w:val="000000"/>
          <w:sz w:val="18"/>
        </w:rPr>
        <w:t>Antyaja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brothers and sisters,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their sympathizers, and other Hindu brothers and sisters”.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177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be made at places where the people are steeped in superstition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make a mountain out of a mole hill. When the dispute first arose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Bhuj, I had congratulated the people on having solved it in a simple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way. However, after this episode my heart has not readily agreed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congratulate people at other places. What took place at Bhuj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deliberately done. However, no congratulations can be offered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 which, once created unconsciously, is made a permanent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feature in course of time; for this only sorrow can be expressed.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speak exactly as I feel, before the ruler and the people.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am responsible to Him who keeps a strict account of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of mine. Hence, I have to tell you too what your conduct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is like. The telegram that you had sent broke the bounds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propriety. I dictated the reply that no one committed the fault of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undesirable mingling of people and only those who regarded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as a sin would be seated along with the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it is wrong to invite me to a place where the entire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believes in untouchability. It is an insult to invite me to a place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untouchables are treated with nothing but contempt. After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here, I heard of the school for the untouchables. I felt that at </w:t>
      </w:r>
      <w:r>
        <w:rPr>
          <w:rFonts w:ascii="Times" w:hAnsi="Times" w:eastAsia="Times"/>
          <w:b w:val="0"/>
          <w:i w:val="0"/>
          <w:color w:val="000000"/>
          <w:sz w:val="22"/>
        </w:rPr>
        <w:t>such a place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would receive service. I would congratulate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Ibrahim Pradhan Saheb on the school but the Hindu public deserves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such congratulations. Its existence puts the Hindus to shame.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shame for me if a Muslim builds a Siva temple for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benefit. I was pleased to see the school’s activity of spinning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weaving; however, I immediately felt that neither I nor the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take credit for this meritorious deed. I can have no sense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satisfaction if a Muslim recites the </w:t>
      </w:r>
      <w:r>
        <w:rPr>
          <w:rFonts w:ascii="Times" w:hAnsi="Times" w:eastAsia="Times"/>
          <w:b w:val="0"/>
          <w:i/>
          <w:color w:val="000000"/>
          <w:sz w:val="22"/>
        </w:rPr>
        <w:t>Gayatri mantra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instead of me.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feel satisfied when a Brahmin comes along and offers to recite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Gayatri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me. However, in this case, the Khojas are doing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that should be done by Hindus. Here, no one is bothered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about the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>. I do not see any non-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except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guests sitting among the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here before me. Even those who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around with me during the day have abandoned them and are seated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enclosure for high-caste gentlemen. If you could rip open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today, you would find it crying—O Lord! Could this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dharma, where no one cares for the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Is there not a </w:t>
      </w:r>
      <w:r>
        <w:rPr>
          <w:rFonts w:ascii="Times" w:hAnsi="Times" w:eastAsia="Times"/>
          <w:b w:val="0"/>
          <w:i w:val="0"/>
          <w:color w:val="000000"/>
          <w:sz w:val="22"/>
        </w:rPr>
        <w:t>single person in the town who will come to their rescue?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ARIOUS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IFFERENCES OF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PINION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Everywhere there are differences of opinion. But there should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some limit to these. I should not be invited to a place where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differences are so wide that there is no common meeting ground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all. The Ali Brothers and I, who are such close associates, do not enter </w:t>
      </w:r>
      <w:r>
        <w:rPr>
          <w:rFonts w:ascii="Times" w:hAnsi="Times" w:eastAsia="Times"/>
          <w:b w:val="0"/>
          <w:i w:val="0"/>
          <w:color w:val="000000"/>
          <w:sz w:val="22"/>
        </w:rPr>
        <w:t>into discussions about religion. How can I explain my dharma of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to them? Only through my conduct can I show them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religion consists in. I would be transgressing the limits if I went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this; and then they too might do likewise. At heart they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that I should become a Muslim, but they have never actually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me to become a Muslim and to read the </w:t>
      </w:r>
      <w:r>
        <w:rPr>
          <w:rFonts w:ascii="Times" w:hAnsi="Times" w:eastAsia="Times"/>
          <w:b w:val="0"/>
          <w:i/>
          <w:color w:val="000000"/>
          <w:sz w:val="22"/>
        </w:rPr>
        <w:t>Kalama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How could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entrust my daughter to them if they said so? I cannot insult anyone’s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by asking him to give it up. Maulana Shaukat Ali is a hefty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person. It is difficult for him even to bend down to say his </w:t>
      </w:r>
      <w:r>
        <w:rPr>
          <w:rFonts w:ascii="Times" w:hAnsi="Times" w:eastAsia="Times"/>
          <w:b w:val="0"/>
          <w:i/>
          <w:color w:val="000000"/>
          <w:sz w:val="22"/>
        </w:rPr>
        <w:t>namaz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Nevertheless, while travelling, he somehow manages to sit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wooden seat and say his </w:t>
      </w:r>
      <w:r>
        <w:rPr>
          <w:rFonts w:ascii="Times" w:hAnsi="Times" w:eastAsia="Times"/>
          <w:b w:val="0"/>
          <w:i/>
          <w:color w:val="000000"/>
          <w:sz w:val="22"/>
        </w:rPr>
        <w:t>namaz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thereby shows me what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is. I too would show my dharma through conduct alone.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learn to do so and let our relationship remain cordial.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cannot show your dharma by inviting me in this manner.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is distinct from mine. Even though we do not agree, let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 love towards one another. What separates us is not a gulf but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ocean. Hence it is better that you should come over to Sabarmati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 my views rather than call me here to receive such a welcome.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invited only by those persons who love to serve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who wish to know more about them. But those,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sit beside the untouchables even for a moment, why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invite me? When I think of the dharma that you practise today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in my heart of hearts that it had better perish. Just as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Boer War one Englishman prayed for his country’s defeat, just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Bhishma, while helping the Kauravas, gave his blessings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Pandavas, just as Lord Krishna’s blessings went to the latter alone,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similarly my prayer to God is that if this is Hinduism, may it perish.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my wife that if my dharma were distinct from hers, it was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that we should live in separate huts; but she should not insist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my sending away Lakshmi and I, on my part, should not insist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having Lakshmi with her. If all of you felt polluted at the touch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your dharma to read my writings, to get acquainted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my views and thus have a look at me from a distance. I am a slave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 and can stand all alone in following my dharma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practising it. Though the whole world should side with me, I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 to live if I had to give it up. Hence, it was your dharma to tell me, </w:t>
      </w:r>
      <w:r>
        <w:rPr>
          <w:rFonts w:ascii="Times" w:hAnsi="Times" w:eastAsia="Times"/>
          <w:b w:val="0"/>
          <w:i w:val="0"/>
          <w:color w:val="000000"/>
          <w:sz w:val="22"/>
        </w:rPr>
        <w:t>without any reservations:”You need not come here; let them regard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179</w:t>
      </w:r>
    </w:p>
    <w:p>
      <w:pPr>
        <w:sectPr>
          <w:pgSz w:w="9360" w:h="12960"/>
          <w:pgMar w:top="524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as a Mahatma in America.” What good is it your describing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one whose praises are sung by the whole world? It is the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me that alone deserves praise. This term does not mean revolt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British, but it means an increasing awareness of dharma,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awareness which first came to me in 1887 and which continues 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day. In that year my caste had threatened to ex-communicate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case I went to England. I replied that it was welcome to do so,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certainly go to England. My satyagraha was born on that 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satyagraha with the Government is only a part of my satyagraha; </w:t>
      </w:r>
      <w:r>
        <w:rPr>
          <w:rFonts w:ascii="Times" w:hAnsi="Times" w:eastAsia="Times"/>
          <w:b w:val="0"/>
          <w:i w:val="0"/>
          <w:color w:val="000000"/>
          <w:sz w:val="22"/>
        </w:rPr>
        <w:t>my first satyagraha was directed against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mahajan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I regarded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my father. It could be that you called me here so that I can explain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satyagraha. You can have me in your midst only if satyagraha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love of the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of khadi that go with it, things which </w:t>
      </w:r>
      <w:r>
        <w:rPr>
          <w:rFonts w:ascii="Times" w:hAnsi="Times" w:eastAsia="Times"/>
          <w:b w:val="0"/>
          <w:i w:val="0"/>
          <w:color w:val="000000"/>
          <w:sz w:val="22"/>
        </w:rPr>
        <w:t>make up my being, are dear to you.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[the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steal needles, we steal anvils and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in return. From where have you earned your lakhs? Kutchis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Kharagpur, Calcutta, Zanzibar, South Africa and other places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me large sums of money, but they made no conditions! Yet,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come to Kutch today, I have to hear such harsh words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from millionaires! If an </w:t>
      </w:r>
      <w:r>
        <w:rPr>
          <w:rFonts w:ascii="Times" w:hAnsi="Times" w:eastAsia="Times"/>
          <w:b w:val="0"/>
          <w:i/>
          <w:color w:val="000000"/>
          <w:sz w:val="22"/>
        </w:rPr>
        <w:t>Antyaja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gives me the money earned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he can ask me to use it in Kutch alone. Poor people,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uttered not a word of any such condition. You mention the 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500 that you had sent to poor Gokuldas and then add the other five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 to it. Why do you not say, instead, that you would give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nothing? I do not like a Bania-like attitude. Having been born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caste, I knew its ways and gave them up. Having been brought up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Kathiawar I was familiar with intrigues and gave up these too. Today,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fearlessly ask everyone, whether he be a millionaire or an emperor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poor man, not to play the Bania with me, not to try to outwit me, not </w:t>
      </w:r>
      <w:r>
        <w:rPr>
          <w:rFonts w:ascii="Times" w:hAnsi="Times" w:eastAsia="Times"/>
          <w:b w:val="0"/>
          <w:i w:val="0"/>
          <w:color w:val="000000"/>
          <w:sz w:val="22"/>
        </w:rPr>
        <w:t>to be clever, but to be straightforward in their dealings with me.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my part, I wish to learn the tanner’s trade in order to afford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 to cows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a teacher wishes you to give up your trade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study, ask him to teach me that trade first and then talk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studying. We are now entering an era in which not the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every Hindu will have to learn the tanner’s trade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cow-protection. There is nothing demeaning or shameful about a </w:t>
      </w:r>
      <w:r>
        <w:rPr>
          <w:rFonts w:ascii="Times" w:hAnsi="Times" w:eastAsia="Times"/>
          <w:b w:val="0"/>
          <w:i w:val="0"/>
          <w:color w:val="000000"/>
          <w:sz w:val="22"/>
        </w:rPr>
        <w:t>profession. Have I not cleaned lavatories? I have done so for many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said this with reference to the statement made by one of the pupils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</w:t>
      </w:r>
      <w:r>
        <w:rPr>
          <w:rFonts w:ascii="Times" w:hAnsi="Times" w:eastAsia="Times"/>
          <w:b w:val="0"/>
          <w:i/>
          <w:color w:val="000000"/>
          <w:sz w:val="18"/>
        </w:rPr>
        <w:t>Antyaja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school,”I shall not handle leather any more; I wish to study now.”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like you and it is because I have done so that I allow a Nagar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Brahmin like Daulatram to clean mine. Otherwise, who am I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compared to him, a Brahmin? I should be doing for him what I allow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to do for me and I am not ashamed, as I have not been ashamed,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the same dirty work for many like you, and would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ashamed to do so even today. There is no disgrace in doing so;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contrary, it amounts to great service. A mother becomes worthy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remembered every morning only because she cleans our filth.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we not regard a </w:t>
      </w:r>
      <w:r>
        <w:rPr>
          <w:rFonts w:ascii="Times" w:hAnsi="Times" w:eastAsia="Times"/>
          <w:b w:val="0"/>
          <w:i/>
          <w:color w:val="000000"/>
          <w:sz w:val="22"/>
        </w:rPr>
        <w:t>Bhangi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same way?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come here today I have an idea of the parsimony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callousness of the people of Kutch. Although you recite the verses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Bhagavad Gita,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Gayatri mantra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Navakar mantra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—there is no place in your hearts for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dharma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practise is neither Hindu dharma nor Jain dharma. He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protect the bed-bug, should he not protect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as meek as cows? You must learn something at least.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ought to learn from me is not strength to fight but love.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former is only a small part of my life and, even that is born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for truth, my compassion, my love. Without this last, my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and my persistence in it would be futile. Only he who puts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love into practice in his own life can get the blessings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cows. Open your eyes and the curtains that cover </w:t>
      </w:r>
      <w:r>
        <w:rPr>
          <w:rFonts w:ascii="Times" w:hAnsi="Times" w:eastAsia="Times"/>
          <w:b w:val="0"/>
          <w:i w:val="0"/>
          <w:color w:val="000000"/>
          <w:sz w:val="22"/>
        </w:rPr>
        <w:t>your hearts! Take some warning at any rate! May God bless you!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8-11-1925</w:t>
      </w:r>
    </w:p>
    <w:p>
      <w:pPr>
        <w:autoSpaceDN w:val="0"/>
        <w:autoSpaceDE w:val="0"/>
        <w:widowControl/>
        <w:spacing w:line="320" w:lineRule="exact" w:before="34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103. REMINISENCES OF KUTCH </w:t>
      </w:r>
      <w:r>
        <w:rPr>
          <w:rFonts w:ascii="Times" w:hAnsi="Times" w:eastAsia="Times"/>
          <w:b w:val="0"/>
          <w:i w:val="0"/>
          <w:color w:val="000000"/>
          <w:sz w:val="24"/>
        </w:rPr>
        <w:t>[-</w:t>
      </w:r>
      <w:r>
        <w:rPr>
          <w:rFonts w:ascii="Times" w:hAnsi="Times" w:eastAsia="Times"/>
          <w:b w:val="0"/>
          <w:i/>
          <w:color w:val="000000"/>
          <w:sz w:val="24"/>
        </w:rPr>
        <w:t>1</w:t>
      </w:r>
      <w:r>
        <w:rPr>
          <w:rFonts w:ascii="Times" w:hAnsi="Times" w:eastAsia="Times"/>
          <w:b w:val="0"/>
          <w:i w:val="0"/>
          <w:color w:val="000000"/>
          <w:sz w:val="24"/>
        </w:rPr>
        <w:t>]</w:t>
      </w:r>
    </w:p>
    <w:p>
      <w:pPr>
        <w:autoSpaceDN w:val="0"/>
        <w:autoSpaceDE w:val="0"/>
        <w:widowControl/>
        <w:spacing w:line="270" w:lineRule="exact" w:before="62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2, 1925</w:t>
      </w:r>
    </w:p>
    <w:p>
      <w:pPr>
        <w:autoSpaceDN w:val="0"/>
        <w:autoSpaceDE w:val="0"/>
        <w:widowControl/>
        <w:spacing w:line="266" w:lineRule="exact" w:before="13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OUNTAIN OF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OPE</w:t>
      </w:r>
    </w:p>
    <w:p>
      <w:pPr>
        <w:autoSpaceDN w:val="0"/>
        <w:autoSpaceDE w:val="0"/>
        <w:widowControl/>
        <w:spacing w:line="26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boarding the steamer for Kutch, I had uttered unawares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words that I did not know why I was going there. Now that only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remains of this seemingly long tour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again wonder why I 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Whenever I went to any place, I know what I had to do there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to expect of it. Regarding Kutch, I had no idea at all. I set out, </w:t>
      </w:r>
      <w:r>
        <w:rPr>
          <w:rFonts w:ascii="Times" w:hAnsi="Times" w:eastAsia="Times"/>
          <w:b w:val="0"/>
          <w:i w:val="0"/>
          <w:color w:val="000000"/>
          <w:sz w:val="22"/>
        </w:rPr>
        <w:t>yielding simply to the persistent request of some Kutch gentlemen</w:t>
      </w:r>
    </w:p>
    <w:p>
      <w:pPr>
        <w:autoSpaceDN w:val="0"/>
        <w:autoSpaceDE w:val="0"/>
        <w:widowControl/>
        <w:spacing w:line="220" w:lineRule="exact" w:before="248" w:after="0"/>
        <w:ind w:left="55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Jain prayer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Gandhiji’s Kutch tour began on October 22 and ended on November 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181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their love for me. I have deliberately said”some”, as I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coming here that there were people who went so far as to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had not been consulted before I was invited to Kutch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finally forced to agree. I had built a mountain of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any foundations; hence it seems to me that I find here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despair everywhere. However, there is no despair for a sailor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his beacon, without which he would always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despondent. Because I had raised such a castle of hopes this time,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singer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tells me with a smile on his lips and tears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eyes:”Why did you make this mistake? Pay for it now. Because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hopes, you now taste the bitterness of disappointment.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that if you start out with despair, the end is always sweet.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make this mistake. Despair too is a figment of the mind;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vigilant need not suffer it as expectation finds no harbour in </w:t>
      </w:r>
      <w:r>
        <w:rPr>
          <w:rFonts w:ascii="Times" w:hAnsi="Times" w:eastAsia="Times"/>
          <w:b w:val="0"/>
          <w:i w:val="0"/>
          <w:color w:val="000000"/>
          <w:sz w:val="22"/>
        </w:rPr>
        <w:t>his mind.”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was the philosophical way of looking at the matter. It is </w:t>
      </w:r>
      <w:r>
        <w:rPr>
          <w:rFonts w:ascii="Times" w:hAnsi="Times" w:eastAsia="Times"/>
          <w:b w:val="0"/>
          <w:i w:val="0"/>
          <w:color w:val="000000"/>
          <w:sz w:val="22"/>
        </w:rPr>
        <w:t>good for the soul. Now, let us look at the historical aspect.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OADS IN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UTCH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trip was undertaken in the following order: Mandvi, Bhuj,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Kotda, Kothara, Veenjhan, Naranpur, Dumrao, Goghra, Khakhar,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Bhujpar, Mundra, Kero, Kokva, Anjar and Tuni. I am writing this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Mundra. I shall complete it in Bhuj and, it will be posted before I </w:t>
      </w:r>
      <w:r>
        <w:rPr>
          <w:rFonts w:ascii="Times" w:hAnsi="Times" w:eastAsia="Times"/>
          <w:b w:val="0"/>
          <w:i w:val="0"/>
          <w:color w:val="000000"/>
          <w:sz w:val="22"/>
        </w:rPr>
        <w:t>reach Anjar.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twenty-four hours of the calm voyage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passed off like a </w:t>
      </w:r>
      <w:r>
        <w:rPr>
          <w:rFonts w:ascii="Times" w:hAnsi="Times" w:eastAsia="Times"/>
          <w:b w:val="0"/>
          <w:i w:val="0"/>
          <w:color w:val="000000"/>
          <w:sz w:val="22"/>
        </w:rPr>
        <w:t>moment. At the Mandvi port at first there was the launch, then the</w:t>
      </w:r>
    </w:p>
    <w:p>
      <w:pPr>
        <w:autoSpaceDN w:val="0"/>
        <w:autoSpaceDE w:val="0"/>
        <w:widowControl/>
        <w:spacing w:line="264" w:lineRule="exact" w:before="6" w:after="0"/>
        <w:ind w:left="10" w:right="30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machhva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tari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22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after that the chariot, then the horse-drawn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carriage—such was the chaotic arrangement. The chariot had to wade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water. I call it chaotic as the arrangement was governed by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rules. The crowd caused confusion and it was with difficulty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change from one mode of transportation to another. I saw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dilapidated dock here, but it is not in use. We shall consider later why </w:t>
      </w:r>
      <w:r>
        <w:rPr>
          <w:rFonts w:ascii="Times" w:hAnsi="Times" w:eastAsia="Times"/>
          <w:b w:val="0"/>
          <w:i w:val="0"/>
          <w:color w:val="000000"/>
          <w:sz w:val="22"/>
        </w:rPr>
        <w:t>the traveller has to put up with so many inconveniences.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reached Mandvi on 22nd October. Today is November 2. </w:t>
      </w:r>
      <w:r>
        <w:rPr>
          <w:rFonts w:ascii="Times" w:hAnsi="Times" w:eastAsia="Times"/>
          <w:b w:val="0"/>
          <w:i w:val="0"/>
          <w:color w:val="000000"/>
          <w:sz w:val="22"/>
        </w:rPr>
        <w:t>During this length of time, I could visit many more places and travel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left Bombay for Kutch by a steamer on October 21, 1925, and </w:t>
      </w:r>
      <w:r>
        <w:rPr>
          <w:rFonts w:ascii="Times" w:hAnsi="Times" w:eastAsia="Times"/>
          <w:b w:val="0"/>
          <w:i w:val="0"/>
          <w:color w:val="000000"/>
          <w:sz w:val="18"/>
        </w:rPr>
        <w:t>reached Mandvi port in Kutch at 11 a.m. the next day.</w:t>
      </w:r>
    </w:p>
    <w:p>
      <w:pPr>
        <w:autoSpaceDN w:val="0"/>
        <w:autoSpaceDE w:val="0"/>
        <w:widowControl/>
        <w:spacing w:line="220" w:lineRule="exact" w:before="20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small boat propelled by oars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raft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much greater distances, in other parts of India. None of the above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mentioned towns is more than 60 miles from Bhuj. There are only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motorable roads in Kutch—three or four. Railway lines are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fewer. A line goes from Bhuj to the port of Tuni or that of Khari.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Hence, one can go only by car from Mandvi to Bhuj, from Bhuj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Kotda and from Mundra to Bhuj. The rest of the journey was covered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bullock-carts and that at great risk. At every place there were </w:t>
      </w:r>
      <w:r>
        <w:rPr>
          <w:rFonts w:ascii="Times" w:hAnsi="Times" w:eastAsia="Times"/>
          <w:b w:val="0"/>
          <w:i w:val="0"/>
          <w:color w:val="000000"/>
          <w:sz w:val="22"/>
        </w:rPr>
        <w:t>unlimited quantities of sand and dust. I have used the word bullock-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cart for </w:t>
      </w:r>
      <w:r>
        <w:rPr>
          <w:rFonts w:ascii="Times" w:hAnsi="Times" w:eastAsia="Times"/>
          <w:b w:val="0"/>
          <w:i/>
          <w:color w:val="000000"/>
          <w:sz w:val="22"/>
        </w:rPr>
        <w:t>chadiko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latter means a small </w:t>
      </w:r>
      <w:r>
        <w:rPr>
          <w:rFonts w:ascii="Times" w:hAnsi="Times" w:eastAsia="Times"/>
          <w:b w:val="0"/>
          <w:i/>
          <w:color w:val="000000"/>
          <w:sz w:val="22"/>
        </w:rPr>
        <w:t>ekka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drawn by a bullock,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only one person can sit comfortably and no one can sleep.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 journey by car on the first day almost killed me. I developed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little temperature too. The reception committee, therefore,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arrangements to enable me to lie down in the car or the bullock-cart.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obtained a large </w:t>
      </w:r>
      <w:r>
        <w:rPr>
          <w:rFonts w:ascii="Times" w:hAnsi="Times" w:eastAsia="Times"/>
          <w:b w:val="0"/>
          <w:i/>
          <w:color w:val="000000"/>
          <w:sz w:val="22"/>
        </w:rPr>
        <w:t>chadiko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chariot for me. As it had 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wheels, a mattress could be spread in it and it also gave one fewer jolts.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Despite this, because the road from Kotda to Kothara was terribly bad,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taken part of the way in a palanquin. The idea of being carried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palanquin has never appealed to me but here the alternatives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me were either to leave Kothara or to run the risk of falling 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to ride in a palanquin; and of these alternatives even the reception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would not permit the risk of my falling ill. I,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chose the alternative of riding in a palanquin. I may here confess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been offered a great temptation by Kothara. There were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workers there, I had been told, that I could collect large sums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money, that I would get there an idea of the famine conditions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Kutch, etc., etc. Hence I fell for the palanquin. The palanquin-bearers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seemed to be favoured by the State. They kept bullying the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volunteers all the way and, if these latter put in a word, they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enraged and talked back sharply. Throughout the journey, they kept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grumbling and complaining. I found it very painful to be carried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persons. I wanted to walk, but how could I do so? That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create a false impression; hence just as a corpse being carried makes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comments, I too lay quiet without opening my mouth. I shall think </w:t>
      </w:r>
      <w:r>
        <w:rPr>
          <w:rFonts w:ascii="Times" w:hAnsi="Times" w:eastAsia="Times"/>
          <w:b w:val="0"/>
          <w:i w:val="0"/>
          <w:color w:val="000000"/>
          <w:sz w:val="22"/>
        </w:rPr>
        <w:t>many times before riding in a palanquin again.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many wrong notions current about me is one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totally disapprove of railways, motor-cars, etc. One gentleman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in all seriousness whether I preferred tarred roads or cutcha ones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those in Kutch? I shall take this opportunity to remove this false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notion. I believe that railways or motor-cars are not essential for </w:t>
      </w:r>
      <w:r>
        <w:rPr>
          <w:rFonts w:ascii="Times" w:hAnsi="Times" w:eastAsia="Times"/>
          <w:b w:val="0"/>
          <w:i w:val="0"/>
          <w:color w:val="000000"/>
          <w:sz w:val="22"/>
        </w:rPr>
        <w:t>human civilization. This is an ideal. However, the railways have come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183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stay in India today. Hence, I would not foolishly try to prevent one </w:t>
      </w:r>
      <w:r>
        <w:rPr>
          <w:rFonts w:ascii="Times" w:hAnsi="Times" w:eastAsia="Times"/>
          <w:b w:val="0"/>
          <w:i w:val="0"/>
          <w:color w:val="000000"/>
          <w:sz w:val="22"/>
        </w:rPr>
        <w:t>particular city from being served by railways when these and motor-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cars are there all over the country. if there are ships going up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Mandvi, far from opposing I would welcome a railway line running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Mandvi to Bhuj. The same is true of motor-cars. I am for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roads being tarred. Both these means of transport help speed.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question of dharma here. In fact, tarred roads enable us to practise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dharma. How much suffering do uneven roads cause to animals?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look forward to improvements in bullock-carts as well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roads meant for these. Good roads are the mark of a well-organized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It is the duty of both the ruler and the subjects to build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roads. Good roads are recognized as absolutely necessary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motor-cars, so why not for animals too? Is it because they are dumb?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ruler does not go in for good roads, why cannot the wealthy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 do so? Building good roads should be easy in Kutch,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distances are short. This is a difficult venture for the people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undertake; but it is not impossible. In the first instance,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>should place this request before the ruler.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ROBLEM OF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>NTOUCHABILITY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Nowhere else have I experienced such difficulties raised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 of untouchability as in Kutch. One reason may be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a great deal of awakening among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Kutch.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place, large crowds of them attended the public meetings.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volunteers also encouraged them to do so. The reception committee,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other hand, adopted the policy of keeping everyone pleased.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every place, therefore, a section of the public was found opposing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 of seating the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along with others at public meetings.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across the difficulty first in Bhuj, but I satisfied myself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very well there. I found, however, that what was accomplished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misinterpreted elsewhere. What seemed proper in Bhuj took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form at other places that it appeared to be thoroughly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discourteous and cruel. At every place, factions arose and in the end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looked as if the entire reception committee considered untouchability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dharma, with the result that my companions and I were regarded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untouchables. Wherever we went we had strange, tragic and ludicrous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experiences. They were ludicrous because no one was deliberately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impolite. At some places my speeches were misinterpreted, while at </w:t>
      </w:r>
      <w:r>
        <w:rPr>
          <w:rFonts w:ascii="Times" w:hAnsi="Times" w:eastAsia="Times"/>
          <w:b w:val="0"/>
          <w:i w:val="0"/>
          <w:color w:val="000000"/>
          <w:sz w:val="22"/>
        </w:rPr>
        <w:t>other places people were discourteous without meaning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do not wish to describe at length my experiences at every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place. This has been done in the vivid narrative of Mahadev Desai.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wish to give an idea of the over-all impression they left on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mind. And that too in order to show that whoever believes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is widely prevalent in Kutch is mistaken. If the leaders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reception committee had shown no weakness and if what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about in Bhuj had not been misunderstood elsewhere,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of Kutch would not have exposed themselves to ridicule.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Kutch, there are separate localities for untouchables even in cities.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 saw in fact in Mundra and also in Anjar. In Mandvi,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children’s home founded by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Bhatia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gentleman and beside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locality for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found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there to be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fearless than their counterparts in Kathiawar. Perhaps they are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intelligent. Many of them are weavers by trade. An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 in Bhujpar is doing business in cotton yarn. Nowhere else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found as many untouchables attending public meetings as in Kutch.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used to ask them questions at the meetings. And the answers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gave were thoughtful and fearless. They told—with explanation—the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tales of their sufferings as well. In Mandvi, twenty-five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families—that is a hundred persons—took a pledge that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up eating meat and drinking liquor and would wear khadi.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Anjar, at a large meeting, many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took the pledge not to 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carrion and not to drink liquor. It also seemed to me that in Kutch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less of drinking among this section of the people. Moreover,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that among the ordinary people here there is a total absence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belief that one is polluted by the touch of the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Only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so-called higher castes—the Brahmins, Banias, </w:t>
      </w:r>
      <w:r>
        <w:rPr>
          <w:rFonts w:ascii="Times" w:hAnsi="Times" w:eastAsia="Times"/>
          <w:b w:val="0"/>
          <w:i/>
          <w:color w:val="000000"/>
          <w:sz w:val="22"/>
        </w:rPr>
        <w:t>Bhatias, Luhanas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on—make a show of this belief. I say”show” because many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took their seats in the enclosure meant for those who believed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so out of fear. Many of them told me themselves that they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in untouchability, but could not say so publicly for fear of </w:t>
      </w:r>
      <w:r>
        <w:rPr>
          <w:rFonts w:ascii="Times" w:hAnsi="Times" w:eastAsia="Times"/>
          <w:b w:val="0"/>
          <w:i w:val="0"/>
          <w:color w:val="000000"/>
          <w:sz w:val="22"/>
        </w:rPr>
        <w:t>being ex-communicated from their castes. No one was”polluted”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the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joining in the processions and, wherever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visited the </w:t>
      </w:r>
      <w:r>
        <w:rPr>
          <w:rFonts w:ascii="Times" w:hAnsi="Times" w:eastAsia="Times"/>
          <w:b w:val="0"/>
          <w:i/>
          <w:color w:val="000000"/>
          <w:sz w:val="22"/>
        </w:rPr>
        <w:t>Antyaja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localities, many of the high-caste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accompanied me. If the reception committee had courageously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declared that the meetings were open to all, I am sure that almost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persons would have attended them as did in fact attend.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wealthy people might not have come. At many places I found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youths belonging to the higher castes serving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 </w:t>
      </w:r>
      <w:r>
        <w:rPr>
          <w:rFonts w:ascii="Times" w:hAnsi="Times" w:eastAsia="Times"/>
          <w:b w:val="0"/>
          <w:i w:val="0"/>
          <w:color w:val="000000"/>
          <w:sz w:val="22"/>
        </w:rPr>
        <w:t>without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Hindu community in Gujarat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185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fear. Hence, despite my painful experiences with regard to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Kutch, I have come to the conclusion that untouchability has lost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 there. Some bigoted people are still clinging to it, but I think </w:t>
      </w:r>
      <w:r>
        <w:rPr>
          <w:rFonts w:ascii="Times" w:hAnsi="Times" w:eastAsia="Times"/>
          <w:b w:val="0"/>
          <w:i w:val="0"/>
          <w:color w:val="000000"/>
          <w:sz w:val="22"/>
        </w:rPr>
        <w:t>they are wasting effort.</w:t>
      </w:r>
    </w:p>
    <w:p>
      <w:pPr>
        <w:autoSpaceDN w:val="0"/>
        <w:autoSpaceDE w:val="0"/>
        <w:widowControl/>
        <w:spacing w:line="28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my bitterest experience in Mundra. I found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hypocrisy, insincerity and play-acting there. Even Muslims were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sit in the enclosure for those who supported untouchability as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too believed in it. Hence, only my companions and the 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volunteers remained in the section reserved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Hindu volunteers, though they claimed that they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in untouchability at all, were nevertheless kept in the enclosure </w:t>
      </w:r>
      <w:r>
        <w:rPr>
          <w:rFonts w:ascii="Times" w:hAnsi="Times" w:eastAsia="Times"/>
          <w:b w:val="0"/>
          <w:i w:val="0"/>
          <w:color w:val="000000"/>
          <w:sz w:val="22"/>
        </w:rPr>
        <w:t>meant for those who did believe in it.</w:t>
      </w:r>
    </w:p>
    <w:p>
      <w:pPr>
        <w:autoSpaceDN w:val="0"/>
        <w:autoSpaceDE w:val="0"/>
        <w:widowControl/>
        <w:spacing w:line="28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school for the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Mundra but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philanthropic Muslim gentleman, Sheth Ibrahim Pradhan, who runs it </w:t>
      </w:r>
      <w:r>
        <w:rPr>
          <w:rFonts w:ascii="Times" w:hAnsi="Times" w:eastAsia="Times"/>
          <w:b w:val="0"/>
          <w:i w:val="0"/>
          <w:color w:val="000000"/>
          <w:sz w:val="22"/>
        </w:rPr>
        <w:t>at his own expense.</w:t>
      </w:r>
    </w:p>
    <w:p>
      <w:pPr>
        <w:autoSpaceDN w:val="0"/>
        <w:autoSpaceDE w:val="0"/>
        <w:widowControl/>
        <w:spacing w:line="28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school may be regarded as good up to a point.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are kept very clean. The building is in the centre of the city.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children had even been taught Sanskrit verses, [which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recited] in a broken accent. Spinning, carding, ginning and weaving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taught in the school itself. Only children’s clothes were not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khadi; however, the organizers had gone in for the cloth believing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to be pure khadi. The reader might perhaps conclude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 would give me some satisfaction. It gave me no satisfaction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caused me grief, rather, as the credit for it would not go to a Hindu.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already mentioned the name of the gentleman who finances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gentleman in charge of this school is the heir of the Aga Khan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Mundra. Sheth Ibrahim Pradhan deserves all praise for his charity,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informed that this school is not being run for the purpose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converting the untouchables or schoolchildren to Islam, but in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enable them to make progress as Hindus. The people of Mundra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informed me that the gentleman in charge, Mauledina Meghji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</w:t>
      </w:r>
      <w:r>
        <w:rPr>
          <w:rFonts w:ascii="Times" w:hAnsi="Times" w:eastAsia="Times"/>
          <w:b w:val="0"/>
          <w:i/>
          <w:color w:val="000000"/>
          <w:sz w:val="22"/>
        </w:rPr>
        <w:t>vedantin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 learned person. All this must be regarded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satisfactory. However, what is the contribution of the Hindus?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is an ugly blot on the Hindu religion, it is a sin.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alone can do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prayaschitta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for it. The dirt on my body will go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Atonement for sins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when I myself remove it. This institution adds to the prestige of </w:t>
      </w:r>
      <w:r>
        <w:rPr>
          <w:rFonts w:ascii="Times" w:hAnsi="Times" w:eastAsia="Times"/>
          <w:b w:val="0"/>
          <w:i w:val="0"/>
          <w:color w:val="000000"/>
          <w:sz w:val="22"/>
        </w:rPr>
        <w:t>Sheth Ibrahim Pradhan and to that extent to the shame of the Hindus.</w:t>
      </w:r>
    </w:p>
    <w:p>
      <w:pPr>
        <w:autoSpaceDN w:val="0"/>
        <w:autoSpaceDE w:val="0"/>
        <w:widowControl/>
        <w:spacing w:line="28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just as I was destined to come across such unfortunate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incidents, I also came across happy ones. The readers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familiar with Shri Jivram Kalyanji’s name. He has made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dharma. His greatest virtue is not so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philanthropy as his insistence on doing service himself. He gives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wealth and his time to the cause of khadi and the untouchables.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Mandvi, Shri Gokuldas Khimji too is fearlessly serving the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running a school for them at his own expense, and because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places I came across such workers, I see on the whole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for despair in Kutch in regard to this problem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untouchability. The show which brought disgrace to meetings I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temporary phenomenon. Work of a permanent nature is already </w:t>
      </w:r>
      <w:r>
        <w:rPr>
          <w:rFonts w:ascii="Times" w:hAnsi="Times" w:eastAsia="Times"/>
          <w:b w:val="0"/>
          <w:i w:val="0"/>
          <w:color w:val="000000"/>
          <w:sz w:val="22"/>
        </w:rPr>
        <w:t>being done and I have no doubt that it will go on.</w:t>
      </w:r>
    </w:p>
    <w:p>
      <w:pPr>
        <w:autoSpaceDN w:val="0"/>
        <w:autoSpaceDE w:val="0"/>
        <w:widowControl/>
        <w:spacing w:line="28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however, have not a little suffering inflicted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by the State. There is a law regarding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described by some as a monopoly for [punishing] licentious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conduct. On the basis of this law,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punished for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conduct. A monopoly is given with regard to this crime, that is,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who pays the largest sum the State gives in return the sole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authority to catch such offenders, and to collect from them the fines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imposed for such crimes. The one who has this monopoly sees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ittherefore that the maximum number of such crimes are committed.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other words, the former makes a living by encouraging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 or by making false allegations to this effect. This leads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harassment of the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8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hardship is inflicted on the weavers. So long as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repaid the debts they owe to the money-lender they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weave for others. Because of this, they have become the slaves of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two individuals. They have to accept the payment that these latter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them and have to keep weaving for them. The creditor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any rate of interest that he likes, pay for the cloth any price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chooses. The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therefore, cannot escape from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clutches. Because of this difficulty, some persons have been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forced to give up their profession. There are thousands of </w:t>
      </w:r>
      <w:r>
        <w:rPr>
          <w:rFonts w:ascii="Times" w:hAnsi="Times" w:eastAsia="Times"/>
          <w:b w:val="0"/>
          <w:i/>
          <w:color w:val="000000"/>
          <w:sz w:val="22"/>
        </w:rPr>
        <w:t>Antyaja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187</w:t>
      </w:r>
    </w:p>
    <w:p>
      <w:pPr>
        <w:sectPr>
          <w:pgSz w:w="9360" w:h="12960"/>
          <w:pgMar w:top="53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weavers in Kutch and, but for this cruel practice, they would have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difficulty in earning their living. The Ruler of Kutch will, I hope,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relieve these miserable people from both these hardships of which I </w:t>
      </w:r>
      <w:r>
        <w:rPr>
          <w:rFonts w:ascii="Times" w:hAnsi="Times" w:eastAsia="Times"/>
          <w:b w:val="0"/>
          <w:i w:val="0"/>
          <w:color w:val="000000"/>
          <w:sz w:val="22"/>
        </w:rPr>
        <w:t>have spoken to him. (</w:t>
      </w:r>
      <w:r>
        <w:rPr>
          <w:rFonts w:ascii="Times" w:hAnsi="Times" w:eastAsia="Times"/>
          <w:b w:val="0"/>
          <w:i/>
          <w:color w:val="000000"/>
          <w:sz w:val="22"/>
        </w:rPr>
        <w:t>To be continued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20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15-11-1925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104. SPEECH AT ANJAR</w:t>
      </w:r>
    </w:p>
    <w:p>
      <w:pPr>
        <w:autoSpaceDN w:val="0"/>
        <w:autoSpaceDE w:val="0"/>
        <w:widowControl/>
        <w:spacing w:line="260" w:lineRule="exact" w:before="98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1925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the last meeting in my Kutch tour. Two or three items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programme are still left over; nevertheless, so far as meetings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 this is the last one. I now do not wish to repeat the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have said in many different ways at various meetings.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come to know my views from many sources and by various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channels, and there is no need to reiterate them. </w:t>
      </w:r>
      <w:r>
        <w:rPr>
          <w:rFonts w:ascii="Times" w:hAnsi="Times" w:eastAsia="Times"/>
          <w:b w:val="0"/>
          <w:i w:val="0"/>
          <w:color w:val="FFFFFF"/>
          <w:sz w:val="10"/>
        </w:rPr>
        <w:t>0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Mahadev Desai has provided in his”Notes” the background to this meeting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orthodox Hindus. It reveals the sort of difficulties Gandhiji was beginning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encounter in his anti-untouchability work. The extract reproduced here also throws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light on his own approach to the problem: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[Gandhiji] suggested to the orthodox President who was also our host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drop the meeting and the address, and to have instead a general meeting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untouchables’ quarter, and then, if necessary, a conference with the orthodox next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day.”But we have already made these arrangements. Is it not natural that we may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accept some of your views? We must do honour to you and you should not deprive 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privilege of listening to your advice,” he argued.”But” said Gandhiji,”what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meaning of honouring me when you do not accept the thing nearest my heart,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you insult those that I hold dearer to me than life itself? And there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propriety, some decorum observed. I have addressed meetings of Europeans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share none of my views. But they know their business better. They make no secret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fact that I would not be spared at the meeting, and yet they know how to receive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honour their guest. At Calcutta they had a strictly vegetarian lunch entirely out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 for me. But here? You seize a temporary arrangement suggested by me at Bhuj,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turn and twist it to your advantage, and do not hesitate to reduce it to an a bsurdity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at Mundra. How would it look if I tell my boy that he is at liberty to abuse me if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likes, and he makes it a point to abuse me to his heart’s content every morning?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what you have done. The President, I suggested at the first day’s meeting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Mandvi, could have dropped the address into my hands from a distance, and the next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day’s Pesident lost no time in benefiting by the suggestion? Is that the way you want </w:t>
      </w:r>
      <w:r>
        <w:rPr>
          <w:rFonts w:ascii="Times" w:hAnsi="Times" w:eastAsia="Times"/>
          <w:b w:val="0"/>
          <w:i w:val="0"/>
          <w:color w:val="000000"/>
          <w:sz w:val="18"/>
        </w:rPr>
        <w:t>to honour me?”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“No,” persisted the President,”but, sir, you must go on repeating your views </w:t>
      </w:r>
      <w:r>
        <w:rPr>
          <w:rFonts w:ascii="Times" w:hAnsi="Times" w:eastAsia="Times"/>
          <w:b w:val="0"/>
          <w:i w:val="0"/>
          <w:color w:val="000000"/>
          <w:sz w:val="18"/>
        </w:rPr>
        <w:t>so that they may catch root some day.”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“I am not going to emulate the preachers who go on delivering their sermons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say only this that in Kutch, as in the rest of India,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experienced everywhere a feeling of love, and nothing but love,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myself. In Kutch, I have received more service than I need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myself. At every place, men and women have taken great pains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me feel happy and have done all they could to fulfil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 needs. However, you should realize that I did not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Kutch in order to be personally served. I do not tour around India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purpose. On the contrary, the more attentively I am served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comforts I am provided with, the greater is the actual burden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have to bear and the debt that I come to owe. Hence the way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spare me is to fulfil only those needs of mine which I specify. I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irritated if provided with a larger number of volunteers and carriages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I actually require. Kutch has left nothing undone so far as </w:t>
      </w:r>
      <w:r>
        <w:rPr>
          <w:rFonts w:ascii="Times" w:hAnsi="Times" w:eastAsia="Times"/>
          <w:b w:val="0"/>
          <w:i w:val="0"/>
          <w:color w:val="000000"/>
          <w:sz w:val="22"/>
        </w:rPr>
        <w:t>serving me is concerned; Kutch is second to none in this respect.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this has no meaning for me. I hunger and thirst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quite different. God provides a tiny particle of food to the </w:t>
      </w:r>
      <w:r>
        <w:rPr>
          <w:rFonts w:ascii="Times" w:hAnsi="Times" w:eastAsia="Times"/>
          <w:b w:val="0"/>
          <w:i w:val="0"/>
          <w:color w:val="000000"/>
          <w:sz w:val="22"/>
        </w:rPr>
        <w:t>ant and heaps of it to the elephant and He will continue to do so.</w:t>
      </w:r>
    </w:p>
    <w:p>
      <w:pPr>
        <w:autoSpaceDN w:val="0"/>
        <w:autoSpaceDE w:val="0"/>
        <w:widowControl/>
        <w:spacing w:line="220" w:lineRule="exact" w:before="248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day in and day out before unwilli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ng audiences. If you want to know and understand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views, you had better come to Sabarmati. At the little place Bhujpar whence we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coming, the organizers saw that no reception could be given me on my terms,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accordingly dropped the reception and the address, and held the meeting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untouchables’ quarter. It was honest and courageous of them. I beseech you not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indulge in these unreal demonstrations. I want you not even to entertain me and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party. I shall be content to be the guest of the untouchables and find my soul’s delight </w:t>
      </w:r>
      <w:r>
        <w:rPr>
          <w:rFonts w:ascii="Times" w:hAnsi="Times" w:eastAsia="Times"/>
          <w:b w:val="0"/>
          <w:i w:val="0"/>
          <w:color w:val="000000"/>
          <w:sz w:val="18"/>
        </w:rPr>
        <w:t>in their frugal but genuine hospitality,” said Gandhiji arguing at length.</w:t>
      </w:r>
    </w:p>
    <w:p>
      <w:pPr>
        <w:autoSpaceDN w:val="0"/>
        <w:tabs>
          <w:tab w:pos="550" w:val="left"/>
        </w:tabs>
        <w:autoSpaceDE w:val="0"/>
        <w:widowControl/>
        <w:spacing w:line="222" w:lineRule="exact" w:before="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“But”, urged the redoubtable President,”we have made all arrangements.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Reception Committee is very anxious to present the address. I appreciate what you </w:t>
      </w:r>
      <w:r>
        <w:rPr>
          <w:rFonts w:ascii="Times" w:hAnsi="Times" w:eastAsia="Times"/>
          <w:b w:val="0"/>
          <w:i w:val="0"/>
          <w:color w:val="000000"/>
          <w:sz w:val="18"/>
        </w:rPr>
        <w:t>say, but we did all this, not knowing you.”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“How can you? I shall be known only after I am dead.,”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the orthodox meeting could be had first, and the untouchables’ thereafter,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President would probably have been satisfied. But what Gandhiji had suggested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humiliating! Gandhiji then asked him to call a meeting of the Reception </w:t>
      </w:r>
      <w:r>
        <w:rPr>
          <w:rFonts w:ascii="Times" w:hAnsi="Times" w:eastAsia="Times"/>
          <w:b w:val="0"/>
          <w:i w:val="0"/>
          <w:color w:val="000000"/>
          <w:sz w:val="18"/>
        </w:rPr>
        <w:t>Committee, place his proposal before them, and take their decision.”But mind you,”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 he,”no middle course. Either accept my proposal </w:t>
      </w:r>
      <w:r>
        <w:rPr>
          <w:rFonts w:ascii="Times" w:hAnsi="Times" w:eastAsia="Times"/>
          <w:b w:val="0"/>
          <w:i/>
          <w:color w:val="000000"/>
          <w:sz w:val="18"/>
        </w:rPr>
        <w:t>in</w:t>
      </w:r>
      <w:r>
        <w:rPr>
          <w:rFonts w:ascii="Times" w:hAnsi="Times" w:eastAsia="Times"/>
          <w:b w:val="0"/>
          <w:i/>
          <w:color w:val="000000"/>
          <w:sz w:val="18"/>
        </w:rPr>
        <w:t>toto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or go through the </w:t>
      </w:r>
      <w:r>
        <w:rPr>
          <w:rFonts w:ascii="Times" w:hAnsi="Times" w:eastAsia="Times"/>
          <w:b w:val="0"/>
          <w:i w:val="0"/>
          <w:color w:val="000000"/>
          <w:sz w:val="18"/>
        </w:rPr>
        <w:t>programme as you have arranged.”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Committee met for about two hours and decided upon an elaborate plan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enclosures and the platform, the President to speak from a distance, eight members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Committee to sit amongst the untouchables, and the Seth of the town to hand over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 to Gandhiji—and not to drop it as at Mandvi, but of course to have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purificatory bath on going home! There was no room for argument now.”So you do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want to conform to my wishes. You want me to conform to yours,”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asked.”Yes sir. That is the desire of the Committee,” said the President. Gandhiji </w:t>
      </w:r>
      <w:r>
        <w:rPr>
          <w:rFonts w:ascii="Times" w:hAnsi="Times" w:eastAsia="Times"/>
          <w:b w:val="0"/>
          <w:i w:val="0"/>
          <w:color w:val="000000"/>
          <w:sz w:val="18"/>
        </w:rPr>
        <w:t>cheerfully accepted the defeat, went to the meeting and received the address.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189</w:t>
      </w:r>
    </w:p>
    <w:p>
      <w:pPr>
        <w:sectPr>
          <w:pgSz w:w="9360" w:h="12960"/>
          <w:pgMar w:top="524" w:right="1396" w:bottom="48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Hence, there is nothing special in satisfying one’s hunger or fulfilling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daily needs; this is something common to beast as well as man.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Perhaps, we do not experience the same feeling of pleasure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eating dainty dishes that an ant has after obtaining a small particle of </w:t>
      </w:r>
      <w:r>
        <w:rPr>
          <w:rFonts w:ascii="Times" w:hAnsi="Times" w:eastAsia="Times"/>
          <w:b w:val="0"/>
          <w:i w:val="0"/>
          <w:color w:val="000000"/>
          <w:sz w:val="22"/>
        </w:rPr>
        <w:t>food.</w:t>
      </w:r>
    </w:p>
    <w:p>
      <w:pPr>
        <w:autoSpaceDN w:val="0"/>
        <w:autoSpaceDE w:val="0"/>
        <w:widowControl/>
        <w:spacing w:line="28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Hence, after accepting your boundless love, I will only ask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crush me under its weight. I do not wish to speak today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 of love that would please me. If I do speak about it, you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pained even though you would listen to my speech. I will not, </w:t>
      </w:r>
      <w:r>
        <w:rPr>
          <w:rFonts w:ascii="Times" w:hAnsi="Times" w:eastAsia="Times"/>
          <w:b w:val="0"/>
          <w:i w:val="0"/>
          <w:color w:val="000000"/>
          <w:sz w:val="22"/>
        </w:rPr>
        <w:t>however, do so.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scriptures of the world say that one remembers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one encounters misery. Draupadi cried out to Krishna and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help when her husbands were unable to help her. Sitaji derived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consolation by merely repeating the name of Rama when she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in the Ashoka grove. My friends who were in prison with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tried to forget their own troubles and derived consolation by </w:t>
      </w:r>
      <w:r>
        <w:rPr>
          <w:rFonts w:ascii="Times" w:hAnsi="Times" w:eastAsia="Times"/>
          <w:b w:val="0"/>
          <w:i w:val="0"/>
          <w:color w:val="000000"/>
          <w:sz w:val="22"/>
        </w:rPr>
        <w:t>repeating the name of God.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 well-educated, simple-hearted young man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me—Shankerlal Badker; the hardships of prison did not cause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grief, his agony was that of the mind. His mind was seething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ideas and he was in constant mental turmoil. What did he do?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waking up at four in the morning and, disregarding the bitterly cold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weather, his first task was to switch on the light and spin. However, I </w:t>
      </w:r>
      <w:r>
        <w:rPr>
          <w:rFonts w:ascii="Times" w:hAnsi="Times" w:eastAsia="Times"/>
          <w:b w:val="0"/>
          <w:i w:val="0"/>
          <w:color w:val="000000"/>
          <w:sz w:val="22"/>
        </w:rPr>
        <w:t>do not even wish to speak of the spinning-wheel today.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But, I do wish to speak of that which he did along with spinning.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chanted the name of Rama and he smiled as he did so. The change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came over him was such that his jailor would repeatedly approach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and run away in dismay, and then come and tell me:”He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absorbed in himself. He is always spinning; what can I talk to </w:t>
      </w:r>
      <w:r>
        <w:rPr>
          <w:rFonts w:ascii="Times" w:hAnsi="Times" w:eastAsia="Times"/>
          <w:b w:val="0"/>
          <w:i w:val="0"/>
          <w:color w:val="000000"/>
          <w:sz w:val="22"/>
        </w:rPr>
        <w:t>him about?”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8-11-1925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4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105. TELEGRAM TO MATHURADAS TRIKUMJI</w:t>
      </w:r>
    </w:p>
    <w:p>
      <w:pPr>
        <w:autoSpaceDN w:val="0"/>
        <w:autoSpaceDE w:val="0"/>
        <w:widowControl/>
        <w:spacing w:line="244" w:lineRule="exact" w:before="148" w:after="0"/>
        <w:ind w:left="4790" w:right="0" w:firstLine="12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HUJ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3, 1925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ATHURADAS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93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AZAR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</w:p>
    <w:p>
      <w:pPr>
        <w:autoSpaceDN w:val="0"/>
        <w:autoSpaceDE w:val="0"/>
        <w:widowControl/>
        <w:spacing w:line="266" w:lineRule="exact" w:before="34" w:after="4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</w:tblGrid>
      <w:tr>
        <w:trPr>
          <w:trHeight w:hRule="exact" w:val="296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TAKE </w:t>
            </w:r>
          </w:p>
        </w:tc>
        <w:tc>
          <w:tcPr>
            <w:tcW w:type="dxa" w:w="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1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.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PERINBEN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OR </w:t>
            </w:r>
          </w:p>
        </w:tc>
        <w:tc>
          <w:tcPr>
            <w:tcW w:type="dxa" w:w="1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8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NARGISBEHN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5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8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WITH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MEET</w:t>
            </w:r>
          </w:p>
        </w:tc>
      </w:tr>
      <w:tr>
        <w:trPr>
          <w:trHeight w:hRule="exact" w:val="268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SLADE</w:t>
            </w:r>
          </w:p>
        </w:tc>
        <w:tc>
          <w:tcPr>
            <w:tcW w:type="dxa" w:w="651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UNLESS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THEY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CAN </w:t>
            </w:r>
          </w:p>
        </w:tc>
        <w:tc>
          <w:tcPr>
            <w:tcW w:type="dxa" w:w="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HOUSE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HER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DAY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TAKE HER HOTEL. SEND SAME DAY AHMEDABAD.</w:t>
      </w:r>
    </w:p>
    <w:p>
      <w:pPr>
        <w:autoSpaceDN w:val="0"/>
        <w:autoSpaceDE w:val="0"/>
        <w:widowControl/>
        <w:spacing w:line="266" w:lineRule="exact" w:before="8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Pyarelal Papers. Nehru Memorial Museum and Library.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Sushlia Nayyar</w:t>
      </w:r>
    </w:p>
    <w:p>
      <w:pPr>
        <w:autoSpaceDN w:val="0"/>
        <w:autoSpaceDE w:val="0"/>
        <w:widowControl/>
        <w:spacing w:line="292" w:lineRule="exact" w:before="362" w:after="0"/>
        <w:ind w:left="9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106. FAREWELL MESSAGE TO KUTCH PEOPLE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94" w:lineRule="exact" w:before="16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3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60" w:lineRule="exact" w:before="8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difficult to sum up the results of the extraordinary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experiences of my Cutch tour. So far as I am personally concerned,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nothing but kindness and attention from the State and the people.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thing that taxed me most was the ‘untouchable’ question.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Curious devices were resorted to by the orthodox to satisfy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consciences, but there is a great awakening among the untouchables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themselves. They are alive to their rights. They understand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responsibilities. Many have undertaken to give up carrion and drink. </w:t>
      </w:r>
      <w:r>
        <w:rPr>
          <w:rFonts w:ascii="Times" w:hAnsi="Times" w:eastAsia="Times"/>
          <w:b w:val="0"/>
          <w:i w:val="0"/>
          <w:color w:val="000000"/>
          <w:sz w:val="22"/>
        </w:rPr>
        <w:t>The common people have no prejudice against them. It is only the so-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higher castes, a microscopic minority, who make a parade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belief in untouchability which, in private, they would confess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unreasonable and contrary to real religion. But even amongst them, </w:t>
      </w:r>
      <w:r>
        <w:rPr>
          <w:rFonts w:ascii="Times" w:hAnsi="Times" w:eastAsia="Times"/>
          <w:b w:val="0"/>
          <w:i w:val="0"/>
          <w:color w:val="000000"/>
          <w:sz w:val="22"/>
        </w:rPr>
        <w:t>there are a few noble spirits who, in defiance of the caste tyranny, are</w:t>
      </w:r>
    </w:p>
    <w:p>
      <w:pPr>
        <w:autoSpaceDN w:val="0"/>
        <w:autoSpaceDE w:val="0"/>
        <w:widowControl/>
        <w:spacing w:line="218" w:lineRule="exact" w:before="330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Perin Captain and Nargis Captain, grand-daughters of Dadabhai Naoroji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Mirabehn arrived in Ahmedabad on November 7, 1925. The silence-day, i.e.,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Monday, following this date was November 9.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also published in </w:t>
      </w:r>
      <w:r>
        <w:rPr>
          <w:rFonts w:ascii="Times" w:hAnsi="Times" w:eastAsia="Times"/>
          <w:b w:val="0"/>
          <w:i/>
          <w:color w:val="000000"/>
          <w:sz w:val="18"/>
        </w:rPr>
        <w:t>Gujarati</w:t>
      </w:r>
      <w:r>
        <w:rPr>
          <w:rFonts w:ascii="Times" w:hAnsi="Times" w:eastAsia="Times"/>
          <w:b w:val="0"/>
          <w:i w:val="0"/>
          <w:color w:val="000000"/>
          <w:sz w:val="18"/>
        </w:rPr>
        <w:t>, 8-11-1925.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message was delivered at Tuna port when Gandhiji left Kutch for </w:t>
      </w:r>
      <w:r>
        <w:rPr>
          <w:rFonts w:ascii="Times" w:hAnsi="Times" w:eastAsia="Times"/>
          <w:b w:val="0"/>
          <w:i w:val="0"/>
          <w:color w:val="000000"/>
          <w:sz w:val="18"/>
        </w:rPr>
        <w:t>Jamnagar on his way to Ahmedabad.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191</w:t>
      </w:r>
    </w:p>
    <w:p>
      <w:pPr>
        <w:sectPr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serving the untouchables with their money, as well as personal labour.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poor people are disqualified from entering into contracts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person they like so long as they have not discharged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obligations to the creditors with whom they have first dealt.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makes them eternal slaves of their original creditors who dictate what </w:t>
      </w:r>
      <w:r>
        <w:rPr>
          <w:rFonts w:ascii="Times" w:hAnsi="Times" w:eastAsia="Times"/>
          <w:b w:val="0"/>
          <w:i w:val="0"/>
          <w:color w:val="000000"/>
          <w:sz w:val="22"/>
        </w:rPr>
        <w:t>terms they choose.</w:t>
      </w:r>
    </w:p>
    <w:p>
      <w:pPr>
        <w:autoSpaceDN w:val="0"/>
        <w:autoSpaceDE w:val="0"/>
        <w:widowControl/>
        <w:spacing w:line="28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brought these things to the notice of His Highness who,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sure, will remove these very serious hardships. Khadi has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greatest possibilities and awaits development at the hands of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lovers. Insanitary habits of the townsmen breed plague and cholera,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should be impossible in a dry climate, like that of Cutch,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people who are well-fed and strong in body. There is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 need for a society to protect trees. By proper attention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tree culture, Cutch, which is in danger of being denuded of its </w:t>
      </w:r>
      <w:r>
        <w:rPr>
          <w:rFonts w:ascii="Times" w:hAnsi="Times" w:eastAsia="Times"/>
          <w:b w:val="0"/>
          <w:i w:val="0"/>
          <w:color w:val="000000"/>
          <w:sz w:val="22"/>
        </w:rPr>
        <w:t>population for want of water, can increase its rainfall.</w:t>
      </w:r>
    </w:p>
    <w:p>
      <w:pPr>
        <w:autoSpaceDN w:val="0"/>
        <w:autoSpaceDE w:val="0"/>
        <w:widowControl/>
        <w:spacing w:line="28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are the things on which patriotic Cutchis can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concentrate their attention. Of Cutch politics, for the present, I prefer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 nothing. Everything I was told I have brought to the notice of </w:t>
      </w:r>
      <w:r>
        <w:rPr>
          <w:rFonts w:ascii="Times" w:hAnsi="Times" w:eastAsia="Times"/>
          <w:b w:val="0"/>
          <w:i w:val="0"/>
          <w:color w:val="000000"/>
          <w:sz w:val="22"/>
        </w:rPr>
        <w:t>His Highness, who gave me a patient and long hearing.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6-11-1925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107.</w:t>
      </w:r>
      <w:r>
        <w:rPr>
          <w:rFonts w:ascii="Times" w:hAnsi="Times" w:eastAsia="Times"/>
          <w:b w:val="0"/>
          <w:i/>
          <w:color w:val="000000"/>
          <w:sz w:val="24"/>
        </w:rPr>
        <w:t>NOTES</w:t>
      </w:r>
    </w:p>
    <w:p>
      <w:pPr>
        <w:autoSpaceDN w:val="0"/>
        <w:autoSpaceDE w:val="0"/>
        <w:widowControl/>
        <w:spacing w:line="266" w:lineRule="exact" w:before="2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EST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ORGET</w:t>
      </w:r>
    </w:p>
    <w:p>
      <w:pPr>
        <w:autoSpaceDN w:val="0"/>
        <w:autoSpaceDE w:val="0"/>
        <w:widowControl/>
        <w:spacing w:line="280" w:lineRule="exact" w:before="18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Sjt. J. M. Sengupta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writes to me to say that Bengal has decided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hold on Sunday, the 8th November, an all-parties’ all-Bengal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demonstration against internments and imprisonments without trial,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suggests that such meetings should be held all over India. For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part, I heartily endorse the suggestion. I have passed it on to Pandit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Motilal Nehru and, subject to his consent and approval, notices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issued before this is in print. I am writing this in Cutch,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India which is isolated from all chief centres of activity. It is,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difficult for me to follow or overtake events that are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Leader of the Swaraj Party in the Bengal Legislative Council, Mayor of </w:t>
      </w:r>
      <w:r>
        <w:rPr>
          <w:rFonts w:ascii="Times" w:hAnsi="Times" w:eastAsia="Times"/>
          <w:b w:val="0"/>
          <w:i w:val="0"/>
          <w:color w:val="000000"/>
          <w:sz w:val="18"/>
        </w:rPr>
        <w:t>Calcutta and President of the Bengal Provincial Congress Committee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happening outside from day to day. I can, therefore, merely express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opinion on the suggestion. It is this. We may make no impression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a Government that is irresponsive to public opinion. But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demonstration like the one suggested by Sjt. Sengupta will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reminder to us that there are countrymen whom we believe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innocent, but who are either interned or imprisoned without any trial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whatever. Every day that passes without bringing these men to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trial or, in default, without discharging them, makes heavier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indictment against the Government. I hope, therefore, that meetings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held all over India composed of men belonging to all parties to </w:t>
      </w:r>
      <w:r>
        <w:rPr>
          <w:rFonts w:ascii="Times" w:hAnsi="Times" w:eastAsia="Times"/>
          <w:b w:val="0"/>
          <w:i w:val="0"/>
          <w:color w:val="000000"/>
          <w:sz w:val="22"/>
        </w:rPr>
        <w:t>demonstrate the national feeling in the matter.</w:t>
      </w:r>
    </w:p>
    <w:p>
      <w:pPr>
        <w:autoSpaceDN w:val="0"/>
        <w:autoSpaceDE w:val="0"/>
        <w:widowControl/>
        <w:spacing w:line="266" w:lineRule="exact" w:before="108" w:after="0"/>
        <w:ind w:left="0" w:right="16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CHEME OF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OW</w:t>
      </w:r>
      <w:r>
        <w:rPr>
          <w:rFonts w:ascii="Times" w:hAnsi="Times" w:eastAsia="Times"/>
          <w:b w:val="0"/>
          <w:i w:val="0"/>
          <w:color w:val="000000"/>
          <w:sz w:val="20"/>
        </w:rPr>
        <w:t>-P</w:t>
      </w:r>
      <w:r>
        <w:rPr>
          <w:rFonts w:ascii="Times" w:hAnsi="Times" w:eastAsia="Times"/>
          <w:b w:val="0"/>
          <w:i w:val="0"/>
          <w:color w:val="000000"/>
          <w:sz w:val="16"/>
        </w:rPr>
        <w:t>ROTECTION</w:t>
      </w:r>
    </w:p>
    <w:p>
      <w:pPr>
        <w:autoSpaceDN w:val="0"/>
        <w:autoSpaceDE w:val="0"/>
        <w:widowControl/>
        <w:spacing w:line="280" w:lineRule="exact" w:before="10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private talks with friends I have often asked them to interest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in and help the movement on its constructive side.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response to their desire, I publish the scheme I have discussed with </w:t>
      </w:r>
      <w:r>
        <w:rPr>
          <w:rFonts w:ascii="Times" w:hAnsi="Times" w:eastAsia="Times"/>
          <w:b w:val="0"/>
          <w:i w:val="0"/>
          <w:color w:val="000000"/>
          <w:sz w:val="22"/>
        </w:rPr>
        <w:t>some:</w:t>
      </w:r>
    </w:p>
    <w:p>
      <w:pPr>
        <w:autoSpaceDN w:val="0"/>
        <w:autoSpaceDE w:val="0"/>
        <w:widowControl/>
        <w:spacing w:line="28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In order to test the efficacy of tanneries as part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of cow-protection, it is necessary to own one and to utilize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not for profit, but purely for cow-protection. For this purpose a sum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Rs. 1,25,000 is required to be invested in one of the existing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tanneries. The information in my possession shows that the majority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existing tanneries buy and cure the hide of slaughtered cattle,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India exports the bulk of the hide of dead cattle. These conditions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things can only be remedied by lovers of the cow controlling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tanneries and preventing by their philanthropy leather becoming an </w:t>
      </w:r>
      <w:r>
        <w:rPr>
          <w:rFonts w:ascii="Times" w:hAnsi="Times" w:eastAsia="Times"/>
          <w:b w:val="0"/>
          <w:i w:val="0"/>
          <w:color w:val="000000"/>
          <w:sz w:val="22"/>
        </w:rPr>
        <w:t>article of trade competition.</w:t>
      </w:r>
    </w:p>
    <w:p>
      <w:pPr>
        <w:autoSpaceDN w:val="0"/>
        <w:autoSpaceDE w:val="0"/>
        <w:widowControl/>
        <w:spacing w:line="28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Preliminary research must be carried out for exploring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possibilities not of remunerative dairy farming, but of conducting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dairies on a vast scale, if without profit, also without loss in the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run. For this preliminary work, a sum of ten thousand rupees at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spent inside of twelve months in engaging services of dairy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experts and finding out suitable places for accommodating tens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of cattle. Without acquiring such control the terrible toll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 in the slaughter of cattle which are simply through ill use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ignorance rendered profitless and, therefore, sold for slaughter by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goalas </w:t>
      </w:r>
      <w:r>
        <w:rPr>
          <w:rFonts w:ascii="Times" w:hAnsi="Times" w:eastAsia="Times"/>
          <w:b w:val="0"/>
          <w:i w:val="0"/>
          <w:color w:val="000000"/>
          <w:sz w:val="22"/>
        </w:rPr>
        <w:t>in the several cities of India must continue. Nothing can save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193</w:t>
      </w:r>
    </w:p>
    <w:p>
      <w:pPr>
        <w:sectPr>
          <w:pgSz w:w="9360" w:h="12960"/>
          <w:pgMar w:top="53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cattle from the butcher’s knife if they become uneconomic.</w:t>
      </w:r>
    </w:p>
    <w:p>
      <w:pPr>
        <w:autoSpaceDN w:val="0"/>
        <w:autoSpaceDE w:val="0"/>
        <w:widowControl/>
        <w:spacing w:line="28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3. Scholarships must be found for preparing students for tan-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nery and dairy work. For this a sum of Rs. 5,000 for one year is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A sum of Rs. 3,000 is required for books on cattle-breeding, </w:t>
      </w:r>
      <w:r>
        <w:rPr>
          <w:rFonts w:ascii="Times" w:hAnsi="Times" w:eastAsia="Times"/>
          <w:b w:val="0"/>
          <w:i w:val="0"/>
          <w:color w:val="000000"/>
          <w:sz w:val="22"/>
        </w:rPr>
        <w:t>dairy farming, tannery, etc.</w:t>
      </w:r>
    </w:p>
    <w:p>
      <w:pPr>
        <w:autoSpaceDN w:val="0"/>
        <w:autoSpaceDE w:val="0"/>
        <w:widowControl/>
        <w:spacing w:line="28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Thus, a sum of Rs. 1,28,000 is required for capital expenditure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Rs. 15,000 for research, exploration and preparation. I omit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current expenditure, which must be found from the normal income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membership of the All-India Cow-Protection Association.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dissolved if it cannot pay its way. In terms of the authority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to me, I have already engaged the services of a paid secretary.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Sjt. V. G. Desai has been selected for the work to be done.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whose names were before me, he appeared to me to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fittest. He is an English and Sanskrit scholar. He is a lover of animals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has been always a believer in cow-protection. He had choice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before him and had made cow-protection, I hope, his final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life-long choice. I have known him intimately ever since my return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in 1915. He is to receive a salary of Rs. 200 per month.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moment, he is lodged at the Satyagraha Ashram without </w:t>
      </w:r>
      <w:r>
        <w:rPr>
          <w:rFonts w:ascii="Times" w:hAnsi="Times" w:eastAsia="Times"/>
          <w:b w:val="0"/>
          <w:i w:val="0"/>
          <w:color w:val="000000"/>
          <w:sz w:val="22"/>
        </w:rPr>
        <w:t>having to pay any rent. But it may become necessary to pay twenty-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five rupees in addition, in lieu of rent. If donations in respect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scheme are received, it will be necessary to increase the paid staff.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moment not even an office boy has been engaged.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Expansion of the work depends upon public response.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Cutch tour, I have been expounding the scheme to the Cutch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they have given me already over Rs. 3,000, which includes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 of Rs. 500 from a Khoja friend. There must be, however, a better </w:t>
      </w:r>
      <w:r>
        <w:rPr>
          <w:rFonts w:ascii="Times" w:hAnsi="Times" w:eastAsia="Times"/>
          <w:b w:val="0"/>
          <w:i w:val="0"/>
          <w:color w:val="000000"/>
          <w:sz w:val="22"/>
        </w:rPr>
        <w:t>response both in donations and membership.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5-11-1925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18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108. SANITATION IN AHMEDABAD</w:t>
      </w:r>
    </w:p>
    <w:p>
      <w:pPr>
        <w:autoSpaceDN w:val="0"/>
        <w:autoSpaceDE w:val="0"/>
        <w:widowControl/>
        <w:spacing w:line="260" w:lineRule="exact" w:before="15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is the letter referred to in the above article by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Hariprasad Desai, one of the members of the Sanitary Committee,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 Municipal Board: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8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 was begun on the 2nd October and finished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4th, the postscript was appended thereafter, probably on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date. This is not a letter. It is a little pamphlet. But it is brimming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so much humour and urbane persiflage, and so much art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sure the reader will read it with the same interest as I have done.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Hariprasad has succeeded in giving not only an intensely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interesting, but a perfectly vivid picture of our filth and squalor. I wish </w:t>
      </w:r>
      <w:r>
        <w:rPr>
          <w:rFonts w:ascii="Times" w:hAnsi="Times" w:eastAsia="Times"/>
          <w:b w:val="0"/>
          <w:i w:val="0"/>
          <w:color w:val="000000"/>
          <w:sz w:val="22"/>
        </w:rPr>
        <w:t>him complete success in his endeavour.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this is only paying compliments. My innermost desire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to join him with a spade, a broom,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chunam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bucket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brush. But I know that I can have little to do in a city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Vallabhbhai is the Master Sweeper. I am, therefore, watching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on in Ahmedabad as an interested spectator, and wishing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Ahmedabad Municipality may win the first place in India in point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cleanliness, cohesion, primary education and in the supply of clean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cheap milk. I am sure that, if it succeeds in achieving this,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 will have given a considerable share in the movement for </w:t>
      </w:r>
      <w:r>
        <w:rPr>
          <w:rFonts w:ascii="Times" w:hAnsi="Times" w:eastAsia="Times"/>
          <w:b w:val="0"/>
          <w:i w:val="0"/>
          <w:color w:val="000000"/>
          <w:sz w:val="22"/>
        </w:rPr>
        <w:t>swaraj.</w:t>
      </w:r>
    </w:p>
    <w:p>
      <w:pPr>
        <w:autoSpaceDN w:val="0"/>
        <w:autoSpaceDE w:val="0"/>
        <w:widowControl/>
        <w:spacing w:line="260" w:lineRule="exact" w:before="8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this is a Himalayan task. It is not the work of one or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men. Everyone must put his or her shoulder to the wheel—men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women, boys and girls, Swarajists and No-changers, titled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commoners, rich and poor. Only then could Ahmedabad be made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ideal city. If everyone of us holds himself severally responsible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removing the dirt and filth in any part of the city and if we strive to </w:t>
      </w:r>
      <w:r>
        <w:rPr>
          <w:rFonts w:ascii="Times" w:hAnsi="Times" w:eastAsia="Times"/>
          <w:b w:val="0"/>
          <w:i w:val="0"/>
          <w:color w:val="000000"/>
          <w:sz w:val="22"/>
        </w:rPr>
        <w:t>keep all parts as clean as we keep our seats, only then would it be an</w:t>
      </w:r>
    </w:p>
    <w:p>
      <w:pPr>
        <w:autoSpaceDN w:val="0"/>
        <w:autoSpaceDE w:val="0"/>
        <w:widowControl/>
        <w:spacing w:line="220" w:lineRule="exact" w:before="24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of Dr. Desai, a physician and Congress worker, which is not repro-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duced here, appeared in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>, 28-10-1925. The translation was published in two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instalments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18"/>
        </w:rPr>
        <w:t>of 29-10-1925 and 5-11-1925. It provided a first-hand</w:t>
      </w:r>
    </w:p>
    <w:p>
      <w:pPr>
        <w:autoSpaceDN w:val="0"/>
        <w:autoSpaceDE w:val="0"/>
        <w:widowControl/>
        <w:spacing w:line="22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picturesque description in detail of the appalling insanitary conditions in the Ah-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medabad city and its several </w:t>
      </w:r>
      <w:r>
        <w:rPr>
          <w:rFonts w:ascii="Times" w:hAnsi="Times" w:eastAsia="Times"/>
          <w:b w:val="0"/>
          <w:i/>
          <w:color w:val="000000"/>
          <w:sz w:val="18"/>
        </w:rPr>
        <w:t>pols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or parish like divisions. It also examined the</w:t>
      </w:r>
    </w:p>
    <w:p>
      <w:pPr>
        <w:autoSpaceDN w:val="0"/>
        <w:autoSpaceDE w:val="0"/>
        <w:widowControl/>
        <w:spacing w:line="220" w:lineRule="exact" w:before="20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relative responsibilty of different religious communities for the unhygienic state,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gave an idea of the work of sanitary reform in progress and sought Gandhiji’s </w:t>
      </w:r>
      <w:r>
        <w:rPr>
          <w:rFonts w:ascii="Times" w:hAnsi="Times" w:eastAsia="Times"/>
          <w:b w:val="0"/>
          <w:i w:val="0"/>
          <w:color w:val="000000"/>
          <w:sz w:val="18"/>
        </w:rPr>
        <w:t>support.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195</w:t>
      </w:r>
    </w:p>
    <w:p>
      <w:pPr>
        <w:sectPr>
          <w:pgSz w:w="9360" w:h="12960"/>
          <w:pgMar w:top="746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ideal city.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wealthy must help with money, sanitarians with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knowledge, you and everyone with voluntary service. Today the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being done in the teeth of ignorance, indifference and opposition.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volunteers be not forthcoming to keep the city clean?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not the boys of schools and colleges have a training in </w:t>
      </w:r>
      <w:r>
        <w:rPr>
          <w:rFonts w:ascii="Times" w:hAnsi="Times" w:eastAsia="Times"/>
          <w:b w:val="0"/>
          <w:i w:val="0"/>
          <w:color w:val="000000"/>
          <w:sz w:val="22"/>
        </w:rPr>
        <w:t>sanitation and offer themselves as volunteers?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Hariprasad’s letter suggests many another thought.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not cap a pamphlet with another. Let us all understand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appreciate Dr. Hariprasad’s sweet irony and help in this work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humanitarian service. If his letter bears that much fruit, it will not have </w:t>
      </w:r>
      <w:r>
        <w:rPr>
          <w:rFonts w:ascii="Times" w:hAnsi="Times" w:eastAsia="Times"/>
          <w:b w:val="0"/>
          <w:i w:val="0"/>
          <w:color w:val="000000"/>
          <w:sz w:val="22"/>
        </w:rPr>
        <w:t>been written by him and published by me in vain.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29-10-1925 and 5-11-1925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109. THE POET AND THE CHARKHA</w:t>
      </w:r>
    </w:p>
    <w:p>
      <w:pPr>
        <w:autoSpaceDN w:val="0"/>
        <w:autoSpaceDE w:val="0"/>
        <w:widowControl/>
        <w:spacing w:line="260" w:lineRule="exact" w:before="1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Sir Rabindranath’s criticism of charkha was published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time ago,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several friends asked me to reply to it. Being heavily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engaged, I was unable then to study it in full. But I had read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 to know its trend. I was in no hurry to reply. Those who had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were too much agitated or influenced to be able to appreciate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have then written even if I had the time. Now, therefore, is really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for me to write on it and to ensure a dispassionate view being </w:t>
      </w:r>
      <w:r>
        <w:rPr>
          <w:rFonts w:ascii="Times" w:hAnsi="Times" w:eastAsia="Times"/>
          <w:b w:val="0"/>
          <w:i w:val="0"/>
          <w:color w:val="000000"/>
          <w:sz w:val="22"/>
        </w:rPr>
        <w:t>taken of the Poet’s criticism or my reply, if such it may be called.</w:t>
      </w:r>
    </w:p>
    <w:p>
      <w:pPr>
        <w:autoSpaceDN w:val="0"/>
        <w:autoSpaceDE w:val="0"/>
        <w:widowControl/>
        <w:spacing w:line="260" w:lineRule="exact" w:before="6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criticism is a sharp rebuke to Acharya Ray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impatience of the Poet’s and Acharya Seal’s position regarding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charkha, and gentle rebuke to me for my exclusive and excessive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it. Let the public understand that the Poet does not deny its great </w:t>
      </w:r>
      <w:r>
        <w:rPr>
          <w:rFonts w:ascii="Times" w:hAnsi="Times" w:eastAsia="Times"/>
          <w:b w:val="0"/>
          <w:i w:val="0"/>
          <w:color w:val="000000"/>
          <w:sz w:val="22"/>
        </w:rPr>
        <w:t>economic value. Let them know that he signed the appeal for the All-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Deshbandhu Memorial after he had written his criticism.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signed the appeal after studying its contents carefully and, even as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signed it, he sent me the message that he had written something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 which might not quite please me. I knew, therefore, what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coming. But it has not displeased me. Why should mere disagreement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my views displease? If every disagreement were to displease, since </w:t>
      </w:r>
      <w:r>
        <w:rPr>
          <w:rFonts w:ascii="Times" w:hAnsi="Times" w:eastAsia="Times"/>
          <w:b w:val="0"/>
          <w:i w:val="0"/>
          <w:color w:val="000000"/>
          <w:sz w:val="22"/>
        </w:rPr>
        <w:t>no two men agree exactly on all points, life would be a bundle of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Appendix”The Cult of the Charkha”, September, 1925.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Prafulla Chandra Ray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unpleasant sensations and, therefore, a perfect nuisance.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 the frank criticism pleases me. For our friendship becomes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richer for our disagreements. Friends to be friends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upon to agree even on most points, Only disagreements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sharpness, much less bitterness, about them. And I gratefully </w:t>
      </w:r>
      <w:r>
        <w:rPr>
          <w:rFonts w:ascii="Times" w:hAnsi="Times" w:eastAsia="Times"/>
          <w:b w:val="0"/>
          <w:i w:val="0"/>
          <w:color w:val="000000"/>
          <w:sz w:val="22"/>
        </w:rPr>
        <w:t>admit that there is none about the Poet’s criticism.</w:t>
      </w:r>
    </w:p>
    <w:p>
      <w:pPr>
        <w:autoSpaceDN w:val="0"/>
        <w:autoSpaceDE w:val="0"/>
        <w:widowControl/>
        <w:spacing w:line="260" w:lineRule="exact" w:before="10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obliged to make these prefatory remarks as dame rumour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whispered that jealousy is the root of all that criticism.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baseless suspicion betrays an atmosphere of weakness and intolerance.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little reflection must remove all ground for such a cruel charge.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should the Poet be jealous in me? Jealousy presupposes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possibility of rivalry. Well, I have never succeeded in writing a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rhyme in my life. There is nothing of the Poet about me.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aspire after his greatness. He is the undisputed master of it.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does not possess his equal as a poet. My ‘mahatmaship’ has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 to the Poet’s undisputed position. It is time to realize that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fields are absolutely different and at no point overlapping. The Poet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lives in a magnificent world of his own creation—his world of ideas.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a slave of somebody else’s creation—the spinning-wheel.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Poet makes 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gopis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dance to the tune of his flute. I wander after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beloved Sita, the charkha, and seek to deliver her from the ten-headed </w:t>
      </w:r>
      <w:r>
        <w:rPr>
          <w:rFonts w:ascii="Times" w:hAnsi="Times" w:eastAsia="Times"/>
          <w:b w:val="0"/>
          <w:i w:val="0"/>
          <w:color w:val="000000"/>
          <w:sz w:val="22"/>
        </w:rPr>
        <w:t>monster from Japan, Manchester, Paris, etc. The Poet is an inventor—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creates, destroys and recreates. I am an explorer and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discovered a thing, I must cling to it. The Poet presents the world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and attractive things from day to day. I can merely show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hidden possibilities of old and even worn-out things. The world easily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finds an honourable place for the magician who produces new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dazzling things. I have to struggle laboriously to find a corner for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worn-out things. Thus there is no competition between us. But I may </w:t>
      </w:r>
      <w:r>
        <w:rPr>
          <w:rFonts w:ascii="Times" w:hAnsi="Times" w:eastAsia="Times"/>
          <w:b w:val="0"/>
          <w:i w:val="0"/>
          <w:color w:val="000000"/>
          <w:sz w:val="22"/>
        </w:rPr>
        <w:t>say in all humility that we complement each other’s activity.</w:t>
      </w:r>
    </w:p>
    <w:p>
      <w:pPr>
        <w:autoSpaceDN w:val="0"/>
        <w:autoSpaceDE w:val="0"/>
        <w:widowControl/>
        <w:spacing w:line="260" w:lineRule="exact" w:before="10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is that the Poet’s criticism is a poetic licence and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takes it literally is in danger of finding himself in an awkward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corner. An ancient poet has said that Solomon arrayed in all his glory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like one of the lilies of the field. He clearly referred to the </w:t>
      </w:r>
      <w:r>
        <w:rPr>
          <w:rFonts w:ascii="Times" w:hAnsi="Times" w:eastAsia="Times"/>
          <w:b w:val="0"/>
          <w:i w:val="0"/>
          <w:color w:val="000000"/>
          <w:sz w:val="22"/>
        </w:rPr>
        <w:t>natural beauty and innocence of the lily contrasted with the artificia-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lity of Solomon’s glory and his sinfulness in spite of his many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deeds. Or take the poetical licence in: ‘It is easier for a camel to pass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eye of a needle than for a rich man to enter the Kingdom </w:t>
      </w:r>
      <w:r>
        <w:rPr>
          <w:rFonts w:ascii="Times" w:hAnsi="Times" w:eastAsia="Times"/>
          <w:b w:val="0"/>
          <w:i w:val="0"/>
          <w:color w:val="000000"/>
          <w:sz w:val="22"/>
        </w:rPr>
        <w:t>of Heaven.’ We know that no camel has ever passed through the eye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197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a needle and we know too that rich men like Janaka have entered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Kingdom of Heaven. Or take the beautiful simile of human teeth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likened to the pomegranate seed. Foolish women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the poetical exaggeration literally have been found to disfigure,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even harm, their teeth. Painters and poets are obliged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exaggerate the proportions of their figures in order to give a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perspective. Those therefore who take the Poet’s denunciation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 literally will be doing an injustice to the Poet and an injury to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Poet does not, he is not expected, he has no need, to read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All he knows about the movement is what he has picked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from table talk. He has, therefore, denounced what he has </w:t>
      </w:r>
      <w:r>
        <w:rPr>
          <w:rFonts w:ascii="Times" w:hAnsi="Times" w:eastAsia="Times"/>
          <w:b w:val="0"/>
          <w:i w:val="0"/>
          <w:color w:val="000000"/>
          <w:sz w:val="22"/>
        </w:rPr>
        <w:t>imagined to be the excesses of the charkha cult.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thinks, for instance, that I want everybody to spin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or her time to the exclusion of all other activity, that is to say,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want the poet to forsake his muse, the farmer his plough,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lawyer his brief and the doctor his lancet. So far is this from truth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asked no one to abandon his calling but, on the contrary,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adorn it by giving every day only thirty minutes to spinning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for the whole nation. I have, indeed, asked the famishing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woman who is idle for want of any work whatsoever to spin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and the half-starved farmer to spin during his leisure hours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supplement his slender resources. If the Poet span half an hour daily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poetry would gain in richness. For it would then represent the poor </w:t>
      </w:r>
      <w:r>
        <w:rPr>
          <w:rFonts w:ascii="Times" w:hAnsi="Times" w:eastAsia="Times"/>
          <w:b w:val="0"/>
          <w:i w:val="0"/>
          <w:color w:val="000000"/>
          <w:sz w:val="22"/>
        </w:rPr>
        <w:t>man’s wants and woes in a more forcible manner than now.</w:t>
      </w:r>
    </w:p>
    <w:p>
      <w:pPr>
        <w:autoSpaceDN w:val="0"/>
        <w:autoSpaceDE w:val="0"/>
        <w:widowControl/>
        <w:spacing w:line="28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Poet thinks that the charkha is calculated to bring about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death-like sameness in the nation and, thus imagining, he would shun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if he could. The truth is that the charkha is intended to realize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essential and living oneness of interest among India’s myriads.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 the magnificent and kaleidoscopic variety, one discovers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a unity of purpose, design and form which is equally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unmistakable. No two men are absolutely alike, not even twins, and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much that is indispensably common to all mankind.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 the commonness of form there is the same life pervading all.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 of sameness or oneness was carried by Shankara to its utmost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logical and natural limit and he exclaimed that there was only one </w:t>
      </w:r>
      <w:r>
        <w:rPr>
          <w:rFonts w:ascii="Times" w:hAnsi="Times" w:eastAsia="Times"/>
          <w:b w:val="0"/>
          <w:i w:val="0"/>
          <w:color w:val="000000"/>
          <w:sz w:val="22"/>
        </w:rPr>
        <w:t>truth, one God</w:t>
      </w:r>
      <w:r>
        <w:rPr>
          <w:rFonts w:ascii="Times" w:hAnsi="Times" w:eastAsia="Times"/>
          <w:b w:val="0"/>
          <w:i/>
          <w:color w:val="000000"/>
          <w:sz w:val="22"/>
        </w:rPr>
        <w:t>—Brahman—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all form, </w:t>
      </w:r>
      <w:r>
        <w:rPr>
          <w:rFonts w:ascii="Times" w:hAnsi="Times" w:eastAsia="Times"/>
          <w:b w:val="0"/>
          <w:i/>
          <w:color w:val="000000"/>
          <w:sz w:val="22"/>
        </w:rPr>
        <w:t>nam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rupa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illusion or </w:t>
      </w:r>
      <w:r>
        <w:rPr>
          <w:rFonts w:ascii="Times" w:hAnsi="Times" w:eastAsia="Times"/>
          <w:b w:val="0"/>
          <w:i w:val="0"/>
          <w:color w:val="000000"/>
          <w:sz w:val="22"/>
        </w:rPr>
        <w:t>illusory, evanescent. We need not debate whether what we see is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unreal; and whether the real behind the unreality is what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see. Let both be equally real, if you will. All I say is that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sameness, identity or oneness behind the multiplicity and variety.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do I hold that behind a variety of occupations there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indispensable sameness also of occupation. Is not agriculture common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vast majority of mankind? Even so, was spinning common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ago to a vast majority of mankind? Just as both prince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peasant must eat and clothe themselves so must both labour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supplying their primary wants. The prince may do so if only by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symbol and sacrifice, but that much is indispensable for him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true to himself and his people. Europe may not realize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vital necessity at the present moment, because it has made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exploitation of non-European races a religion. But it is a false religion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to perish in the near future. The non-European races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ever allow themselves to be exploited. I have endeavoured to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way out that is peaceful, humane and, therefore, noble. It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rejected if it is, the alternative is a tug of war, in which each will try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pull down the other. Then, when non-Europeans will seek to exploit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Europeans, the truth of the charkha will have to be realized.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as, if we are to live, we must breathe not air imported from England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eat food so imported, so may we not import cloth made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England. I do not hesitate to carry the doctrine to its logical limit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Bengal dare not import her cloth even from Bombay or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Banga Lakshmi. If Bengal will live her natural and free life without </w:t>
      </w:r>
      <w:r>
        <w:rPr>
          <w:rFonts w:ascii="Times" w:hAnsi="Times" w:eastAsia="Times"/>
          <w:b w:val="0"/>
          <w:i w:val="0"/>
          <w:color w:val="000000"/>
          <w:sz w:val="22"/>
        </w:rPr>
        <w:t>exploiting the rest of India or the world outside, she must manu-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facture her cloth in her own villages as she grows her corn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Machinery has its place; it has come to stay. But it must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allowed to displace the necessary human labour. An improved plough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good thing. But if, by some chance, one man could plough up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mechanical invention of his the whole of the land of India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all the agricultural produce and if the millions had no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occupation, they would starve, and being idle, they would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dunces, as many have already become. There is hourly danger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more being reduced to that unenviable state. I would welcome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improvement in the cottage machine, but I know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>criminal to displace the hand labour by the introduction of power-</w:t>
      </w:r>
      <w:r>
        <w:rPr>
          <w:rFonts w:ascii="Times" w:hAnsi="Times" w:eastAsia="Times"/>
          <w:b w:val="0"/>
          <w:i w:val="0"/>
          <w:color w:val="000000"/>
          <w:sz w:val="22"/>
        </w:rPr>
        <w:t>driven spindles unless one is, at the same time, ready to give millions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199</w:t>
      </w:r>
    </w:p>
    <w:p>
      <w:pPr>
        <w:sectPr>
          <w:pgSz w:w="9360" w:h="12960"/>
          <w:pgMar w:top="53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of farmers some other occupation in their homes.</w:t>
      </w:r>
    </w:p>
    <w:p>
      <w:pPr>
        <w:autoSpaceDN w:val="0"/>
        <w:autoSpaceDE w:val="0"/>
        <w:widowControl/>
        <w:spacing w:line="28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Irish analogy does not take us very far. It is perfect in so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it enables us to realize the necessity of economic co-operation. But </w:t>
      </w:r>
      <w:r>
        <w:rPr>
          <w:rFonts w:ascii="Times" w:hAnsi="Times" w:eastAsia="Times"/>
          <w:b w:val="0"/>
          <w:i w:val="0"/>
          <w:color w:val="000000"/>
          <w:sz w:val="22"/>
        </w:rPr>
        <w:t>Indian circumstances being different, the method of working out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is necessarily different. For Indian distress every effort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 has to centre round the charkha if it is to apply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of the inhabitants of this vast peninsula 1,900 miles long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1,500 broad. Sir Gangaram may give us a model farm which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model for the penniless Indian farmer, who has hardly two to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acres of land which every day runs the risk of being still further cut </w:t>
      </w:r>
      <w:r>
        <w:rPr>
          <w:rFonts w:ascii="Times" w:hAnsi="Times" w:eastAsia="Times"/>
          <w:b w:val="0"/>
          <w:i w:val="0"/>
          <w:color w:val="000000"/>
          <w:sz w:val="22"/>
        </w:rPr>
        <w:t>up.</w:t>
      </w:r>
    </w:p>
    <w:p>
      <w:pPr>
        <w:autoSpaceDN w:val="0"/>
        <w:autoSpaceDE w:val="0"/>
        <w:widowControl/>
        <w:spacing w:line="260" w:lineRule="exact" w:before="1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Round the charkha, that is amidst the people who have 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idleness and who have understood the value of co-operation,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servant would build up a programme of anti-malaria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campaign, improved sanitation, settlement of village disputes,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conservation and breeding of cattle and hundreds of other beneficial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activities. Wherever charkha work is fairly established, all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ameliorative activity is going on according to the capacity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>villagers and the workers concerned.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my purpose to traverse all the Poet’s arguments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detail. Where the differences between us are not fundamental—and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I have endeavoured to state—there is nothing in the Poet’s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 which I cannot endorse and still maintain my 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the charkha. The many things about the charkha which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ridiculed I have never said. The merits I have claimed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>charkha remain undamaged by the Poet’s battery.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thing, and one thing only, has hurt me, the Poet’s belief,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picked up from table talk, that I look upon Ram Mohan Roy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‘pigmy’. Well, I have never anywhere described that great reformer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pigmy much less regarded him as such. He is to me as much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giant as he is to the Poet. I do not remember any occasion save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had to use Ram Mohan Roy’s name. That was in connection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Western education. This was on the Cuttack sands now four years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What I do remember having said was that it was possible to attain </w:t>
      </w:r>
      <w:r>
        <w:rPr>
          <w:rFonts w:ascii="Times" w:hAnsi="Times" w:eastAsia="Times"/>
          <w:b w:val="0"/>
          <w:i w:val="0"/>
          <w:color w:val="000000"/>
          <w:sz w:val="22"/>
        </w:rPr>
        <w:t>ago.</w:t>
      </w: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highest culture without Western education. And when someone </w:t>
      </w:r>
      <w:r>
        <w:rPr>
          <w:rFonts w:ascii="Times" w:hAnsi="Times" w:eastAsia="Times"/>
          <w:b w:val="0"/>
          <w:i w:val="0"/>
          <w:color w:val="000000"/>
          <w:sz w:val="22"/>
        </w:rPr>
        <w:t>mentioned Ram Mohan Roy, I remember having said that he was a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”Speech at Mass Meeting, Cuttack”, 24-3-1921.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pigmy compared to the unknown authors, say, of the Upanishads.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altogether different from looking upon Ram Mohan Roy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pigmy. I do not think meanly of Tennyson if I say that he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pigmy before Milton or Shakespeare. I claim that I enhance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greatness of both. If I adore the Poet, as he knows I do in spite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differences between us, I am not likely to disparage the greatness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 who made the great reform movement of Bengal possible and </w:t>
      </w:r>
      <w:r>
        <w:rPr>
          <w:rFonts w:ascii="Times" w:hAnsi="Times" w:eastAsia="Times"/>
          <w:b w:val="0"/>
          <w:i w:val="0"/>
          <w:color w:val="000000"/>
          <w:sz w:val="22"/>
        </w:rPr>
        <w:t>of which the Poet is one of the finest of fruits.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5-11-1925</w:t>
      </w:r>
    </w:p>
    <w:p>
      <w:pPr>
        <w:autoSpaceDN w:val="0"/>
        <w:autoSpaceDE w:val="0"/>
        <w:widowControl/>
        <w:spacing w:line="292" w:lineRule="exact" w:before="370" w:after="0"/>
        <w:ind w:left="0" w:right="166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110. DISTRESS IN ORISSA</w:t>
      </w:r>
    </w:p>
    <w:p>
      <w:pPr>
        <w:autoSpaceDN w:val="0"/>
        <w:autoSpaceDE w:val="0"/>
        <w:widowControl/>
        <w:spacing w:line="28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 telegram from Mr. Andrews advising me that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terrible distress among the cattle of Orissa and men also. He has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find ten thousand rupees for keeping the cattle alive and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a letter in which he tells me that khaddar is required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who are almost in a naked state. I am trying to find a reliable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agent who would take charge of the work. I do not propose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moment to appeal for funds to the public as there is still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 amount remaining unspent out of the Malabar Relief Fund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contributed. As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this note in Cutch, I do not know the exact amount available.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have no right to disburse anything from the Malabar Relief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 for relief in Orissa without the consent of the donors. 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appeal to the donors of the Malabar Relief Fund to send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approve of my suggestion, their consent to utilize the balance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 contributions for relief of distress in Orissa. Those who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their consent are requested to mention the original amount paid </w:t>
      </w:r>
      <w:r>
        <w:rPr>
          <w:rFonts w:ascii="Times" w:hAnsi="Times" w:eastAsia="Times"/>
          <w:b w:val="0"/>
          <w:i w:val="0"/>
          <w:color w:val="000000"/>
          <w:sz w:val="22"/>
        </w:rPr>
        <w:t>so as to enable me to identify the amount.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5-11-1925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201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111.  A HOTCH-POT  OF QUESTIONS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got some taxing readers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often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inconvenient questions. But, as they please them, I must suffer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inconvenience and answer their questions, however vexing they may </w:t>
      </w:r>
      <w:r>
        <w:rPr>
          <w:rFonts w:ascii="Times" w:hAnsi="Times" w:eastAsia="Times"/>
          <w:b w:val="0"/>
          <w:i w:val="0"/>
          <w:color w:val="000000"/>
          <w:sz w:val="22"/>
        </w:rPr>
        <w:t>be. This is how a correspondent fires the first shot: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Who is responsible for the word ‘Mahatma’ before your name in the list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 Executive Councillors, A.I S.A, as given 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1st October?</w:t>
      </w:r>
    </w:p>
    <w:p>
      <w:pPr>
        <w:autoSpaceDN w:val="0"/>
        <w:autoSpaceDE w:val="0"/>
        <w:widowControl/>
        <w:spacing w:line="260" w:lineRule="exact" w:before="13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correspondent may depend upon it that the editor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for the appearance of the word ‘Mahatma’ in the list of </w:t>
      </w:r>
      <w:r>
        <w:rPr>
          <w:rFonts w:ascii="Times" w:hAnsi="Times" w:eastAsia="Times"/>
          <w:b w:val="0"/>
          <w:i w:val="0"/>
          <w:color w:val="000000"/>
          <w:sz w:val="22"/>
        </w:rPr>
        <w:t>members of the Council of A.I.S.A. Those who passed the consti-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tution are certainly responsible for it. Had I offered satyagraha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the word might not have appeared. But I did not consider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offence to be serious enough to call for the use of that terrible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weapon. Unless some catastrophe takes place the offensive word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be associated with my name, and the patient critics must </w:t>
      </w:r>
      <w:r>
        <w:rPr>
          <w:rFonts w:ascii="Times" w:hAnsi="Times" w:eastAsia="Times"/>
          <w:b w:val="0"/>
          <w:i w:val="0"/>
          <w:color w:val="000000"/>
          <w:sz w:val="22"/>
        </w:rPr>
        <w:t>tolerate it even as I do.</w:t>
      </w:r>
    </w:p>
    <w:p>
      <w:pPr>
        <w:autoSpaceDN w:val="0"/>
        <w:autoSpaceDE w:val="0"/>
        <w:widowControl/>
        <w:spacing w:line="240" w:lineRule="exact" w:before="10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say you live, in common with other fellow-workers, on the charity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friends who defray the expenses of Sabarmati Satyagraha Ashram. Do you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think it proper for an institution of able-bodied men to live on the charity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friends?</w:t>
      </w:r>
    </w:p>
    <w:p>
      <w:pPr>
        <w:autoSpaceDN w:val="0"/>
        <w:autoSpaceDE w:val="0"/>
        <w:widowControl/>
        <w:spacing w:line="260" w:lineRule="exact" w:before="11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correspondent has taken the word ‘charity’ too literally.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him understand that every member of the institution gives both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her body and mind to its work. But the institution can still be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live on the charity of friends, because the latter get no return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donations. The fruits of the labour of the inmates go to the </w:t>
      </w:r>
      <w:r>
        <w:rPr>
          <w:rFonts w:ascii="Times" w:hAnsi="Times" w:eastAsia="Times"/>
          <w:b w:val="0"/>
          <w:i w:val="0"/>
          <w:color w:val="000000"/>
          <w:sz w:val="22"/>
        </w:rPr>
        <w:t>nation.</w:t>
      </w:r>
    </w:p>
    <w:p>
      <w:pPr>
        <w:autoSpaceDN w:val="0"/>
        <w:autoSpaceDE w:val="0"/>
        <w:widowControl/>
        <w:spacing w:line="240" w:lineRule="exact" w:before="10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is your view on what Tolstoy calls ‘bread labour’? Do you really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earn your living by your bodily labour?</w:t>
      </w:r>
    </w:p>
    <w:p>
      <w:pPr>
        <w:autoSpaceDN w:val="0"/>
        <w:autoSpaceDE w:val="0"/>
        <w:widowControl/>
        <w:spacing w:line="260" w:lineRule="exact" w:before="11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Strictly speaking, bread labour is not a word of Tolstoy’s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coining. He took it from another Russian writer Bondarif, 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that everyone is expected to perform sufficient body labour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entitle him to it. It is not, therefore, necessary to earn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by bread labour, taking the word living in its broader sense.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must perform some useful body labour. For me,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moment, spinning is the only body labour I give. It is a mere </w:t>
      </w:r>
      <w:r>
        <w:rPr>
          <w:rFonts w:ascii="Times" w:hAnsi="Times" w:eastAsia="Times"/>
          <w:b w:val="0"/>
          <w:i w:val="0"/>
          <w:color w:val="000000"/>
          <w:sz w:val="22"/>
        </w:rPr>
        <w:t>symbol. I do not give enough body labour. That is also one  of 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reasons why I consider myself as living upon charity. But I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such men will have to be found in every nation who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themselves body, soul and mind to it and for their sustenance </w:t>
      </w:r>
      <w:r>
        <w:rPr>
          <w:rFonts w:ascii="Times" w:hAnsi="Times" w:eastAsia="Times"/>
          <w:b w:val="0"/>
          <w:i w:val="0"/>
          <w:color w:val="000000"/>
          <w:sz w:val="22"/>
        </w:rPr>
        <w:t>throw themselves on the mercy of their fellowmen, that is, on God.</w:t>
      </w:r>
    </w:p>
    <w:p>
      <w:pPr>
        <w:autoSpaceDN w:val="0"/>
        <w:autoSpaceDE w:val="0"/>
        <w:widowControl/>
        <w:spacing w:line="260" w:lineRule="exact" w:before="68" w:after="0"/>
        <w:ind w:left="55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think that you have said somewhere that young men must simplify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wants and must ordinarily be able to live on Rs. 30 a month. Is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possible for educated youths to live without books, without travels, without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 a wish to come into contact with great minds? All these things mean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money. They must save something, too, to provide against circumstances of </w:t>
      </w:r>
      <w:r>
        <w:rPr>
          <w:rFonts w:ascii="Times" w:hAnsi="Times" w:eastAsia="Times"/>
          <w:b w:val="0"/>
          <w:i w:val="0"/>
          <w:color w:val="000000"/>
          <w:sz w:val="18"/>
        </w:rPr>
        <w:t>age, sickness, etc.</w:t>
      </w:r>
    </w:p>
    <w:p>
      <w:pPr>
        <w:autoSpaceDN w:val="0"/>
        <w:autoSpaceDE w:val="0"/>
        <w:widowControl/>
        <w:spacing w:line="260" w:lineRule="exact" w:before="5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 well-ordered society, such national servants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 refers to will have access to free libraries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travelling expenses will be paid by the nation, and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of their work will bring them in contact with great minds.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also be supported by the nation during sickness, old age, etc. This </w:t>
      </w:r>
      <w:r>
        <w:rPr>
          <w:rFonts w:ascii="Times" w:hAnsi="Times" w:eastAsia="Times"/>
          <w:b w:val="0"/>
          <w:i w:val="0"/>
          <w:color w:val="000000"/>
          <w:sz w:val="22"/>
        </w:rPr>
        <w:t>is no new conception, whether for India or elsewhere.</w:t>
      </w:r>
    </w:p>
    <w:p>
      <w:pPr>
        <w:autoSpaceDN w:val="0"/>
        <w:autoSpaceDE w:val="0"/>
        <w:widowControl/>
        <w:spacing w:line="262" w:lineRule="exact" w:before="46" w:after="0"/>
        <w:ind w:left="55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seem to advocate the starting of temples for </w:t>
      </w:r>
      <w:r>
        <w:rPr>
          <w:rFonts w:ascii="Times" w:hAnsi="Times" w:eastAsia="Times"/>
          <w:b w:val="0"/>
          <w:i/>
          <w:color w:val="000000"/>
          <w:sz w:val="18"/>
        </w:rPr>
        <w:t>Panchamas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a step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direction of their amelioration. Is it not a fact that the Hindu mind,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confined for generations past within things like the temple, has generally lost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power of any larger vision of God? When you seek to remove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untouchability, when you seek to raise the untouchables and accord them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place of freedom and dignity in society, need you do so by encouraging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copy the present-day caste Hindus even in the matter of the latter’s vices,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sins and superstitions? In the course of ameliorating the untouchables, may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also reform the Hindu community as a whole, so far at least as worship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temple gods is concerned? In the course of freeing the depressed classes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present social disabilities, may we not seek also to free their mind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thought, and thus let social reforms bring into being a broader religious and </w:t>
      </w:r>
      <w:r>
        <w:rPr>
          <w:rFonts w:ascii="Times" w:hAnsi="Times" w:eastAsia="Times"/>
          <w:b w:val="0"/>
          <w:i w:val="0"/>
          <w:color w:val="000000"/>
          <w:sz w:val="18"/>
        </w:rPr>
        <w:t>intellectual outlook?</w:t>
      </w:r>
    </w:p>
    <w:p>
      <w:pPr>
        <w:autoSpaceDN w:val="0"/>
        <w:autoSpaceDE w:val="0"/>
        <w:widowControl/>
        <w:spacing w:line="260" w:lineRule="exact" w:before="40" w:after="0"/>
        <w:ind w:left="55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may be pointed out as a parallel case that the khaddar propaganda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really successful must not only aim at replacement of foreign cloth,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seek to remove the non-national and anti-climatic fashions and tastes in </w:t>
      </w:r>
      <w:r>
        <w:rPr>
          <w:rFonts w:ascii="Times" w:hAnsi="Times" w:eastAsia="Times"/>
          <w:b w:val="0"/>
          <w:i w:val="0"/>
          <w:color w:val="000000"/>
          <w:sz w:val="18"/>
        </w:rPr>
        <w:t>dress, as indeed it has already done to some extent.</w:t>
      </w:r>
    </w:p>
    <w:p>
      <w:pPr>
        <w:autoSpaceDN w:val="0"/>
        <w:autoSpaceDE w:val="0"/>
        <w:widowControl/>
        <w:spacing w:line="260" w:lineRule="exact" w:before="7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regard the existence of temples as a sin or superstition.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form of common worship, and a common place of worship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 to be a human necessity. Whether the temples should contain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images or not is a matter of temperament and taste. I do not regard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or a Roman Catholic place of worship containing images as </w:t>
      </w:r>
      <w:r>
        <w:rPr>
          <w:rFonts w:ascii="Times" w:hAnsi="Times" w:eastAsia="Times"/>
          <w:b w:val="0"/>
          <w:i w:val="0"/>
          <w:color w:val="000000"/>
          <w:sz w:val="22"/>
        </w:rPr>
        <w:t>necessarily bad or superstitious and a mosqueor a Protestant place of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203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worship being good or free of superstition merely because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exclusion of images. A symbol such as a Cross or a book may easily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idolatrous, and, therefore, superstitious. And the worship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image of child Krishna or Virgin Mary may become ennobling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free of all superstition. It depends upon the attitude of the heart </w:t>
      </w:r>
      <w:r>
        <w:rPr>
          <w:rFonts w:ascii="Times" w:hAnsi="Times" w:eastAsia="Times"/>
          <w:b w:val="0"/>
          <w:i w:val="0"/>
          <w:color w:val="000000"/>
          <w:sz w:val="22"/>
        </w:rPr>
        <w:t>of the worshipper.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 not see the parallel between the khaddar propaganda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building of temples for the so-called untouchables. But I grant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 of the correspondent that the agitation against foreign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include the giving up of unnecessary and harmful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fashions and tastes. But this does not need separate preaching.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rule, those who have adopted khaddar have also eschewed such </w:t>
      </w:r>
      <w:r>
        <w:rPr>
          <w:rFonts w:ascii="Times" w:hAnsi="Times" w:eastAsia="Times"/>
          <w:b w:val="0"/>
          <w:i w:val="0"/>
          <w:color w:val="000000"/>
          <w:sz w:val="22"/>
        </w:rPr>
        <w:t>fashions and tastes in dress as are wholly unnecessary for our climate.</w:t>
      </w:r>
    </w:p>
    <w:p>
      <w:pPr>
        <w:autoSpaceDN w:val="0"/>
        <w:autoSpaceDE w:val="0"/>
        <w:widowControl/>
        <w:spacing w:line="240" w:lineRule="exact" w:before="108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am under the impression that you supported the Khilafat cause because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your brothers, the Indian Muslims, felt strongly about it. But is it just or right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help any cause without oneself being satisfied as to its intrinsic worth,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simply because one’s brothers rightly or wrongly feel keenly about it? Or was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that you were satisfied yourself that the Khilafat, as such, was a worthy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right cause? If so, will you give your reasons, seeing that even modern Turkey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has at one stroke done away with this institution which she presumably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considers is calculated to perpetuate a most unreasonable and virulent type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fanaticism in the Islamic world?</w:t>
      </w:r>
    </w:p>
    <w:p>
      <w:pPr>
        <w:autoSpaceDN w:val="0"/>
        <w:autoSpaceDE w:val="0"/>
        <w:widowControl/>
        <w:spacing w:line="260" w:lineRule="exact" w:before="11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correspondent is quite correct in his contention that even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brother’s cause has to be examined and proved to be just to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satisfaction before one can help him. I was myself satisfied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 to throw in my lot with my Muslim brothers that their 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just. I must refer to the contemporary files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reasons for considering the Khilafat cause to be just. Everything that </w:t>
      </w:r>
      <w:r>
        <w:rPr>
          <w:rFonts w:ascii="Times" w:hAnsi="Times" w:eastAsia="Times"/>
          <w:b w:val="0"/>
          <w:i w:val="0"/>
          <w:color w:val="000000"/>
          <w:sz w:val="22"/>
        </w:rPr>
        <w:t>modern Turkey does is not necessarily defensible. Further, Mus-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salmans may make whatever innovations they like in their practices.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non-Muslim cannot dictate innovations in Islam. All he can do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examine the general morality of a system or practice before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defends it. I had satisfied myself that there was nothing intrinsically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in the institution of Khilafat. The correctness of the Islamic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was admitted by other non-Muslims including Mr. Llyod </w:t>
      </w:r>
      <w:r>
        <w:rPr>
          <w:rFonts w:ascii="Times" w:hAnsi="Times" w:eastAsia="Times"/>
          <w:b w:val="0"/>
          <w:i w:val="0"/>
          <w:color w:val="000000"/>
          <w:sz w:val="22"/>
        </w:rPr>
        <w:t>George himself and the institution was defended by me against non-</w:t>
      </w:r>
      <w:r>
        <w:rPr>
          <w:rFonts w:ascii="Times" w:hAnsi="Times" w:eastAsia="Times"/>
          <w:b w:val="0"/>
          <w:i w:val="0"/>
          <w:color w:val="000000"/>
          <w:sz w:val="22"/>
        </w:rPr>
        <w:t>Muslim attack.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Were you not helping the cause of war when you, both while in Africa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here, enlisted men for field service? How does it tally with your principle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ahimsa?</w:t>
      </w:r>
    </w:p>
    <w:p>
      <w:pPr>
        <w:autoSpaceDN w:val="0"/>
        <w:autoSpaceDE w:val="0"/>
        <w:widowControl/>
        <w:spacing w:line="260" w:lineRule="exact" w:before="7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enlisting men for ambulance work in South Africa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England, and recruits for field service in India, I helped not the 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war, but I helped the institution called the British Empire in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ultimate beneficial character I then believed. My repugnance to 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as strong then as it is today; and I could not then have and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shouldered a rifle. But one’s life is not a single straight line;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bundle of duties very often conflicting. And one is called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continually to make one’s choice between one duty and another.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citizen not then, and not even now, a reformer leading an agitation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institution of war, I had to advise and lead men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believed in war but who, from cowardice or from base motives,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anger against the British Government, refrained from enlisting.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hesitate to advise them that, so long as they believed in 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professed loyalty to the British constitution, they were in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to support it by enlistment. Though I do not believe in the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arms, and though it is contrary to the religion of ahimsa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profess, I should not hesitate to join an agitation for a repeal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debasing Arms Act which I have considered amongst the blackest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crimes of the British Government against India. I do not believe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retaliation, but I did not hesitate to tell the villagers near Bettiah 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ago that they who knew nothing of ahimsa were guilty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cowardice in failing to defend the honour of their womenfolk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property by force of arms. And I have not hesitated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 should know only recently to tell the Hindus that,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 not believe in out-and-out ahimsa and cannot practise it,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guilty of a crime against their religion and humanity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failed to defend by force of arms the honour of their women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kidnapper who chooses to take away their women. And all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 and my previous practice I hold to be not only consistent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profession of the religion of ahimsa out and out, but a direct result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it. To state that noble doctrine is simple enough; to know it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practise it in the midst of a world full of strife, turmoil and passions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task whose difficulty I realize more and more day by day. And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conviction, too, that without it life is not worth living is growing </w:t>
      </w:r>
      <w:r>
        <w:rPr>
          <w:rFonts w:ascii="Times" w:hAnsi="Times" w:eastAsia="Times"/>
          <w:b w:val="0"/>
          <w:i w:val="0"/>
          <w:color w:val="000000"/>
          <w:sz w:val="22"/>
        </w:rPr>
        <w:t>daily deeper.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5-11-1925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7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205</w:t>
      </w:r>
    </w:p>
    <w:p>
      <w:pPr>
        <w:sectPr>
          <w:pgSz w:w="9360" w:h="12960"/>
          <w:pgMar w:top="55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112. THE CANKER OF SUPERIORITY</w:t>
      </w:r>
    </w:p>
    <w:p>
      <w:pPr>
        <w:autoSpaceDN w:val="0"/>
        <w:autoSpaceDE w:val="0"/>
        <w:widowControl/>
        <w:spacing w:line="294" w:lineRule="exact" w:before="1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following remarkable paper handed to me at Mymensing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by the District Vaisya Sabha Association cannot fail to be of general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likely that there is some  exaggeration in the foregoing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statement. But the reason why I have reproduced the paper is to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deep the canker of superiority has eaten into the very vitals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Hinduism. The writers, themselves a despised group in the estimation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 so-called superiors, have  not hesitated to claim for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status superior to and distinct from those more despised.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notion of superiority and inferiority runs through the despised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untouchables. I notice throughout my tour in Cutch that, as in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parts of India, the untouchables have among themselves also superior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inferior castes, and the higher caste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not touch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lower caste, will positively refuse to send their children to schools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belonging to the lower caste. Inter-marriage and inter-dining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is unthinkable. This is caste reduced to the grossest absurdity.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is by way of protest against this arrogation of  superiority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class over another that I delight in calling myself a </w:t>
      </w:r>
      <w:r>
        <w:rPr>
          <w:rFonts w:ascii="Times" w:hAnsi="Times" w:eastAsia="Times"/>
          <w:b w:val="0"/>
          <w:i/>
          <w:color w:val="000000"/>
          <w:sz w:val="22"/>
        </w:rPr>
        <w:t>Bhangi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that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sweeper, beyond which so far as I am aware inferiority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travel. He is the social leper shunned by all and yet he belongs to the </w:t>
      </w:r>
      <w:r>
        <w:rPr>
          <w:rFonts w:ascii="Times" w:hAnsi="Times" w:eastAsia="Times"/>
          <w:b w:val="0"/>
          <w:i w:val="0"/>
          <w:color w:val="000000"/>
          <w:sz w:val="22"/>
        </w:rPr>
        <w:t>one group more indispensable than any other for the sanitary well-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of society, and, therefore, its very physical existence.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sympathies are all with gentlemen on whose behalf the foregoing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was given to me. But I warn them against claiming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superiority over men more unfortunately placed than themselves.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 be their  privilege  to  take  even  these  with them and refuse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privileges which may be denied to others. It is necessary,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rid Hinduism of the curse of unnatural inequalities, for some of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rise with our whole soul in revolt against it. In my opinion, he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claims superiority by the very nature of the claim forfeits it. Real,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 superiority comes without the claiming. It is recognized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ungrudgingly, and ever refused, not pompously, not out of a false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 of modesty, but because the superiority is not even felt, and </w:t>
      </w:r>
      <w:r>
        <w:rPr>
          <w:rFonts w:ascii="Times" w:hAnsi="Times" w:eastAsia="Times"/>
          <w:b w:val="0"/>
          <w:i w:val="0"/>
          <w:color w:val="000000"/>
          <w:sz w:val="22"/>
        </w:rPr>
        <w:t>because  the superior man knows that there is no distinction whatso-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between the soul within himself  and the soul within 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regards himself as his inferior. Recognition of the essential identity </w:t>
      </w:r>
      <w:r>
        <w:rPr>
          <w:rFonts w:ascii="Times" w:hAnsi="Times" w:eastAsia="Times"/>
          <w:b w:val="0"/>
          <w:i w:val="0"/>
          <w:color w:val="000000"/>
          <w:sz w:val="22"/>
        </w:rPr>
        <w:t>and oneness of all that lives excludes the very idea of superiority and</w:t>
      </w:r>
    </w:p>
    <w:p>
      <w:pPr>
        <w:autoSpaceDN w:val="0"/>
        <w:autoSpaceDE w:val="0"/>
        <w:widowControl/>
        <w:spacing w:line="240" w:lineRule="exact" w:before="3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text of the paper,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vide” </w:t>
      </w:r>
      <w:r>
        <w:rPr>
          <w:rFonts w:ascii="Times" w:hAnsi="Times" w:eastAsia="Times"/>
          <w:b w:val="0"/>
          <w:i w:val="0"/>
          <w:color w:val="000000"/>
          <w:sz w:val="18"/>
        </w:rPr>
        <w:t>The Canker of Superiority”, 5-11-1925.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inferiority. Life is duty, not a bundle of rights and privileges.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is doomed to destruction which bases itself upon a system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gradations high and low. Such is not the meaning for me of </w:t>
      </w:r>
      <w:r>
        <w:rPr>
          <w:rFonts w:ascii="Times" w:hAnsi="Times" w:eastAsia="Times"/>
          <w:b w:val="0"/>
          <w:i/>
          <w:color w:val="000000"/>
          <w:sz w:val="22"/>
        </w:rPr>
        <w:t>Varnashrama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believe in it because I imagine that it defines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duties of men belonging to the different vocations. And Brahmin is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the servant of all, even the Sudras and the untouchables.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dedicates his all to such service and lives upon the charity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sufferance of his fellow-beings. He is no Kshatriya who puts forth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pretensions to rank, power and privileges. He alone is a Kshatriya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uses the whole of himself for the defence and honour of society.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Vaisya who earns for himself only, and believes in merely amassing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wealth is a thief. A Sudra because he labours for hire on behalf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 is in no way inferior to the three classes. According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conception of Hinduism there is no such thing as a fifth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 class. The so-called untouchables are as  much privileged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labourers of society as Sudras. </w:t>
      </w:r>
      <w:r>
        <w:rPr>
          <w:rFonts w:ascii="Times" w:hAnsi="Times" w:eastAsia="Times"/>
          <w:b w:val="0"/>
          <w:i/>
          <w:color w:val="000000"/>
          <w:sz w:val="22"/>
        </w:rPr>
        <w:t>Varnashrama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seems to me to be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ideal system conceived for the highest good of society. What we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is a travesty and a mockery of the original. And if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Varnashrama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abide, Hindus must sweep away the mockery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restore </w:t>
      </w:r>
      <w:r>
        <w:rPr>
          <w:rFonts w:ascii="Times" w:hAnsi="Times" w:eastAsia="Times"/>
          <w:b w:val="0"/>
          <w:i/>
          <w:color w:val="000000"/>
          <w:sz w:val="22"/>
        </w:rPr>
        <w:t>Varnashrama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its pristine dignity.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5-11-1925</w:t>
      </w:r>
    </w:p>
    <w:p>
      <w:pPr>
        <w:autoSpaceDN w:val="0"/>
        <w:autoSpaceDE w:val="0"/>
        <w:widowControl/>
        <w:spacing w:line="292" w:lineRule="exact" w:before="270" w:after="0"/>
        <w:ind w:left="1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113. INTERVIEW TO PRESS, AHMEDABAD</w:t>
      </w:r>
    </w:p>
    <w:p>
      <w:pPr>
        <w:autoSpaceDN w:val="0"/>
        <w:autoSpaceDE w:val="0"/>
        <w:widowControl/>
        <w:spacing w:line="294" w:lineRule="exact" w:before="4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November 6, 1925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returned here after having finished his tour in Cutch. He looks very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much pulled down.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about his health, he said:</w:t>
      </w:r>
    </w:p>
    <w:p>
      <w:pPr>
        <w:autoSpaceDN w:val="0"/>
        <w:autoSpaceDE w:val="0"/>
        <w:widowControl/>
        <w:spacing w:line="240" w:lineRule="exact" w:before="7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cause for anxiety about my health. I have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grown weaker than I was after my Bengal tour, owing to the very 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roads and the continuous travelling which I had to undergo in Cutch.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very much shaken, and have lost nearly eight pounds in weight,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rest which I shall get at the Ashram will, I feel sure, restore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lost weight and lost strength. I must make it clear that nobody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blame for the trials of the Cutch tour, which, we had all thought,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me, comparatively speaking, rest from incessant toil. Everything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was done by all around me to make me comfortable,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nobody had bargained for the nature of the toil that travelling in carts, </w:t>
      </w:r>
      <w:r>
        <w:rPr>
          <w:rFonts w:ascii="Times" w:hAnsi="Times" w:eastAsia="Times"/>
          <w:b w:val="0"/>
          <w:i w:val="0"/>
          <w:color w:val="000000"/>
          <w:sz w:val="22"/>
        </w:rPr>
        <w:t>on rough roads, would mean for my dilapidated limbs.</w:t>
      </w:r>
    </w:p>
    <w:p>
      <w:pPr>
        <w:autoSpaceDN w:val="0"/>
        <w:autoSpaceDE w:val="0"/>
        <w:widowControl/>
        <w:spacing w:line="240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Asked as to what he will do in the Cawnpore Congress, Mahatmaji said:</w:t>
      </w:r>
    </w:p>
    <w:p>
      <w:pPr>
        <w:autoSpaceDN w:val="0"/>
        <w:autoSpaceDE w:val="0"/>
        <w:widowControl/>
        <w:spacing w:line="240" w:lineRule="exact" w:before="7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 mind  is a perfect blank as to what I shall do in the Congr-</w:t>
      </w:r>
      <w:r>
        <w:rPr>
          <w:rFonts w:ascii="Times" w:hAnsi="Times" w:eastAsia="Times"/>
          <w:b w:val="0"/>
          <w:i w:val="0"/>
          <w:color w:val="000000"/>
          <w:sz w:val="22"/>
        </w:rPr>
        <w:t>ess except that, wherever possible, I shall assist the Swarajists in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207</w:t>
      </w:r>
    </w:p>
    <w:p>
      <w:pPr>
        <w:sectPr>
          <w:pgSz w:w="9360" w:h="12960"/>
          <w:pgMar w:top="51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4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accordance with my promise; but the Congress programme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framed by Mrs. Sarojini Devi in consultation with Pandit </w:t>
      </w:r>
      <w:r>
        <w:rPr>
          <w:rFonts w:ascii="Times" w:hAnsi="Times" w:eastAsia="Times"/>
          <w:b w:val="0"/>
          <w:i w:val="0"/>
          <w:color w:val="000000"/>
          <w:sz w:val="22"/>
        </w:rPr>
        <w:t>Motilalji.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if they would do nothing to bring the Liberals and the Independents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within the Congress, Mr. Gandhi said:</w:t>
      </w:r>
    </w:p>
    <w:p>
      <w:pPr>
        <w:autoSpaceDN w:val="0"/>
        <w:autoSpaceDE w:val="0"/>
        <w:widowControl/>
        <w:spacing w:line="260" w:lineRule="exact" w:before="72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reason why the Liberals and the Independents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join the Congress and convert the Swarajists to their 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as they entered the Councils and the Assembly to convert their </w:t>
      </w:r>
      <w:r>
        <w:rPr>
          <w:rFonts w:ascii="Times" w:hAnsi="Times" w:eastAsia="Times"/>
          <w:b w:val="0"/>
          <w:i w:val="0"/>
          <w:color w:val="000000"/>
          <w:sz w:val="22"/>
        </w:rPr>
        <w:t>opponents and the Government to their view.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proposes to stay in his Ashram for full one month.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6-11-1925</w:t>
      </w:r>
    </w:p>
    <w:p>
      <w:pPr>
        <w:autoSpaceDN w:val="0"/>
        <w:autoSpaceDE w:val="0"/>
        <w:widowControl/>
        <w:spacing w:line="292" w:lineRule="exact" w:before="370" w:after="0"/>
        <w:ind w:left="0" w:right="122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114. LETTER TO DR. M. A. ANSARI</w:t>
      </w:r>
    </w:p>
    <w:p>
      <w:pPr>
        <w:autoSpaceDN w:val="0"/>
        <w:autoSpaceDE w:val="0"/>
        <w:widowControl/>
        <w:spacing w:line="294" w:lineRule="exact" w:before="24" w:after="0"/>
        <w:ind w:left="0" w:right="4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7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1925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ANSARI,</w:t>
      </w:r>
    </w:p>
    <w:p>
      <w:pPr>
        <w:autoSpaceDN w:val="0"/>
        <w:autoSpaceDE w:val="0"/>
        <w:widowControl/>
        <w:spacing w:line="260" w:lineRule="exact" w:before="78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letter signed by you and Hakim Saheb.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What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of the Congress President sending a cable to the League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Nations? I feel like a caged lion, only with this difference that the lion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foams and frets and gnashes his teeth and lashes the iron bars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furiously in the vain attempt to be free, whereas I recognize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limitations and refuse to foam and fret. If we had any power behind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us, I would immediately send the cable suggested by you. Things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omit to mention in the pages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buried deep down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bosom and they are far weightier than those I advertise. But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fail to advertise them daily before the Unseen Power. When I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horizon about us, my heart becomes sick and weary. And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listen to the still small voice within, I derive hope and smile in spite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conflagration raging round me. Do save me from having to </w:t>
      </w:r>
      <w:r>
        <w:rPr>
          <w:rFonts w:ascii="Times" w:hAnsi="Times" w:eastAsia="Times"/>
          <w:b w:val="0"/>
          <w:i w:val="0"/>
          <w:color w:val="000000"/>
          <w:sz w:val="22"/>
        </w:rPr>
        <w:t>advertise our impotence.</w:t>
      </w:r>
    </w:p>
    <w:p>
      <w:pPr>
        <w:autoSpaceDN w:val="0"/>
        <w:autoSpaceDE w:val="0"/>
        <w:widowControl/>
        <w:spacing w:line="220" w:lineRule="exact" w:before="6" w:after="262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14" w:right="139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10597</w:t>
      </w:r>
    </w:p>
    <w:p>
      <w:pPr>
        <w:sectPr>
          <w:type w:val="continuous"/>
          <w:pgSz w:w="9360" w:h="12960"/>
          <w:pgMar w:top="514" w:right="1390" w:bottom="478" w:left="1440" w:header="720" w:footer="720" w:gutter="0"/>
          <w:cols w:num="2" w:equalWidth="0">
            <w:col w:w="4178" w:space="0"/>
            <w:col w:w="2352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194"/>
        <w:ind w:left="0" w:right="1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M. K. G.</w:t>
      </w:r>
    </w:p>
    <w:p>
      <w:pPr>
        <w:sectPr>
          <w:type w:val="nextColumn"/>
          <w:pgSz w:w="9360" w:h="12960"/>
          <w:pgMar w:top="514" w:right="1390" w:bottom="478" w:left="1440" w:header="720" w:footer="720" w:gutter="0"/>
          <w:cols w:num="2" w:equalWidth="0">
            <w:col w:w="4178" w:space="0"/>
            <w:col w:w="2352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exact" w:before="1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 letter  dealt  with  the  hardships of  the  Druses,  inhabiting Southern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Syria, at the hands of the Mandatory Power, France, For the text,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vide”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 </w:t>
      </w:r>
      <w:r>
        <w:rPr>
          <w:rFonts w:ascii="Times" w:hAnsi="Times" w:eastAsia="Times"/>
          <w:b w:val="0"/>
          <w:i w:val="0"/>
          <w:color w:val="000000"/>
          <w:sz w:val="18"/>
        </w:rPr>
        <w:t>Impotence”, 12-11-1925.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4" w:right="139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15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115. LETTER TO P. A. NARIELWALA</w:t>
      </w:r>
    </w:p>
    <w:p>
      <w:pPr>
        <w:autoSpaceDN w:val="0"/>
        <w:autoSpaceDE w:val="0"/>
        <w:widowControl/>
        <w:spacing w:line="246" w:lineRule="exact" w:before="146" w:after="0"/>
        <w:ind w:left="4810" w:right="0" w:firstLine="6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7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1925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78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and donation. If you will send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directly to the Secretary, A.I.S.A., Satyagraha Ashram, Sabarmati, it </w:t>
      </w:r>
      <w:r>
        <w:rPr>
          <w:rFonts w:ascii="Times" w:hAnsi="Times" w:eastAsia="Times"/>
          <w:b w:val="0"/>
          <w:i w:val="0"/>
          <w:color w:val="000000"/>
          <w:sz w:val="22"/>
        </w:rPr>
        <w:t>will be more convenient.</w:t>
      </w:r>
    </w:p>
    <w:p>
      <w:pPr>
        <w:autoSpaceDN w:val="0"/>
        <w:autoSpaceDE w:val="0"/>
        <w:widowControl/>
        <w:spacing w:line="220" w:lineRule="exact" w:before="26" w:after="282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Yours sincerely,</w:t>
      </w:r>
    </w:p>
    <w:p>
      <w:pPr>
        <w:sectPr>
          <w:pgSz w:w="9360" w:h="12960"/>
          <w:pgMar w:top="726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[P. A.] N</w:t>
      </w:r>
      <w:r>
        <w:rPr>
          <w:rFonts w:ascii="Times" w:hAnsi="Times" w:eastAsia="Times"/>
          <w:b w:val="0"/>
          <w:i w:val="0"/>
          <w:color w:val="000000"/>
          <w:sz w:val="16"/>
        </w:rPr>
        <w:t>ARIELWALA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300" w:lineRule="exact" w:before="0" w:after="0"/>
        <w:ind w:left="1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OSE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EA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LTAMONT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UMBALLA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sectPr>
          <w:type w:val="continuous"/>
          <w:pgSz w:w="9360" w:h="12960"/>
          <w:pgMar w:top="726" w:right="1394" w:bottom="478" w:left="1440" w:header="720" w:footer="720" w:gutter="0"/>
          <w:cols w:num="2" w:equalWidth="0">
            <w:col w:w="3744" w:space="0"/>
            <w:col w:w="2782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554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726" w:right="1394" w:bottom="478" w:left="1440" w:header="720" w:footer="720" w:gutter="0"/>
          <w:cols w:num="2" w:equalWidth="0">
            <w:col w:w="3744" w:space="0"/>
            <w:col w:w="278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original:: C.W. 9275. Courtesy: P. A. Narielwala</w:t>
      </w:r>
    </w:p>
    <w:p>
      <w:pPr>
        <w:autoSpaceDN w:val="0"/>
        <w:tabs>
          <w:tab w:pos="3230" w:val="left"/>
          <w:tab w:pos="6430" w:val="left"/>
        </w:tabs>
        <w:autoSpaceDE w:val="0"/>
        <w:widowControl/>
        <w:spacing w:line="338" w:lineRule="exact" w:before="316" w:after="0"/>
        <w:ind w:left="12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116. LETTER TO SHANTIKUMAR MORARJI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Kartika Vad 8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8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86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SHANTIKUMAR,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two letters in Kutch. Give me the correct information,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indeed you have it, about Sholapur. Have you come to know the </w:t>
      </w:r>
      <w:r>
        <w:rPr>
          <w:rFonts w:ascii="Times" w:hAnsi="Times" w:eastAsia="Times"/>
          <w:b w:val="0"/>
          <w:i w:val="0"/>
          <w:color w:val="000000"/>
          <w:sz w:val="22"/>
        </w:rPr>
        <w:t>main cause of the quarrel?</w:t>
      </w:r>
    </w:p>
    <w:p>
      <w:pPr>
        <w:autoSpaceDN w:val="0"/>
        <w:autoSpaceDE w:val="0"/>
        <w:widowControl/>
        <w:spacing w:line="220" w:lineRule="exact" w:before="26" w:after="1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3"/>
        <w:gridCol w:w="3263"/>
      </w:tblGrid>
      <w:tr>
        <w:trPr>
          <w:trHeight w:hRule="exact" w:val="566"/>
        </w:trPr>
        <w:tc>
          <w:tcPr>
            <w:tcW w:type="dxa" w:w="2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OHANDAS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have used my left hand as the right hand is out of action.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4699. Courtesy: Shantikumar Morarji</w:t>
      </w:r>
    </w:p>
    <w:p>
      <w:pPr>
        <w:autoSpaceDN w:val="0"/>
        <w:tabs>
          <w:tab w:pos="3490" w:val="left"/>
          <w:tab w:pos="6430" w:val="left"/>
        </w:tabs>
        <w:autoSpaceDE w:val="0"/>
        <w:widowControl/>
        <w:spacing w:line="338" w:lineRule="exact" w:before="316" w:after="0"/>
        <w:ind w:left="11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117. SILENCE-DAY NOTE TO MIRABEHN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[On or 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November 9, 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God is great and He will help you and protect you. It is nothing </w:t>
      </w:r>
      <w:r>
        <w:rPr>
          <w:rFonts w:ascii="Times" w:hAnsi="Times" w:eastAsia="Times"/>
          <w:b w:val="0"/>
          <w:i w:val="0"/>
          <w:color w:val="000000"/>
          <w:sz w:val="22"/>
        </w:rPr>
        <w:t>that we err if we know how to mend. And that, thank God, you have</w:t>
      </w:r>
    </w:p>
    <w:p>
      <w:pPr>
        <w:autoSpaceDN w:val="0"/>
        <w:autoSpaceDE w:val="0"/>
        <w:widowControl/>
        <w:spacing w:line="240" w:lineRule="exact" w:before="2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in the letter to Kutch suggests that it was written in 1925.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209</w:t>
      </w:r>
    </w:p>
    <w:p>
      <w:pPr>
        <w:sectPr>
          <w:type w:val="continuous"/>
          <w:pgSz w:w="9360" w:h="12960"/>
          <w:pgMar w:top="726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done never to go back. You have come nevertheless to face storms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all bracing. May they make you powerful and a fit </w:t>
      </w:r>
      <w:r>
        <w:rPr>
          <w:rFonts w:ascii="Times" w:hAnsi="Times" w:eastAsia="Times"/>
          <w:b w:val="0"/>
          <w:i w:val="0"/>
          <w:color w:val="000000"/>
          <w:sz w:val="22"/>
        </w:rPr>
        <w:t>instrument of service.</w:t>
      </w:r>
    </w:p>
    <w:p>
      <w:pPr>
        <w:autoSpaceDN w:val="0"/>
        <w:autoSpaceDE w:val="0"/>
        <w:widowControl/>
        <w:spacing w:line="240" w:lineRule="exact" w:before="6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5448. Courtesy: Mirabehn. Also G.N. 9450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118.  OUR IMPOTENCE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letter has been addressed to me by Hakimsaheb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Ajmal Khan and Dr. Ansari who have just returned from a prolonged </w:t>
      </w:r>
      <w:r>
        <w:rPr>
          <w:rFonts w:ascii="Times" w:hAnsi="Times" w:eastAsia="Times"/>
          <w:b w:val="0"/>
          <w:i w:val="0"/>
          <w:color w:val="000000"/>
          <w:sz w:val="22"/>
        </w:rPr>
        <w:t>tour on the continent including Syria:</w:t>
      </w:r>
    </w:p>
    <w:p>
      <w:pPr>
        <w:autoSpaceDN w:val="0"/>
        <w:autoSpaceDE w:val="0"/>
        <w:widowControl/>
        <w:spacing w:line="240" w:lineRule="exact" w:before="48" w:after="0"/>
        <w:ind w:left="550" w:right="28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Recent events in Southern Syria, the country where the Druses live,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where an armed resistance is being carried on by these oppressed people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against the French, the Mandatory Power, have brought to light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fringhtfulness of the French authorities there. A cable, received two days back </w:t>
      </w:r>
      <w:r>
        <w:rPr>
          <w:rFonts w:ascii="Times" w:hAnsi="Times" w:eastAsia="Times"/>
          <w:b w:val="0"/>
          <w:i w:val="0"/>
          <w:color w:val="000000"/>
          <w:sz w:val="18"/>
        </w:rPr>
        <w:t>from Palestine sent by Syed Jamaluddin-al-Husaini, Secretary of Lajnatut-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Tanfiziyah, the most popular and influential organization of the people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Palestine, says that the town of Damascus has terribly suffered from the French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bombardment and the death-roll has been tremendous. Although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various accounts published in the British Press one could gather that things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bad in Syria, yet this telegram from Palestine and Reuter’s cable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Cairo, received subsequently, show the utter barbarity and inhumanity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being practised by the French of the pupulation in the Druse country and </w:t>
      </w:r>
      <w:r>
        <w:rPr>
          <w:rFonts w:ascii="Times" w:hAnsi="Times" w:eastAsia="Times"/>
          <w:b w:val="0"/>
          <w:i w:val="0"/>
          <w:color w:val="000000"/>
          <w:sz w:val="18"/>
        </w:rPr>
        <w:t>Damascus.</w:t>
      </w:r>
    </w:p>
    <w:p>
      <w:pPr>
        <w:autoSpaceDN w:val="0"/>
        <w:autoSpaceDE w:val="0"/>
        <w:widowControl/>
        <w:spacing w:line="240" w:lineRule="exact" w:before="40" w:after="0"/>
        <w:ind w:left="550" w:right="30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Apart from the recent instances of frightfulness, our tour in Syria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brought under our observation many facts which proved the callousness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French and their utter disregard for the elementary rights of the people of the </w:t>
      </w:r>
      <w:r>
        <w:rPr>
          <w:rFonts w:ascii="Times" w:hAnsi="Times" w:eastAsia="Times"/>
          <w:b w:val="0"/>
          <w:i w:val="0"/>
          <w:color w:val="000000"/>
          <w:sz w:val="18"/>
        </w:rPr>
        <w:t>mandated territory in Syria.</w:t>
      </w:r>
    </w:p>
    <w:p>
      <w:pPr>
        <w:autoSpaceDN w:val="0"/>
        <w:autoSpaceDE w:val="0"/>
        <w:widowControl/>
        <w:spacing w:line="240" w:lineRule="exact" w:before="40" w:after="0"/>
        <w:ind w:left="550" w:right="28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have already published our experiences in the Indian Press, but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order to save you the trouble of reading the Urdu  reports, published in the </w:t>
      </w:r>
      <w:r>
        <w:rPr>
          <w:rFonts w:ascii="Times" w:hAnsi="Times" w:eastAsia="Times"/>
          <w:b w:val="0"/>
          <w:i/>
          <w:color w:val="000000"/>
          <w:sz w:val="18"/>
        </w:rPr>
        <w:t>Hamdard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we  would briefly give you some of the most salient facts regarding </w:t>
      </w:r>
      <w:r>
        <w:rPr>
          <w:rFonts w:ascii="Times" w:hAnsi="Times" w:eastAsia="Times"/>
          <w:b w:val="0"/>
          <w:i w:val="0"/>
          <w:color w:val="000000"/>
          <w:sz w:val="18"/>
        </w:rPr>
        <w:t>the situation in Syria.</w:t>
      </w:r>
    </w:p>
    <w:p>
      <w:pPr>
        <w:autoSpaceDN w:val="0"/>
        <w:autoSpaceDE w:val="0"/>
        <w:widowControl/>
        <w:spacing w:line="240" w:lineRule="exact" w:before="40" w:after="0"/>
        <w:ind w:left="550" w:right="26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When the League of Nations gave the mandate of Syria to France,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French Government and the High Commissioner made a public declaration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people of Syria of granting them complete autonomy regarding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internal affairs, Syria was to be divided in several autonomous provinces each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a governor, elected by the people and an advisory council representing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people and elected by them. Whilst this promise was partially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outwardly carried out in the provinces of Lebanon and Damascus, the province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Hauran, the country of the Druses, was neither given auto-nomy nor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council for a president elected by them, but a French officer Captain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Carbiollet, was forced on the Druses against their wish and when they made </w:t>
      </w:r>
      <w:r>
        <w:rPr>
          <w:rFonts w:ascii="Times" w:hAnsi="Times" w:eastAsia="Times"/>
          <w:b w:val="0"/>
          <w:i w:val="0"/>
          <w:color w:val="000000"/>
          <w:sz w:val="18"/>
        </w:rPr>
        <w:t>demons-trations and representations against this, their  deputation was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insulted, their nota-bles were publicly thrashed and imprisoned, and their </w:t>
      </w:r>
      <w:r>
        <w:rPr>
          <w:rFonts w:ascii="Times" w:hAnsi="Times" w:eastAsia="Times"/>
          <w:b w:val="0"/>
          <w:i w:val="0"/>
          <w:color w:val="000000"/>
          <w:sz w:val="18"/>
        </w:rPr>
        <w:t>womenfolk were maltreated.</w:t>
      </w:r>
    </w:p>
    <w:p>
      <w:pPr>
        <w:autoSpaceDN w:val="0"/>
        <w:autoSpaceDE w:val="0"/>
        <w:widowControl/>
        <w:spacing w:line="240" w:lineRule="exact" w:before="40" w:after="0"/>
        <w:ind w:left="550" w:right="40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Captain Carbiollet, who had come from French Congo, practised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atrocities to which the poor inhabitants of the French Congo had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subjected by the French, but the Druses being an ancient, proud, warlike race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resisted these methods and were forced to take up arms. They inflicted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considerable losses on the French forces and have so far resisted the French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invasion of their country success-fully, but the methods practised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French in the adjoining parts of Syria, viz. Damascus and Alleppo, are causing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spread of revolt to these parts. The telegrams quoted above refer to the </w:t>
      </w:r>
      <w:r>
        <w:rPr>
          <w:rFonts w:ascii="Times" w:hAnsi="Times" w:eastAsia="Times"/>
          <w:b w:val="0"/>
          <w:i w:val="0"/>
          <w:color w:val="000000"/>
          <w:sz w:val="18"/>
        </w:rPr>
        <w:t>most recent atrocities committed on the people of Damascus.</w:t>
      </w:r>
    </w:p>
    <w:p>
      <w:pPr>
        <w:autoSpaceDN w:val="0"/>
        <w:autoSpaceDE w:val="0"/>
        <w:widowControl/>
        <w:spacing w:line="240" w:lineRule="exact" w:before="40" w:after="0"/>
        <w:ind w:left="550" w:right="38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French  Government are also practising unfair and dishonest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methods and are depleting the country of its wealth by removing all the gold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country and replacing it by paper money. They are gradually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undermining all the economic resources of the country which is resulting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destitution and poverty. To add to this depletion, they have also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collecting gold from the people of town and villages in the shape of fines and </w:t>
      </w:r>
      <w:r>
        <w:rPr>
          <w:rFonts w:ascii="Times" w:hAnsi="Times" w:eastAsia="Times"/>
          <w:b w:val="0"/>
          <w:i w:val="0"/>
          <w:color w:val="000000"/>
          <w:sz w:val="18"/>
        </w:rPr>
        <w:t>punishments.</w:t>
      </w:r>
    </w:p>
    <w:p>
      <w:pPr>
        <w:autoSpaceDN w:val="0"/>
        <w:autoSpaceDE w:val="0"/>
        <w:widowControl/>
        <w:spacing w:line="240" w:lineRule="exact" w:before="40" w:after="0"/>
        <w:ind w:left="550" w:right="38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are writing this to you in order to elicit your sympathy for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Asiatic brethren, and to request you, as the President of the Congress, to send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cable to the League of Nations which has granted this mandate to France,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instruct other Congress organizations to do the same. We are conscious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present situation in India is not very favourable to such an action, but it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 considered opinion as Indians, as Muslims, and as Asiatics that we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sympathize with all the oppressed Asiatic people and cultivate friendly </w:t>
      </w:r>
      <w:r>
        <w:rPr>
          <w:rFonts w:ascii="Times" w:hAnsi="Times" w:eastAsia="Times"/>
          <w:b w:val="0"/>
          <w:i w:val="0"/>
          <w:color w:val="000000"/>
          <w:sz w:val="18"/>
        </w:rPr>
        <w:t>relations with them which would be beneficial to us and to them.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not see my way to accept their advice to send a cable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League of Nations in the name of the Congress, and therefore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answer: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next best thing I could do was to publish the valuable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and my reply. I do not believe in making appeals when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force behind them whether moral or material. Moral force 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determination of the appellants to do something, to sacrifice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for the sake of making their appeal effective.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instinctively know this elementary principle. They starve,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cry, or, if they are naughty, they do not hesitate to strike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mothers who will not grant their peremptory demands. Unless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 and are prepared to reduce to practice this principle we can </w:t>
      </w:r>
      <w:r>
        <w:rPr>
          <w:rFonts w:ascii="Times" w:hAnsi="Times" w:eastAsia="Times"/>
          <w:b w:val="0"/>
          <w:i w:val="0"/>
          <w:color w:val="000000"/>
          <w:sz w:val="22"/>
        </w:rPr>
        <w:t>but expose the Congress and ourselves to ridicule, if not worse.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cannot be naughty even if we will. We </w:t>
      </w:r>
      <w:r>
        <w:rPr>
          <w:rFonts w:ascii="Times" w:hAnsi="Times" w:eastAsia="Times"/>
          <w:b w:val="0"/>
          <w:i/>
          <w:color w:val="000000"/>
          <w:sz w:val="22"/>
        </w:rPr>
        <w:t>can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suffer if </w:t>
      </w:r>
      <w:r>
        <w:rPr>
          <w:rFonts w:ascii="Times" w:hAnsi="Times" w:eastAsia="Times"/>
          <w:b w:val="0"/>
          <w:i/>
          <w:color w:val="000000"/>
          <w:sz w:val="22"/>
        </w:rPr>
        <w:t>only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”  Letter to Dr. M.A.  Ansari”, 7-11-1925.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211</w:t>
      </w:r>
    </w:p>
    <w:p>
      <w:pPr>
        <w:sectPr>
          <w:pgSz w:w="9360" w:h="12960"/>
          <w:pgMar w:top="54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will. I want us as Indians, Hindus or Mussalmans, Christians or Parsis,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Asiatics to realize our impotence in the face of this humiliation,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babarity, Dyerism, or call it what you will, inflicted on Syria.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definite realization of our impotence might teach us to imitate if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the animals who in the presence of stormy weather come close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 and seek warmth and courage  from one another. They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 make a vain appeal to the god of the weather to moderate his </w:t>
      </w:r>
      <w:r>
        <w:rPr>
          <w:rFonts w:ascii="Times" w:hAnsi="Times" w:eastAsia="Times"/>
          <w:b w:val="0"/>
          <w:i w:val="0"/>
          <w:color w:val="000000"/>
          <w:sz w:val="22"/>
        </w:rPr>
        <w:t>wrath. They simply provide against it.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we? Hindus and Mussalmans fight against one another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gulf seems to be daily widening. We have not yet understood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of the charkha. Those that have find all kinds of pretexts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wear khaddar and not to spin. The storm is raging round us.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seeking warmth one from the other, we prefer to shiver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petition the god of storms to stay his hand. If I cannot bring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Hindu-Muslim union or persuade the people to take up the wheel, I </w:t>
      </w:r>
      <w:r>
        <w:rPr>
          <w:rFonts w:ascii="Times" w:hAnsi="Times" w:eastAsia="Times"/>
          <w:b w:val="0"/>
          <w:i w:val="0"/>
          <w:color w:val="000000"/>
          <w:sz w:val="22"/>
        </w:rPr>
        <w:t>have the wisdom at least not to sign any petition for mercy.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what is the League of Nations? Is it not in reality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 and France? Do the other powers count? Is it any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appealing to France which is denying her motto of Fraternity,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Equality and Justice? She has denied justice to Germany, there is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fraternity between her and the Riffs, and the doctrine of equality she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trampling underfoot in Syria. If we would appeal to England, we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go to the League of Nations. She is much nearer home. She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perched on the heights of Simla except when she descends to Delhi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brief period. But to appeal to her is to appeal to Caesar against </w:t>
      </w:r>
      <w:r>
        <w:rPr>
          <w:rFonts w:ascii="Times" w:hAnsi="Times" w:eastAsia="Times"/>
          <w:b w:val="0"/>
          <w:i w:val="0"/>
          <w:color w:val="000000"/>
          <w:sz w:val="22"/>
        </w:rPr>
        <w:t>Augustus.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then perceive the truth in its nakedness and learn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to the nation to do her duty. Relief of Syria lies through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we cannot appreciate our greatness, let us confess our littleness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say nothing. But we need not be little. Let us do at least one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thoroughly—either fight to the bitter end, even as our brothers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four-footed animals often do, or, as men, let us learn and teach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co-operation on the largest scale known to the world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uselessness, nay, the sinfulness of exploitation of those weaker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ourselves. That co-operation among millions is possible only through </w:t>
      </w:r>
      <w:r>
        <w:rPr>
          <w:rFonts w:ascii="Times" w:hAnsi="Times" w:eastAsia="Times"/>
          <w:b w:val="0"/>
          <w:i w:val="0"/>
          <w:color w:val="000000"/>
          <w:sz w:val="22"/>
        </w:rPr>
        <w:t>the spinning-wheel.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12-11-1925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238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119. NOTES</w:t>
      </w:r>
    </w:p>
    <w:p>
      <w:pPr>
        <w:autoSpaceDN w:val="0"/>
        <w:autoSpaceDE w:val="0"/>
        <w:widowControl/>
        <w:spacing w:line="266" w:lineRule="exact" w:before="166" w:after="0"/>
        <w:ind w:left="0" w:right="20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ESSENGER  OF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EACE</w:t>
      </w:r>
    </w:p>
    <w:p>
      <w:pPr>
        <w:autoSpaceDN w:val="0"/>
        <w:autoSpaceDE w:val="0"/>
        <w:widowControl/>
        <w:spacing w:line="260" w:lineRule="exact" w:before="12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C. F. Andrews’s self-chosen function is to do the service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and think no more about it. His service takes the form of bringing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peace. He had hardly finished his work in Orissa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or cattle in distress or among the mill-hands of Bombay, when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felt the call to go to South Africa and help the Indian settlers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distress. But he will be helping not only the Indians there but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Europeans. He has no malice or anger in him. He wants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favours for the Indians. He wants bare justice. Mr. Andrews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stranger to South Africa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South African statesmen know and admit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is as much Europeans’ friend as Indians. The Indian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reached a most critical stage. For the Indians resident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it is a matter practically of life and death. Mr.Andrews’s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presence in their midst at this juncture must bring the greatest comfort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them. May this good friend’s labours bear ample fruit as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before now. Let the settlers, however, not be lulled into a sense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false security by Mr. Andrews’s presence which by itself can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little relief. He can but guide, advise and negotiate. But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guidance, advice and negotiation will come to nothing if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>cohesion or courage among the settlers themselves.</w:t>
      </w:r>
    </w:p>
    <w:p>
      <w:pPr>
        <w:autoSpaceDN w:val="0"/>
        <w:autoSpaceDE w:val="0"/>
        <w:widowControl/>
        <w:spacing w:line="266" w:lineRule="exact" w:before="88" w:after="0"/>
        <w:ind w:left="0" w:right="22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PIUM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EPORT</w:t>
      </w:r>
    </w:p>
    <w:p>
      <w:pPr>
        <w:autoSpaceDN w:val="0"/>
        <w:autoSpaceDE w:val="0"/>
        <w:widowControl/>
        <w:spacing w:line="280" w:lineRule="exact" w:before="10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Opium Enquiry Report for Assam has been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and can be had at the Congress Office, Jorhat, Assam, or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C F. Andrews, Santiniketan, for Rs. 1/8 or two shillings. It is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printed and covers 166 pages including a map, appendices, a glossary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unusual terms and a subject index. The report itself covers 44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pages. It has nine chapters. There is, too, an introduction by Mr. C. 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Andrews who was a co-opted member and who is mainly responsible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creation of the Committee and the conduct of the Enquiry. Sjt.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Kuladhar Chatia was the chairman of the Committee. This is the </w:t>
      </w:r>
      <w:r>
        <w:rPr>
          <w:rFonts w:ascii="Times" w:hAnsi="Times" w:eastAsia="Times"/>
          <w:b w:val="0"/>
          <w:i w:val="0"/>
          <w:color w:val="000000"/>
          <w:sz w:val="22"/>
        </w:rPr>
        <w:t>tribute Mr. Andrews pays to the workers: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wish to express my sincere admiration for the devoted courage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perseverance of the workers on the present committee who have sacrificed time and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Andrews had visited the country in 1914, when Gandhiji was still there.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213</w:t>
      </w:r>
    </w:p>
    <w:p>
      <w:pPr>
        <w:sectPr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ease and leisure and business occupations in order to do this service to their country.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enquiry is one among a series. Assam  was the first province chosen because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the blackest record for opium in all India. Whereas the standard medical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requirement of opium , according to the League of Nations, is 6 seers per each 10,000,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lowest figure for Assam is over 45 seers and the highest over 237 seers!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report shows that, during the Non-co- operation period, the figures for opium dropped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1,614 maunds to 884. This was due to picketing which was rendered illegal.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1,100 workers were imprisoned including lawyers, graduates, college students , etc.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I must not anticipate the pleasure that a patriot or a reformer would gain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reading the whole of the instructive report. I must, therefore, close this review of the </w:t>
      </w:r>
      <w:r>
        <w:rPr>
          <w:rFonts w:ascii="Times" w:hAnsi="Times" w:eastAsia="Times"/>
          <w:b w:val="0"/>
          <w:i w:val="0"/>
          <w:color w:val="000000"/>
          <w:sz w:val="18"/>
        </w:rPr>
        <w:t>report by copying the recommendations.</w:t>
      </w:r>
    </w:p>
    <w:p>
      <w:pPr>
        <w:autoSpaceDN w:val="0"/>
        <w:tabs>
          <w:tab w:pos="1090" w:val="left"/>
        </w:tabs>
        <w:autoSpaceDE w:val="0"/>
        <w:widowControl/>
        <w:spacing w:line="260" w:lineRule="exact" w:before="8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(1)  The sale of opium and its derivations should be ultimately limited </w:t>
      </w:r>
      <w:r>
        <w:rPr>
          <w:rFonts w:ascii="Times" w:hAnsi="Times" w:eastAsia="Times"/>
          <w:b w:val="0"/>
          <w:i w:val="0"/>
          <w:color w:val="000000"/>
          <w:sz w:val="18"/>
        </w:rPr>
        <w:t>to the medical and scientific needs of Assam.</w:t>
      </w:r>
    </w:p>
    <w:p>
      <w:pPr>
        <w:autoSpaceDN w:val="0"/>
        <w:autoSpaceDE w:val="0"/>
        <w:widowControl/>
        <w:spacing w:line="260" w:lineRule="exact" w:before="80" w:after="0"/>
        <w:ind w:left="55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(2)  Provision should be made for confirmed addicts above the age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forty, enabling them to procure a rationed amount of opium, their names being </w:t>
      </w:r>
      <w:r>
        <w:rPr>
          <w:rFonts w:ascii="Times" w:hAnsi="Times" w:eastAsia="Times"/>
          <w:b w:val="0"/>
          <w:i w:val="0"/>
          <w:color w:val="000000"/>
          <w:sz w:val="18"/>
        </w:rPr>
        <w:t>registered for that purpose.</w:t>
      </w:r>
    </w:p>
    <w:p>
      <w:pPr>
        <w:autoSpaceDN w:val="0"/>
        <w:autoSpaceDE w:val="0"/>
        <w:widowControl/>
        <w:spacing w:line="260" w:lineRule="exact" w:before="80" w:after="0"/>
        <w:ind w:left="55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(3)  All opium-addicts, who are under forty years of age, should be dealt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as medical patients. Wherever opium is needed by them, it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given only under the order of a fully qualified doctor, the medical permission </w:t>
      </w:r>
      <w:r>
        <w:rPr>
          <w:rFonts w:ascii="Times" w:hAnsi="Times" w:eastAsia="Times"/>
          <w:b w:val="0"/>
          <w:i w:val="0"/>
          <w:color w:val="000000"/>
          <w:sz w:val="18"/>
        </w:rPr>
        <w:t>to obtain it being subject to quarterly renewal.</w:t>
      </w:r>
    </w:p>
    <w:p>
      <w:pPr>
        <w:autoSpaceDN w:val="0"/>
        <w:autoSpaceDE w:val="0"/>
        <w:widowControl/>
        <w:spacing w:line="260" w:lineRule="exact" w:before="120" w:after="0"/>
        <w:ind w:left="550" w:right="30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(4) These changes would be carried out within the next five years.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end of five years, opium should be placed on the list of poisons under a </w:t>
      </w:r>
      <w:r>
        <w:rPr>
          <w:rFonts w:ascii="Times" w:hAnsi="Times" w:eastAsia="Times"/>
          <w:b w:val="0"/>
          <w:i w:val="0"/>
          <w:color w:val="000000"/>
          <w:sz w:val="18"/>
        </w:rPr>
        <w:t>Dangerous Drugs Act, and treated as such for all inhabitants of Assam.</w:t>
      </w:r>
    </w:p>
    <w:p>
      <w:pPr>
        <w:autoSpaceDN w:val="0"/>
        <w:autoSpaceDE w:val="0"/>
        <w:widowControl/>
        <w:spacing w:line="260" w:lineRule="exact" w:before="120" w:after="0"/>
        <w:ind w:left="550" w:right="30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While much depends of the Government  action, we feel that no </w:t>
      </w:r>
      <w:r>
        <w:rPr>
          <w:rFonts w:ascii="Times" w:hAnsi="Times" w:eastAsia="Times"/>
          <w:b w:val="0"/>
          <w:i w:val="0"/>
          <w:color w:val="000000"/>
          <w:sz w:val="18"/>
        </w:rPr>
        <w:t>progress can be made without the education of public opinion. The Non-co-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operation movement showed what a great advance could be made in opium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restriction by voluntary effort and public propaganda. The decrease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consumption in a single year is a proof of what can be done by these methods. </w:t>
      </w:r>
      <w:r>
        <w:rPr>
          <w:rFonts w:ascii="Times" w:hAnsi="Times" w:eastAsia="Times"/>
          <w:b w:val="0"/>
          <w:i w:val="0"/>
          <w:color w:val="000000"/>
          <w:sz w:val="18"/>
        </w:rPr>
        <w:t>This work needs to be still further promoted and sustained.</w:t>
      </w:r>
    </w:p>
    <w:p>
      <w:pPr>
        <w:autoSpaceDN w:val="0"/>
        <w:autoSpaceDE w:val="0"/>
        <w:widowControl/>
        <w:spacing w:line="260" w:lineRule="exact" w:before="40" w:after="0"/>
        <w:ind w:left="55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We, therefore, appeal to all those who desire the welfare or Assam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organize themselves into anti-opium societies and to advocate opium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prohibition amongst the people in general. This will lead to the education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public opinion against the opium evil and create a moral atmosphere, without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no great success can be achieved. Every avenue of approaching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illiterate masses, who are the greatest consumers, should be employed.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Especially necessary is the careful training of the young children in all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elementary schools of the Assam valley and among the hill tribes. We would </w:t>
      </w:r>
      <w:r>
        <w:rPr>
          <w:rFonts w:ascii="Times" w:hAnsi="Times" w:eastAsia="Times"/>
          <w:b w:val="0"/>
          <w:i w:val="0"/>
          <w:color w:val="000000"/>
          <w:sz w:val="18"/>
        </w:rPr>
        <w:t>invite the co-operation of all sections of the community in this educational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work, and we would specially appeal to the missionaries to help us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organizing temperance societies among the hill tribes with whom they are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closely connected.</w:t>
      </w:r>
    </w:p>
    <w:p>
      <w:pPr>
        <w:autoSpaceDN w:val="0"/>
        <w:autoSpaceDE w:val="0"/>
        <w:widowControl/>
        <w:spacing w:line="240" w:lineRule="exact" w:before="2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Finally,  we would venture to ask Mahatma Gandhi once more to come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Assam and put himself at the head of a great anti-opium campaign to be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carried on by entirely peaceful means.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note the appeal made to me. It was a matter of deep regret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that I was unable to take in Assam during the Bengal tour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cruel hand of death snatched away Deshbandhu from us. I am,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under promise to Sjt. Phooken to visit that fair garden next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 if all goes well. My terms are well-known. Deshbandhu’s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formula was men, munitions and money. It must abide even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not with us in body. Munitions are hand-spun yarn—bullets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hurt no one and whose saving power has no limits. I would undertake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wean the Assa-mese from the opium habit if  Sjt. Phooken and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will induce them by their own glorious example to shed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idleness and take to charkha. He believes and I believe with him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Assam has great possi-bilities for khaddar. May they soon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realities. Then I shall exc-use every learned Assamese for having been </w:t>
      </w:r>
      <w:r>
        <w:rPr>
          <w:rFonts w:ascii="Times" w:hAnsi="Times" w:eastAsia="Times"/>
          <w:b w:val="0"/>
          <w:i w:val="0"/>
          <w:color w:val="000000"/>
          <w:sz w:val="22"/>
        </w:rPr>
        <w:t>lured into the Councils net.</w:t>
      </w:r>
    </w:p>
    <w:p>
      <w:pPr>
        <w:autoSpaceDN w:val="0"/>
        <w:autoSpaceDE w:val="0"/>
        <w:widowControl/>
        <w:spacing w:line="266" w:lineRule="exact" w:before="88" w:after="0"/>
        <w:ind w:left="0" w:right="19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OW</w:t>
      </w:r>
      <w:r>
        <w:rPr>
          <w:rFonts w:ascii="Times" w:hAnsi="Times" w:eastAsia="Times"/>
          <w:b w:val="0"/>
          <w:i w:val="0"/>
          <w:color w:val="000000"/>
          <w:sz w:val="20"/>
        </w:rPr>
        <w:t>-P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ROTECTION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SSAY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readers will be glad to learn that Acharya Dhruva and Sjt.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C. V. Vaidya have both kindly consented to be judges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competition essays. I only hope that the essays will be worthy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scholars who have consented to judge them and the subject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chosen. Acharya Dhruva suggests that I should make it clear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scholars should examine the Shastras not from the dry and profitless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dialectic standpoint but from the broad historical standpoint. So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he hope the essayists will deal with the question of tanneries and </w:t>
      </w:r>
      <w:r>
        <w:rPr>
          <w:rFonts w:ascii="Times" w:hAnsi="Times" w:eastAsia="Times"/>
          <w:b w:val="0"/>
          <w:i w:val="0"/>
          <w:color w:val="000000"/>
          <w:sz w:val="22"/>
        </w:rPr>
        <w:t>dairies. They will, therefore, historically trace the growth of cow-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 and examine all possible ways of protecting and preserving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cow and hence cattle life, not inconsistent with the sanctions of </w:t>
      </w:r>
      <w:r>
        <w:rPr>
          <w:rFonts w:ascii="Times" w:hAnsi="Times" w:eastAsia="Times"/>
          <w:b w:val="0"/>
          <w:i w:val="0"/>
          <w:color w:val="000000"/>
          <w:sz w:val="22"/>
        </w:rPr>
        <w:t>religion.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inquires what length the essay should be.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 has been considered necessary because it depends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of treatment. But I would say generally that the shorter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essay the better it would be. I know the judges well enough to be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for them that they will not in any way be influenced by the length </w:t>
      </w:r>
      <w:r>
        <w:rPr>
          <w:rFonts w:ascii="Times" w:hAnsi="Times" w:eastAsia="Times"/>
          <w:b w:val="0"/>
          <w:i w:val="0"/>
          <w:color w:val="000000"/>
          <w:sz w:val="22"/>
        </w:rPr>
        <w:t>of the essays. Each competitor will therefore use his own discretion.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215</w:t>
      </w:r>
    </w:p>
    <w:p>
      <w:pPr>
        <w:sectPr>
          <w:pgSz w:w="9360" w:h="12960"/>
          <w:pgMar w:top="55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 hope that they will carefully revise their compositions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prune them down wherever necessary. I give this caution in the light </w:t>
      </w:r>
      <w:r>
        <w:rPr>
          <w:rFonts w:ascii="Times" w:hAnsi="Times" w:eastAsia="Times"/>
          <w:b w:val="0"/>
          <w:i w:val="0"/>
          <w:color w:val="000000"/>
          <w:sz w:val="22"/>
        </w:rPr>
        <w:t>of my experience of the essays on spinning.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correspondent suggests extension of the time limit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very cogent reason that Sanskrit professors who may wish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in the competition may not be able to finish their labours within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stipulated period. I, therefore, gladly extend the time to 31st May </w:t>
      </w:r>
      <w:r>
        <w:rPr>
          <w:rFonts w:ascii="Times" w:hAnsi="Times" w:eastAsia="Times"/>
          <w:b w:val="0"/>
          <w:i w:val="0"/>
          <w:color w:val="000000"/>
          <w:sz w:val="22"/>
        </w:rPr>
        <w:t>1926 instead of 31st March next.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remains one suggestion to consider. A correspondent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 the utility of choosing Sanskrit as one of the languages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essay. The reason for selecting Sanskrit is to enable and induce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large number of learned pundits throughout India to give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 the benefit of their deep learning. During my peregrinations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South I had the honour of meeting several pundits, who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deeply interested in modern movements, but of whose learning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little benefit because Sanskrit learning is at a discount.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Sanskrit scholars who do not know English well enough or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spite of their knowledge of the latter will give the nation a standard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treatise in Sanskrit. I need hardly say that if a Sanskrit essay wins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prize it will be translated not only in English and Hindi but in Urdu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all other important languages. It will all depend upon the merit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prize essay. I shall hope that we shall have a treatise of such merit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occupy a permanent place in religious literature no matter in </w:t>
      </w:r>
      <w:r>
        <w:rPr>
          <w:rFonts w:ascii="Times" w:hAnsi="Times" w:eastAsia="Times"/>
          <w:b w:val="0"/>
          <w:i w:val="0"/>
          <w:color w:val="000000"/>
          <w:sz w:val="22"/>
        </w:rPr>
        <w:t>what language the original is written.</w:t>
      </w:r>
    </w:p>
    <w:p>
      <w:pPr>
        <w:autoSpaceDN w:val="0"/>
        <w:autoSpaceDE w:val="0"/>
        <w:widowControl/>
        <w:spacing w:line="266" w:lineRule="exact" w:before="88" w:after="0"/>
        <w:ind w:left="0" w:right="23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PIN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PIN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PIN</w:t>
      </w:r>
    </w:p>
    <w:p>
      <w:pPr>
        <w:autoSpaceDN w:val="0"/>
        <w:autoSpaceDE w:val="0"/>
        <w:widowControl/>
        <w:spacing w:line="260" w:lineRule="exact" w:before="106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feel the force of Hakim Saheb’s letter reproduced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elsewhere, you will join the A.I.S.A. and help to achieve the one big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it is possible for the nation to achieve even today. She will do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many of us do it. The best method of doing it is to join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A.I.S.A. and induce others to do likewise. Do not find out excuses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spinning and not wearing khaddar, but rather discover the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reasons why you should, You can join the Association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sacrificing any of your other activities. The only thing you are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to sacrifice is your taste for foreign or mill-made cloth.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much there to sacrifice, if you will but put against it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tremendous national gain. We have been talking about swadeshi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past thirty years. We have been talking loosely about  boycott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goods, British goods at least, since 1906. We have been still </w:t>
      </w:r>
      <w:r>
        <w:rPr>
          <w:rFonts w:ascii="Times" w:hAnsi="Times" w:eastAsia="Times"/>
          <w:b w:val="0"/>
          <w:i w:val="0"/>
          <w:color w:val="000000"/>
          <w:sz w:val="22"/>
        </w:rPr>
        <w:t>more loosely practising it. We have succeeded in nothing. Experience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has shown that we can only achieve boycott of foreign cloth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alone. Reason proclaims that we must achieve it, if we would at all live.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our right as well as duty. I make bold to say that nothing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nearer success than this one simple and necessary boycott.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made wholly successful if enough good people join the </w:t>
      </w:r>
      <w:r>
        <w:rPr>
          <w:rFonts w:ascii="Times" w:hAnsi="Times" w:eastAsia="Times"/>
          <w:b w:val="0"/>
          <w:i w:val="0"/>
          <w:color w:val="000000"/>
          <w:sz w:val="22"/>
        </w:rPr>
        <w:t>Spinners’ Association.</w:t>
      </w:r>
    </w:p>
    <w:p>
      <w:pPr>
        <w:autoSpaceDN w:val="0"/>
        <w:autoSpaceDE w:val="0"/>
        <w:widowControl/>
        <w:spacing w:line="266" w:lineRule="exact" w:before="88" w:after="0"/>
        <w:ind w:left="0" w:right="21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 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ATALOGUE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manager of the Khadi Bhandar, Princess Street, run in </w:t>
      </w:r>
      <w:r>
        <w:rPr>
          <w:rFonts w:ascii="Times" w:hAnsi="Times" w:eastAsia="Times"/>
          <w:b w:val="0"/>
          <w:i w:val="0"/>
          <w:color w:val="000000"/>
          <w:sz w:val="22"/>
        </w:rPr>
        <w:t>Bombay by the All-India Khadi Board (now All-India Spinners’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Association) has sent me a copy of his neatly printed price list,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shows the progress made by khaddar. The total sales during the 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of its existence amount to Rs, 8,30, 329. The highest sales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1922-23 , viz , Rs. 2,45,515, the lowest during the current year, viz.,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Rs. 1,68,280. It has been suggested that the sales went up in 1922-23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was in jail. People thought and rightly that the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 they used, the nearer was swaraj. And swaraj meant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discharge. The flaw,  however, consisted in the reasoning that khaddar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only a temporary necessity. Whereas the fact is that it is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for all times as native food and native air are. The lower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sales therefore are better in a way if they represent permanent custom.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existence of this and other khaddar stores shows that they supply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felt want, The political effect of khaddar however can be obtained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when the sales are not a little over one hundred thousand rupees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 year but they amount to several crores, strictly speaking, sixty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crores. Bombay, therefore, should support not one or two such stores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 several hundred, even as it today supports several hundred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 stores. There is now no excuse for the public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 this and such other stores. For they satisfy all reasonable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tastes. I observe in the catalogue, shirtings, muslin khadi, saris,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handkerchiefs, towels, dhotis, ready-made shirts, vests, caps, bags,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bedsheets, shawls, curtains, counterpanes, tablecloths, pillow-slips, </w:t>
      </w:r>
      <w:r>
        <w:rPr>
          <w:rFonts w:ascii="Times" w:hAnsi="Times" w:eastAsia="Times"/>
          <w:b w:val="0"/>
          <w:i w:val="0"/>
          <w:color w:val="000000"/>
          <w:sz w:val="22"/>
        </w:rPr>
        <w:t>blouses, drawers for babies and adults, etc.” But,” says the critic,”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compare the prices.” I compare them and satisfy myself that,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price is apparently higher, it is in reality cheaper, for in addition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getting khaddar for your money, you contribute towards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attainment of swaraj. If you do not believe in the capacity of khaddar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secure swaraj, then know that by buying khaddar you are at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partly supporting some starving man or woman. If an averagekhaddar </w:t>
      </w:r>
      <w:r>
        <w:rPr>
          <w:rFonts w:ascii="Times" w:hAnsi="Times" w:eastAsia="Times"/>
          <w:b w:val="0"/>
          <w:i w:val="0"/>
          <w:color w:val="000000"/>
          <w:sz w:val="22"/>
        </w:rPr>
        <w:t>wearer pays Rs. 10 per year for his cloth then four such wearers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217</w:t>
      </w:r>
    </w:p>
    <w:p>
      <w:pPr>
        <w:sectPr>
          <w:pgSz w:w="9360" w:h="12960"/>
          <w:pgMar w:top="524" w:right="139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wholly support at least one starving person per year. Can khaddar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potentiality be ever considered dear by one who loves his country </w:t>
      </w:r>
      <w:r>
        <w:rPr>
          <w:rFonts w:ascii="Times" w:hAnsi="Times" w:eastAsia="Times"/>
          <w:b w:val="0"/>
          <w:i w:val="0"/>
          <w:color w:val="000000"/>
          <w:sz w:val="22"/>
        </w:rPr>
        <w:t>and cares for the poor?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12-11-1925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120. LETTER TO ROMAIN ROLLAND</w:t>
      </w:r>
    </w:p>
    <w:p>
      <w:pPr>
        <w:autoSpaceDN w:val="0"/>
        <w:autoSpaceDE w:val="0"/>
        <w:widowControl/>
        <w:spacing w:line="244" w:lineRule="exact" w:before="148" w:after="0"/>
        <w:ind w:left="4670" w:right="0" w:firstLine="7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13, 1925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very kind letter.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Miss Slade quickly followed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 treasure you have sent me! I shall try to be worthy of the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trust. I shall leave no stone unturned to assist her to become a bridge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East and West. I am too imperfect to have disciples. She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fellow-seeker with me and as I am older in years and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presumably in spiritual experience, I propose to share the honour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fatherhood with you. Miss Slade is showing wonderful adaptability </w:t>
      </w:r>
      <w:r>
        <w:rPr>
          <w:rFonts w:ascii="Times" w:hAnsi="Times" w:eastAsia="Times"/>
          <w:b w:val="0"/>
          <w:i w:val="0"/>
          <w:color w:val="000000"/>
          <w:sz w:val="22"/>
        </w:rPr>
        <w:t>and has already put us at ease about herself.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leave the rest to be told you by Miss Slade whom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asking to tell you all about a French sister who came to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>just a few days before she came.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Romain Rolland and Gandhi Correspondence, </w:t>
      </w:r>
      <w:r>
        <w:rPr>
          <w:rFonts w:ascii="Times" w:hAnsi="Times" w:eastAsia="Times"/>
          <w:b w:val="0"/>
          <w:i w:val="0"/>
          <w:color w:val="000000"/>
          <w:sz w:val="18"/>
        </w:rPr>
        <w:t>pp. 50-1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121. LETTER TO PADMAJA NAIDU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14, 1925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PADMAJA,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is here today to see how I look after the Cutch tour.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tells me this should reach you on your birthday. This, therefore,comes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 charged with all the love I am capable of bearing towards you. </w:t>
      </w:r>
      <w:r>
        <w:rPr>
          <w:rFonts w:ascii="Times" w:hAnsi="Times" w:eastAsia="Times"/>
          <w:b w:val="0"/>
          <w:i w:val="0"/>
          <w:color w:val="000000"/>
          <w:sz w:val="22"/>
        </w:rPr>
        <w:t>And you know what that love is. Are you going to behave yourself</w:t>
      </w:r>
    </w:p>
    <w:p>
      <w:pPr>
        <w:autoSpaceDN w:val="0"/>
        <w:autoSpaceDE w:val="0"/>
        <w:widowControl/>
        <w:spacing w:line="220" w:lineRule="exact" w:before="28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Referring to Mirabehn, the addressee in his letter dated October 1, 1925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written:” . . . .I am sure you will find in her one of your most staunch and faithful </w:t>
      </w:r>
      <w:r>
        <w:rPr>
          <w:rFonts w:ascii="Times" w:hAnsi="Times" w:eastAsia="Times"/>
          <w:b w:val="0"/>
          <w:i w:val="0"/>
          <w:color w:val="000000"/>
          <w:sz w:val="18"/>
        </w:rPr>
        <w:t>disciples. Her soul is full of admirable energy and ardent devotion; she is straightfor-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ward and upright. Europe cannot offer a nobler or more disinterested heart to your </w:t>
      </w:r>
      <w:r>
        <w:rPr>
          <w:rFonts w:ascii="Times" w:hAnsi="Times" w:eastAsia="Times"/>
          <w:b w:val="0"/>
          <w:i w:val="0"/>
          <w:color w:val="000000"/>
          <w:sz w:val="18"/>
        </w:rPr>
        <w:t>cause. May she bear with her the love of thousands of Europeans, and my veneration.”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90" w:val="left"/>
        </w:tabs>
        <w:autoSpaceDE w:val="0"/>
        <w:widowControl/>
        <w:spacing w:line="260" w:lineRule="exact" w:before="34" w:after="0"/>
        <w:ind w:left="1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 strong? You have to help mother in her labours next year.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26" w:after="12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1126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60" w:lineRule="exact" w:before="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[PS.]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left.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exact" w:before="0" w:after="0"/>
              <w:ind w:left="70" w:right="0" w:firstLine="546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APU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My right hand refuses to work. Hence this is written with the</w:t>
            </w:r>
          </w:p>
        </w:tc>
      </w:tr>
    </w:tbl>
    <w:p>
      <w:pPr>
        <w:autoSpaceDN w:val="0"/>
        <w:autoSpaceDE w:val="0"/>
        <w:widowControl/>
        <w:spacing w:line="266" w:lineRule="exact" w:before="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M.K.G.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Padmaja Naidu Papers. Courtesy: Nehru Memorial Museum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Library</w:t>
      </w:r>
    </w:p>
    <w:p>
      <w:pPr>
        <w:autoSpaceDN w:val="0"/>
        <w:autoSpaceDE w:val="0"/>
        <w:widowControl/>
        <w:spacing w:line="292" w:lineRule="exact" w:before="362" w:after="0"/>
        <w:ind w:left="0" w:right="126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122.” RAMANAMA”  AND KHADI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“Juna Jogi”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writes as follows: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 has been lying with me for two months. I had hoped,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had leisure, to place it before the readers of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that leisure today or, rather, I have contrived to find it.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writer has advised me not to go fault-finding. And let it not be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am finding fault with his letter if I happen to criticize it,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motive behind my criticism is somehow to fit it into these pages so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expound the glory of God. Let the writer and others know that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adopting whatever in it is worth adopting. I feel I have nothing new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about the glory of </w:t>
      </w:r>
      <w:r>
        <w:rPr>
          <w:rFonts w:ascii="Times" w:hAnsi="Times" w:eastAsia="Times"/>
          <w:b w:val="0"/>
          <w:i/>
          <w:color w:val="000000"/>
          <w:sz w:val="22"/>
        </w:rPr>
        <w:t>Ramanama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I have realized it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experience. And I hold that it cannot be propagated in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as khadi or swaraj. In these very difficult times, even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utterance of the Name is done in a wrong way. In other words,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heard it repeated often for mere show, sometimes for selfish ends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sometimes even in order to feed licentious conduct. There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to object to if one uttered </w:t>
      </w:r>
      <w:r>
        <w:rPr>
          <w:rFonts w:ascii="Times" w:hAnsi="Times" w:eastAsia="Times"/>
          <w:b w:val="0"/>
          <w:i/>
          <w:color w:val="000000"/>
          <w:sz w:val="22"/>
        </w:rPr>
        <w:t>Mara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reversing the order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syllables, while chanting the Name. We read of the pure in heart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attained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mukti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by chanting it in an erroneous manner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believe this too to be true. However, what are we to say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sinners who, although their pronunciation is perfect, chant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mantra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>Ramanama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order to nourish their sins? That is why I am afraid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any propaganda for </w:t>
      </w:r>
      <w:r>
        <w:rPr>
          <w:rFonts w:ascii="Times" w:hAnsi="Times" w:eastAsia="Times"/>
          <w:b w:val="0"/>
          <w:i/>
          <w:color w:val="000000"/>
          <w:sz w:val="22"/>
        </w:rPr>
        <w:t>Ramanama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Those persons who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>by sitting together in company and loudly repeating the Name  they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pseudonym meaning” old worker”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here; the correspondent advised Gandhiji to attach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greater importance to </w:t>
      </w:r>
      <w:r>
        <w:rPr>
          <w:rFonts w:ascii="Times" w:hAnsi="Times" w:eastAsia="Times"/>
          <w:b w:val="0"/>
          <w:i/>
          <w:color w:val="000000"/>
          <w:sz w:val="18"/>
        </w:rPr>
        <w:t>Ramanama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than to swaraj.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219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can wash away all their past, present and future sins and that nothing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besides this shouting is expected of them, deserve to be bowed to from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 distance. No one should imitate them. I, for my part, regard those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who support and spread khadi, etc., as being worthy of repeating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Ramanama</w:t>
      </w:r>
      <w:r>
        <w:rPr>
          <w:rFonts w:ascii="Times" w:hAnsi="Times" w:eastAsia="Times"/>
          <w:b w:val="0"/>
          <w:i w:val="0"/>
          <w:color w:val="000000"/>
          <w:sz w:val="22"/>
        </w:rPr>
        <w:t>. But repeating the Name, I find, has nowhere brought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about an atmosphere congenial for the spread of khadi.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a servant of Rama put it down in writing saying hat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in this world has been able to convert learned men?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 to me that I am under any delusion. Learned persons too belong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world of Rama and many of them have attained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moksha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repeating His Name. The truth of the matter is that no one but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devotee can convert learned persons. And I, who hope to become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devotee, am ever trying to make these persons understand. And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delusion, I am not angry with those who do not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rather with myself because my devotion is imperfect. Hence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that Rama may for ever dwell in my heart I welcome the advice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should further purify my heart, and I constantly give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advice. It is the devotee who is to blame, not the listener,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make his devotion interesting. If the devotion has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attractive qualities, these will certainly be seized upon by the listener;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is the listener to blame if he can find nothing interesting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it? If Krishna’s flute had been a broken one and if the </w:t>
      </w:r>
      <w:r>
        <w:rPr>
          <w:rFonts w:ascii="Times" w:hAnsi="Times" w:eastAsia="Times"/>
          <w:b w:val="0"/>
          <w:i/>
          <w:color w:val="000000"/>
          <w:sz w:val="22"/>
        </w:rPr>
        <w:t>gopis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shrunk from the harsh tunes coming out of it, Krishna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disgraced and no one would blame the </w:t>
      </w:r>
      <w:r>
        <w:rPr>
          <w:rFonts w:ascii="Times" w:hAnsi="Times" w:eastAsia="Times"/>
          <w:b w:val="0"/>
          <w:i/>
          <w:color w:val="000000"/>
          <w:sz w:val="22"/>
        </w:rPr>
        <w:t>gopis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Poor Arjuna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aware of the fact that he was a mere book-worm, or that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a false claim to learning. However, Krishna’s clarity of vision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enabled him to purify Arjuna’s vision and cure him of his delusion.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Hence, one who wishes to propagate </w:t>
      </w:r>
      <w:r>
        <w:rPr>
          <w:rFonts w:ascii="Times" w:hAnsi="Times" w:eastAsia="Times"/>
          <w:b w:val="0"/>
          <w:i/>
          <w:color w:val="000000"/>
          <w:sz w:val="22"/>
        </w:rPr>
        <w:t>Ramanama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do so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convincing himself, purifying himself and, establishing Rama’s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kingdom in his own heart. To this the world will respond and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 chanting His Name. However, to have it chanted anywhere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any manner one likes is to bring disgrace to </w:t>
      </w:r>
      <w:r>
        <w:rPr>
          <w:rFonts w:ascii="Times" w:hAnsi="Times" w:eastAsia="Times"/>
          <w:b w:val="0"/>
          <w:i/>
          <w:color w:val="000000"/>
          <w:sz w:val="22"/>
        </w:rPr>
        <w:t>Ramanama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adding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hypocrisy which is already there and accelerating the torrential </w:t>
      </w:r>
      <w:r>
        <w:rPr>
          <w:rFonts w:ascii="Times" w:hAnsi="Times" w:eastAsia="Times"/>
          <w:b w:val="0"/>
          <w:i w:val="0"/>
          <w:color w:val="000000"/>
          <w:sz w:val="22"/>
        </w:rPr>
        <w:t>current of atheism.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hardly possible for one today to stay in peace in one place.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How can even Rama have any effect on one whose body is chained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correspondent had said in the letter:” In this world none has been able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convert learned persons. Those who possess the spirit of devotion can be converted.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Rama and Krishna did not hold discussions with learned persons”.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with reference to what the correspondent has said:” God is His own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true devotee and teaches devotion to the world. You should now stay in peace, in one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place.”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whose mind constantly traverses across millions of miles?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what can be said of the person  who,  like Damayanti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searching for Nala, wanders from one forest to another, questions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trees and animals of the whereabouts of Rama—should it be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him that he is a wanderer or, should it be said that he stays in peace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one place? Can we not say rather that the real seer is he alone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seen the seated one wandering around and the wanderer staying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place? How  can the duty that one has to perform be determined?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it not determined simply by doing it? And, if this is true,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conquered the world as I never ask anyone to do what  I do not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myself. I have no alternative before me but to tell the reader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delusion of this” Juna Jogi”. Others may not know this,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gentleman in question certainly knows that I have no such attendants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would hold back from me any letter, such as this one, which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written in a friendly spirit. I received this letter promptly. Who is, </w:t>
      </w:r>
      <w:r>
        <w:rPr>
          <w:rFonts w:ascii="Times" w:hAnsi="Times" w:eastAsia="Times"/>
          <w:b w:val="0"/>
          <w:i w:val="0"/>
          <w:color w:val="000000"/>
          <w:sz w:val="22"/>
        </w:rPr>
        <w:t>however, to blame for my inability to reply to it for two months—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poor attendants, myself, fate, or the writer himself? Let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conclude that the writer himself is to blame. A person who writes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 letter which puts me into an extremely difficult dilemma,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have the patience to wait for a reply. The problem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posed is not so simple that I could solve it instantly as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out that cloth made of mill-spun yarn is not khadi.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afraid that, by replying to such a letter, I might impair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glory of </w:t>
      </w:r>
      <w:r>
        <w:rPr>
          <w:rFonts w:ascii="Times" w:hAnsi="Times" w:eastAsia="Times"/>
          <w:b w:val="0"/>
          <w:i/>
          <w:color w:val="000000"/>
          <w:sz w:val="22"/>
        </w:rPr>
        <w:t>Ramanama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Hence, I still feel that there was nothing wrong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not replying to it, and perhaps there is some delusion in this reply!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even if there is, I place this reply at the feet of Rama in the </w:t>
      </w:r>
      <w:r>
        <w:rPr>
          <w:rFonts w:ascii="Times" w:hAnsi="Times" w:eastAsia="Times"/>
          <w:b w:val="0"/>
          <w:i w:val="0"/>
          <w:color w:val="000000"/>
          <w:sz w:val="22"/>
        </w:rPr>
        <w:t>same why as I would some meritorious deed.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15-11-1925</w:t>
      </w:r>
    </w:p>
    <w:p>
      <w:pPr>
        <w:autoSpaceDN w:val="0"/>
        <w:autoSpaceDE w:val="0"/>
        <w:widowControl/>
        <w:spacing w:line="292" w:lineRule="exact" w:before="270" w:after="0"/>
        <w:ind w:left="0" w:right="220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123. MY NOTES</w:t>
      </w:r>
    </w:p>
    <w:p>
      <w:pPr>
        <w:autoSpaceDN w:val="0"/>
        <w:autoSpaceDE w:val="0"/>
        <w:widowControl/>
        <w:spacing w:line="266" w:lineRule="exact" w:before="86" w:after="0"/>
        <w:ind w:left="0" w:right="22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AILWAY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RAVEL</w:t>
      </w:r>
    </w:p>
    <w:p>
      <w:pPr>
        <w:autoSpaceDN w:val="0"/>
        <w:autoSpaceDE w:val="0"/>
        <w:widowControl/>
        <w:spacing w:line="260" w:lineRule="exact" w:before="6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 time when I actually experienced the discomforts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railway journey and then I also felt strongly about them; those days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over for me. I now get little first-hand experience of them, as I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longer travel third class. One does not take notice of what one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constantly experience. Moreover, other matters, which appear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more important to my mind, occupy all my time; hence it rarely </w:t>
      </w:r>
      <w:r>
        <w:rPr>
          <w:rFonts w:ascii="Times" w:hAnsi="Times" w:eastAsia="Times"/>
          <w:b w:val="0"/>
          <w:i w:val="0"/>
          <w:color w:val="000000"/>
          <w:sz w:val="22"/>
        </w:rPr>
        <w:t>occurs to me to  write on the hardships of passengers or to investigate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221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matter. During my tour of Kutch, however, Shri Jivraj Nensey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reminded me that a day had been set apart every year for recalling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passengers’ grievances and he then asked me to write something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subject. A day should thus be set apart and passengers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recall their grievances on that day. Ways should be found to remedy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these, and new measures should be devised only after those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previous year have been reviewed. Here, however, as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question there are two aspects. It is not only the authorities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to blame for the hardships that the passengers have to undergo.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my experience that much of the blame has to be shared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latter also. What could the railway authorities do if the passengers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no complaints or do not know they have any rights? Or,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we blame the railway authorities when the passengers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>are responsible for committing offences? Hence, I expect some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examination to take place when such gatherings are held. It is all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to find fault with others. but along with that one should also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one’s own faults. If we do not get rid of some of our bad habits,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of the hardships suffered  by passengers will continue, however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the railway regulations and however honest the authorities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be. Moreover, some grievances have their origin in the entire system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Government being evil; these cannot be done away with so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system is not changed. For instance, the basic objective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railways is not to serve passengers but to drain the wealth of India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to suppress any revolt that we may raise. In other words,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railway is meant for the military authorities. The hardships result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which is the very root of the problem. Swaraj is the only remedy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it;  and swaraj should be a government based on morality.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manner, in calling to memory the hardships of passengers, we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are three aspects of the question which should be considered </w:t>
      </w:r>
      <w:r>
        <w:rPr>
          <w:rFonts w:ascii="Times" w:hAnsi="Times" w:eastAsia="Times"/>
          <w:b w:val="0"/>
          <w:i w:val="0"/>
          <w:color w:val="000000"/>
          <w:sz w:val="22"/>
        </w:rPr>
        <w:t>and I hope the organizers will consider them all.</w:t>
      </w:r>
    </w:p>
    <w:p>
      <w:pPr>
        <w:autoSpaceDN w:val="0"/>
        <w:autoSpaceDE w:val="0"/>
        <w:widowControl/>
        <w:spacing w:line="266" w:lineRule="exact" w:before="128" w:after="112"/>
        <w:ind w:left="0" w:right="24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PINNERS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the following letter </w:t>
      </w:r>
      <w:r>
        <w:rPr>
          <w:rFonts w:ascii="Times" w:hAnsi="Times" w:eastAsia="Times"/>
          <w:b w:val="0"/>
          <w:i w:val="0"/>
          <w:color w:val="000000"/>
          <w:sz w:val="22"/>
        </w:rPr>
        <w:t>Association:</w:t>
      </w:r>
    </w:p>
    <w:p>
      <w:pPr>
        <w:sectPr>
          <w:type w:val="continuous"/>
          <w:pgSz w:w="9360" w:h="12960"/>
          <w:pgMar w:top="524" w:right="1404" w:bottom="478" w:left="1440" w:header="720" w:footer="720" w:gutter="0"/>
          <w:cols w:num="2" w:equalWidth="0">
            <w:col w:w="4246" w:space="0"/>
            <w:col w:w="2270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30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the Spinners’</w:t>
      </w:r>
    </w:p>
    <w:p>
      <w:pPr>
        <w:sectPr>
          <w:type w:val="nextColumn"/>
          <w:pgSz w:w="9360" w:h="12960"/>
          <w:pgMar w:top="524" w:right="1404" w:bottom="478" w:left="1440" w:header="720" w:footer="720" w:gutter="0"/>
          <w:cols w:num="2" w:equalWidth="0">
            <w:col w:w="4246" w:space="0"/>
            <w:col w:w="2270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comment to be made on this is that as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try to understand the suggestions and act accordingly,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will gain not only in strength but also in wealth. There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one price for bad yarn and another for good yarn. The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Not translated here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 put in by the spinner for both the types is almost the same.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the quality of the yarn is a test of the spinner. Good yarn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implies that the cost of weaving will be lower. Yarn packed well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well- protected. Following the suggestions will save the time of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charge. In this way, a small amount of effort can automatically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in financial gain to the Spinners’ Association beyond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guess. Regarding the last suggestion in the above letter, it is sufficient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 that although there may be no ‘D’ class for members, even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have not become total converts to khadi spin and send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yarn there is some gain, at any rate. The Spinners’ Association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exist merely in name; it is there for concrete work. Hence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merit in everyone trying to further its cause to the best of their </w:t>
      </w:r>
      <w:r>
        <w:rPr>
          <w:rFonts w:ascii="Times" w:hAnsi="Times" w:eastAsia="Times"/>
          <w:b w:val="0"/>
          <w:i w:val="0"/>
          <w:color w:val="000000"/>
          <w:sz w:val="22"/>
        </w:rPr>
        <w:t>ability and in any manner they can think of.</w:t>
      </w:r>
    </w:p>
    <w:p>
      <w:pPr>
        <w:autoSpaceDN w:val="0"/>
        <w:autoSpaceDE w:val="0"/>
        <w:widowControl/>
        <w:spacing w:line="266" w:lineRule="exact" w:before="88" w:after="0"/>
        <w:ind w:left="0" w:right="24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EPLIES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lovers of khadi have asked questions to which I give </w:t>
      </w:r>
      <w:r>
        <w:rPr>
          <w:rFonts w:ascii="Times" w:hAnsi="Times" w:eastAsia="Times"/>
          <w:b w:val="0"/>
          <w:i w:val="0"/>
          <w:color w:val="000000"/>
          <w:sz w:val="22"/>
        </w:rPr>
        <w:t>below the answers. The questions can be inferred from the answers.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 Receipts for yarn will either continue being sent to the </w:t>
      </w:r>
      <w:r>
        <w:rPr>
          <w:rFonts w:ascii="Times" w:hAnsi="Times" w:eastAsia="Times"/>
          <w:b w:val="0"/>
          <w:i w:val="0"/>
          <w:color w:val="000000"/>
          <w:sz w:val="22"/>
        </w:rPr>
        <w:t>members individually or through newspapers or otherwise.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 ‘A’ class members can send in their yarn every month.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even  send in a year’s quota at one and the same time.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cannot be regarded as members when their contribution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arrears for a month; however, when they make up their arrears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send in advance their quota for the future, they would again be </w:t>
      </w:r>
      <w:r>
        <w:rPr>
          <w:rFonts w:ascii="Times" w:hAnsi="Times" w:eastAsia="Times"/>
          <w:b w:val="0"/>
          <w:i w:val="0"/>
          <w:color w:val="000000"/>
          <w:sz w:val="22"/>
        </w:rPr>
        <w:t>treated as members.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3.  One certainly cannot use mill-made slivers for spinning.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 The Association began its year in October. Those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contributed fourteen thousand yards to the Congress,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be its members. With effect from October, however, new </w:t>
      </w:r>
      <w:r>
        <w:rPr>
          <w:rFonts w:ascii="Times" w:hAnsi="Times" w:eastAsia="Times"/>
          <w:b w:val="0"/>
          <w:i w:val="0"/>
          <w:color w:val="000000"/>
          <w:sz w:val="22"/>
        </w:rPr>
        <w:t>yarn should be sent in to the Spinners’ Association.</w:t>
      </w:r>
    </w:p>
    <w:p>
      <w:pPr>
        <w:autoSpaceDN w:val="0"/>
        <w:autoSpaceDE w:val="0"/>
        <w:widowControl/>
        <w:spacing w:line="266" w:lineRule="exact" w:before="88" w:after="0"/>
        <w:ind w:left="0" w:right="19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NDIANS IN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OUTH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FRICA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kind-hearted Mr. Andrews is always present wherever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suffering. He reached Orissa, on hearing of the suffering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animals there. He shared the sufferings of the labourers of Bombay.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now on his way to South Africa to share the miseries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there. One to whom service alone is dharma finds happiness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in service. If the Indians in South Africa wish to take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advantage of the service of this kindhearted Englishman,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>bear two things in mind. When someone comes forward  to help,  we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223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sometimes  become slack, assuming that he will do single-handed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needs to be done;  this should not happen in South Africa.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 can be utilized only if his presence makes them more alert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makes them put in greater effort. Secondly, they must unite, forget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differences and work with courage and determination. And if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done, the game is not yet lost. Before resorting to satyagraha,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give full thought to it. Satyagraha can never be practised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threat. Those who strive for truth must speak the truth alone and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truthfully. Not to resort to satyagraha would bring no disgrace;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but, not practising it after resolving to do so will not only bring </w:t>
      </w:r>
      <w:r>
        <w:rPr>
          <w:rFonts w:ascii="Times" w:hAnsi="Times" w:eastAsia="Times"/>
          <w:b w:val="0"/>
          <w:i w:val="0"/>
          <w:color w:val="000000"/>
          <w:sz w:val="22"/>
        </w:rPr>
        <w:t>disgrace but is also likely to harm the community.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15-11-1925</w:t>
      </w:r>
    </w:p>
    <w:p>
      <w:pPr>
        <w:autoSpaceDN w:val="0"/>
        <w:autoSpaceDE w:val="0"/>
        <w:widowControl/>
        <w:spacing w:line="292" w:lineRule="exact" w:before="370" w:after="0"/>
        <w:ind w:left="0" w:right="128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124.  LETTER TO C. F. ANDREWS</w:t>
      </w:r>
    </w:p>
    <w:p>
      <w:pPr>
        <w:autoSpaceDN w:val="0"/>
        <w:autoSpaceDE w:val="0"/>
        <w:widowControl/>
        <w:spacing w:line="294" w:lineRule="exact" w:before="10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Monday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16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CHARLIE.</w:t>
      </w:r>
    </w:p>
    <w:p>
      <w:pPr>
        <w:autoSpaceDN w:val="0"/>
        <w:tabs>
          <w:tab w:pos="550" w:val="left"/>
          <w:tab w:pos="5630" w:val="left"/>
          <w:tab w:pos="6230" w:val="left"/>
        </w:tabs>
        <w:autoSpaceDE w:val="0"/>
        <w:widowControl/>
        <w:spacing w:line="28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commandments are being carried out. The wire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Sarojini this morning. I am giving a leading article to your mission.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quite well. God keep you well on the voyage.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deepest love,</w:t>
      </w:r>
    </w:p>
    <w:p>
      <w:pPr>
        <w:autoSpaceDN w:val="0"/>
        <w:autoSpaceDE w:val="0"/>
        <w:widowControl/>
        <w:spacing w:line="220" w:lineRule="exact" w:before="66" w:after="0"/>
        <w:ind w:left="0" w:right="1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Yours,</w:t>
      </w:r>
    </w:p>
    <w:p>
      <w:pPr>
        <w:autoSpaceDN w:val="0"/>
        <w:autoSpaceDE w:val="0"/>
        <w:widowControl/>
        <w:spacing w:line="266" w:lineRule="exact" w:before="62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 2632</w:t>
      </w:r>
    </w:p>
    <w:p>
      <w:pPr>
        <w:autoSpaceDN w:val="0"/>
        <w:autoSpaceDE w:val="0"/>
        <w:widowControl/>
        <w:spacing w:line="220" w:lineRule="exact" w:before="19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C. F. Andrews left for South Africa a few days before the official deputation,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left on November 25. This, as well as the reference to the leading article 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,  would indicate that the letter was written on November 16, which was 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Monday.</w:t>
      </w:r>
    </w:p>
    <w:p>
      <w:pPr>
        <w:autoSpaceDN w:val="0"/>
        <w:autoSpaceDE w:val="0"/>
        <w:widowControl/>
        <w:spacing w:line="220" w:lineRule="exact" w:before="20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available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” Indians in South Africa” , 26-11-1925.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2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125. LETTER TO MATHURADAS TRIKUMJI</w:t>
      </w:r>
    </w:p>
    <w:p>
      <w:pPr>
        <w:autoSpaceDN w:val="0"/>
        <w:autoSpaceDE w:val="0"/>
        <w:widowControl/>
        <w:spacing w:line="294" w:lineRule="exact" w:before="84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November 18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worried after reading the letter about your health. First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of sending Mahadev or Devdas. Then I remembered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Nargisbehn. She is bringing this letter. Tell her everything. She will,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course, wire to me her own opinion. But do tell her everything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detail. Ask her to send me a wire if you need even the least help,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can send Mahadev or Devdas from here. You must take rest. Ba </w:t>
      </w:r>
      <w:r>
        <w:rPr>
          <w:rFonts w:ascii="Times" w:hAnsi="Times" w:eastAsia="Times"/>
          <w:b w:val="0"/>
          <w:i w:val="0"/>
          <w:color w:val="000000"/>
          <w:sz w:val="22"/>
        </w:rPr>
        <w:t>sends her blessings.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Bapuni Prasadi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, p. 81</w:t>
      </w:r>
    </w:p>
    <w:p>
      <w:pPr>
        <w:autoSpaceDN w:val="0"/>
        <w:autoSpaceDE w:val="0"/>
        <w:widowControl/>
        <w:spacing w:line="292" w:lineRule="exact" w:before="382" w:after="0"/>
        <w:ind w:left="0" w:right="239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126. NOTES</w:t>
      </w:r>
    </w:p>
    <w:p>
      <w:pPr>
        <w:autoSpaceDN w:val="0"/>
        <w:autoSpaceDE w:val="0"/>
        <w:widowControl/>
        <w:spacing w:line="266" w:lineRule="exact" w:before="206" w:after="0"/>
        <w:ind w:left="0" w:right="22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AKED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RUTH</w:t>
      </w:r>
    </w:p>
    <w:p>
      <w:pPr>
        <w:autoSpaceDN w:val="0"/>
        <w:autoSpaceDE w:val="0"/>
        <w:widowControl/>
        <w:spacing w:line="240" w:lineRule="exact" w:before="174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did not conquer India for the benefit of the Indians. I know it 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said at missionary meetings that we conquered India to raise the level of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Indians. That is cant. We conquered India as the outlet for the goods of Great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Britain. We conquered India by the sword and by the sword we should hold it.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(“Shame!”) Call shame if you like. I am stating facts. I am interested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missionary work in India and have done much work of that kind, but I am not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such a hypocrite as to say we hold India for the Indians. We hold it as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finest outlet for British goods in general, and for Lancashire cotton goods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particular.</w:t>
      </w:r>
    </w:p>
    <w:p>
      <w:pPr>
        <w:autoSpaceDN w:val="0"/>
        <w:autoSpaceDE w:val="0"/>
        <w:widowControl/>
        <w:spacing w:line="260" w:lineRule="exact" w:before="11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This is reported to have been said by Sir William Johnson-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Hicks. But  he  is  not  the  first  minister  to  have  reminded  us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 serfdom. Why should truth be at all unpalatable? It must do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 to know ourselves as we are—destined to be hewers of wood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 drawers  of water for the benefit of whosoever will claim us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 prowess  of  his  sword. It is good, too, that due emphasis is laid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Lancashire goods. The sword will be sheathed as soon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Manchester calico ceases to be saleable in India. It is much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economical expeditious and possible to give up the use of Manchester </w:t>
      </w:r>
      <w:r>
        <w:rPr>
          <w:rFonts w:ascii="Times" w:hAnsi="Times" w:eastAsia="Times"/>
          <w:b w:val="0"/>
          <w:i w:val="0"/>
          <w:color w:val="000000"/>
          <w:sz w:val="22"/>
        </w:rPr>
        <w:t>and, therefore, foreign calico than  to blunt the edge of Sir William’s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in the source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225</w:t>
      </w:r>
    </w:p>
    <w:p>
      <w:pPr>
        <w:sectPr>
          <w:pgSz w:w="9360" w:h="12960"/>
          <w:pgMar w:top="726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sword. The process will multiply the number of swords  and,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miseries in the world. Like opium production,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manufacture of swords needs to be restricted. The sword is probably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for more misery in the world than opium. Hence do I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if India takes to the spinning-wheel, she will contribute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resitriction of armament and peace of the world as no other country </w:t>
      </w:r>
      <w:r>
        <w:rPr>
          <w:rFonts w:ascii="Times" w:hAnsi="Times" w:eastAsia="Times"/>
          <w:b w:val="0"/>
          <w:i w:val="0"/>
          <w:color w:val="000000"/>
          <w:sz w:val="22"/>
        </w:rPr>
        <w:t>and nothing else can.</w:t>
      </w:r>
    </w:p>
    <w:p>
      <w:pPr>
        <w:autoSpaceDN w:val="0"/>
        <w:autoSpaceDE w:val="0"/>
        <w:widowControl/>
        <w:spacing w:line="266" w:lineRule="exact" w:before="88" w:after="0"/>
        <w:ind w:left="0" w:right="14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OVERNMENT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ERVANTS AND </w:t>
      </w:r>
      <w:r>
        <w:rPr>
          <w:rFonts w:ascii="Times" w:hAnsi="Times" w:eastAsia="Times"/>
          <w:b w:val="0"/>
          <w:i w:val="0"/>
          <w:color w:val="000000"/>
          <w:sz w:val="20"/>
        </w:rPr>
        <w:t>A.I.S.A.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Government servant writes to say that he has been a habitual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khaddar-wearer for the last four years, and his khaddar is made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 of his own spinning. He is a regular spinner; but, being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servant, has not hitherto belonged to any association. He </w:t>
      </w:r>
      <w:r>
        <w:rPr>
          <w:rFonts w:ascii="Times" w:hAnsi="Times" w:eastAsia="Times"/>
          <w:b w:val="0"/>
          <w:i w:val="0"/>
          <w:color w:val="000000"/>
          <w:sz w:val="22"/>
        </w:rPr>
        <w:t>now enquires whether, the A.I.S.A. being, as its preamble shows,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in character, he may become its member. I am certainly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that even the Viceroy can become a member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with perfect impunity if he approves of its objects. Unless,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there is anything in the rules of Government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debarring Government servants from becoming members of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whatsoever although non-political, no Government servant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in sympathy with A.I.S.A. should hesitate to become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member. The same correspondent asks whether it is obligatory to spin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half an hour daily or whether a member may finish the whole quota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 as he can. According to the constitution of the Association,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to anyone to send the whole of his annual subscription of twelve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 yards at once. It is not obligatory to spin daily.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advisable to do so even though one may have finished his </w:t>
      </w:r>
      <w:r>
        <w:rPr>
          <w:rFonts w:ascii="Times" w:hAnsi="Times" w:eastAsia="Times"/>
          <w:b w:val="0"/>
          <w:i w:val="0"/>
          <w:color w:val="000000"/>
          <w:sz w:val="22"/>
        </w:rPr>
        <w:t>quota.</w:t>
      </w:r>
    </w:p>
    <w:p>
      <w:pPr>
        <w:autoSpaceDN w:val="0"/>
        <w:autoSpaceDE w:val="0"/>
        <w:widowControl/>
        <w:spacing w:line="266" w:lineRule="exact" w:before="88" w:after="0"/>
        <w:ind w:left="0" w:right="22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ASSENGERS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AY</w:t>
      </w:r>
    </w:p>
    <w:p>
      <w:pPr>
        <w:autoSpaceDN w:val="0"/>
        <w:autoSpaceDE w:val="0"/>
        <w:widowControl/>
        <w:spacing w:line="260" w:lineRule="exact" w:before="10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good idea to observe a Passengers’ Day and review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 of improvement in the condition of millions of passengers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use either the railways or the waterways connecting one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with another. In my palmy days when I enjoyed the privilege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travelling 3rd class I used to have much to say about the condition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3rd-class passengers whether by rail or water.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But, on the principle of</w:t>
      </w:r>
      <w:r>
        <w:rPr>
          <w:rFonts w:ascii="Times" w:hAnsi="Times" w:eastAsia="Times"/>
          <w:b w:val="0"/>
          <w:i w:val="0"/>
          <w:color w:val="000000"/>
          <w:sz w:val="22"/>
        </w:rPr>
        <w:t>‘out of sight out of mind’,  not experiencing in my own person the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” Railway Passengers”, before 26-7-1916,” Letter to the Press on Third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Class Travelling on Indian Railways”, 25-9-1917;” Letter to Commerce and </w:t>
      </w:r>
      <w:r>
        <w:rPr>
          <w:rFonts w:ascii="Times" w:hAnsi="Times" w:eastAsia="Times"/>
          <w:b w:val="0"/>
          <w:i w:val="0"/>
          <w:color w:val="000000"/>
          <w:sz w:val="18"/>
        </w:rPr>
        <w:t>Industries Secretary”, 31-10-1917.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difficulties of 3rd-class railway  travelling, I have  ceased to 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it. But  the forthcoming Passengers’ Day reminds one ofone’s </w:t>
      </w:r>
      <w:r>
        <w:rPr>
          <w:rFonts w:ascii="Times" w:hAnsi="Times" w:eastAsia="Times"/>
          <w:b w:val="0"/>
          <w:i w:val="0"/>
          <w:color w:val="000000"/>
          <w:sz w:val="22"/>
        </w:rPr>
        <w:t>duty towards the dumb millions who are packed like sardines in ill-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constructed, dirty compartments and whose wants nobody ever cares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look after. The difficulites due to the indifference of railway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authorities are however one part of the distress. It would be well to lay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stress upon that part; but the indifference and ignorance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passengers themselves are almost equally responsible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difficulties. The speakers, therefore, at the meetings that would be held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different parts of the country would do well to emphasize the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passengers towards themselves. Our insanitary habits, want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 for our neighbours, insistence upon getting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overcrowded compartments and a host of other bad habits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removed before 3rd-class railway travelling can be made bearable.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requires great vigilance and there is risk of an association that deals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internal aspect of the question even courting unpopularity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initial stages. I wish every success to the effort of Mr. Jivraj </w:t>
      </w:r>
      <w:r>
        <w:rPr>
          <w:rFonts w:ascii="Times" w:hAnsi="Times" w:eastAsia="Times"/>
          <w:b w:val="0"/>
          <w:i w:val="0"/>
          <w:color w:val="000000"/>
          <w:sz w:val="22"/>
        </w:rPr>
        <w:t>Nensey and his fellow organizers.</w:t>
      </w:r>
    </w:p>
    <w:p>
      <w:pPr>
        <w:autoSpaceDN w:val="0"/>
        <w:autoSpaceDE w:val="0"/>
        <w:widowControl/>
        <w:spacing w:line="266" w:lineRule="exact" w:before="128" w:after="0"/>
        <w:ind w:left="0" w:right="21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‘L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ORAL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ONE</w:t>
      </w:r>
      <w:r>
        <w:rPr>
          <w:rFonts w:ascii="Times" w:hAnsi="Times" w:eastAsia="Times"/>
          <w:b w:val="0"/>
          <w:i w:val="0"/>
          <w:color w:val="000000"/>
          <w:sz w:val="20"/>
        </w:rPr>
        <w:t>’?</w:t>
      </w:r>
    </w:p>
    <w:p>
      <w:pPr>
        <w:autoSpaceDN w:val="0"/>
        <w:autoSpaceDE w:val="0"/>
        <w:widowControl/>
        <w:spacing w:line="294" w:lineRule="exact" w:before="1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correspondent writes:</w:t>
      </w:r>
    </w:p>
    <w:p>
      <w:pPr>
        <w:autoSpaceDN w:val="0"/>
        <w:autoSpaceDE w:val="0"/>
        <w:widowControl/>
        <w:spacing w:line="240" w:lineRule="exact" w:before="108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am myself a Hindu and belong to the highest brahmin class. But I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belong to the advanced party. I believe in Reason, for Reason is God and God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is Reason. The philosophy of the Hindus which emphasizes the </w:t>
      </w:r>
      <w:r>
        <w:rPr>
          <w:rFonts w:ascii="Times" w:hAnsi="Times" w:eastAsia="Times"/>
          <w:b w:val="0"/>
          <w:i/>
          <w:color w:val="000000"/>
          <w:sz w:val="18"/>
        </w:rPr>
        <w:t>soham</w:t>
      </w:r>
      <w:r>
        <w:rPr>
          <w:rFonts w:ascii="Times" w:hAnsi="Times" w:eastAsia="Times"/>
          <w:b w:val="0"/>
          <w:i w:val="0"/>
          <w:color w:val="000000"/>
          <w:sz w:val="18"/>
        </w:rPr>
        <w:t>—I am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He—doctrine has today built up a barrier which is more impenetrable than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Mt. Everest. The religion that built up its shrine of Mind-Purity is so obscured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by the weed growths of ritualism that the real light is hidden from view.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culture that emphasized ‘universal brotherhood under the fatherhood of God’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stands today for the trading of the millions by Brahma’s offspring who have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nothing in common but the archaic mythological derivation from the common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stock. The ahimsa doctrine has made us sneaking, snivelling cowards. A Hindu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never plays fair with a Hindu; a Mohammedan plays fair with a Mohammedan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so does a Christian with a Christian. A Hindu is more tolerant of other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customs outside the Hindu fold—another instance of downright cowardice—a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Mohammedan is never tolerant and a Christian seldom. Shall educated Hindus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continue this game of humbuggism or by taking up arms end it?</w:t>
      </w:r>
    </w:p>
    <w:p>
      <w:pPr>
        <w:autoSpaceDN w:val="0"/>
        <w:autoSpaceDE w:val="0"/>
        <w:widowControl/>
        <w:spacing w:line="260" w:lineRule="exact" w:before="11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throw little light on what the correspondent says but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advise. Reform must begin with ourselves. ‘Physician heal thyself’ is a </w:t>
      </w:r>
      <w:r>
        <w:rPr>
          <w:rFonts w:ascii="Times" w:hAnsi="Times" w:eastAsia="Times"/>
          <w:b w:val="0"/>
          <w:i w:val="0"/>
          <w:color w:val="000000"/>
          <w:sz w:val="22"/>
        </w:rPr>
        <w:t>sound doctrine. Those who realize the lowness of the moral tone and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227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presence of cowardice among Hindus may at least begin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themselves. The truth of the charge may be generally admitted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without reservations. But will resort to arms end the evil? How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low moral tone to be remedied by the brandishing of the sword?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the innumerable sub-castes or untouchability or the often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meaningless ritual be removed by force? Will it not be introducing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by compulsion? If God is reason, then the appeal must be not </w:t>
      </w:r>
      <w:r>
        <w:rPr>
          <w:rFonts w:ascii="Times" w:hAnsi="Times" w:eastAsia="Times"/>
          <w:b w:val="0"/>
          <w:i w:val="0"/>
          <w:color w:val="000000"/>
          <w:sz w:val="22"/>
        </w:rPr>
        <w:t>to the sword but to reason.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Or does the writer refer to the Hindu-Muslim tension and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Hindus to resort to force of arms? On a close examination,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discovered that in a vast majority of cases, resort to arms is not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necessary but harmful. What is wanted is the art of suffering.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 that it is not ahimsa that has made of us cowards but the loss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Surely it is not ahimsa that makes us wish ill to people that oppose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but our utter ignorance of it. Those who do not take up arms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refrain not because they are deterred by any notion of ahimsa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they are afraid to die. I have often wished that those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scruples about arms will dare to take them up. Then shall we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of the burden of so-called ahimsaists who being afraid of injury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 to cover their cowardice under the name of ahimsa and corrupt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greatest truth of life. The same may be said of </w:t>
      </w:r>
      <w:r>
        <w:rPr>
          <w:rFonts w:ascii="Times" w:hAnsi="Times" w:eastAsia="Times"/>
          <w:b w:val="0"/>
          <w:i/>
          <w:color w:val="000000"/>
          <w:sz w:val="22"/>
        </w:rPr>
        <w:t>Soham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scientific truth which we belie in our treatment of the untouchables.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charges recited in the last paragraph cannot be sustained.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of Hindus is also largely true of the other sects. Human nature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works in the same manner in the same circumstances. Is a Mussalman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tolerant? I see hundreds in my peregrinations who are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tolerant as Hindus. I have seen Christians, too, not seldom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frequently tolerant. The writer will also find upon observation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intolerant towards other sects are no less intolerant </w:t>
      </w:r>
      <w:r>
        <w:rPr>
          <w:rFonts w:ascii="Times" w:hAnsi="Times" w:eastAsia="Times"/>
          <w:b w:val="0"/>
          <w:i w:val="0"/>
          <w:color w:val="000000"/>
          <w:sz w:val="22"/>
        </w:rPr>
        <w:t>among themselves.</w:t>
      </w:r>
    </w:p>
    <w:p>
      <w:pPr>
        <w:autoSpaceDN w:val="0"/>
        <w:autoSpaceDE w:val="0"/>
        <w:widowControl/>
        <w:spacing w:line="266" w:lineRule="exact" w:before="88" w:after="0"/>
        <w:ind w:left="0" w:right="21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RAHMO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RAYER</w:t>
      </w:r>
    </w:p>
    <w:p>
      <w:pPr>
        <w:autoSpaceDN w:val="0"/>
        <w:autoSpaceDE w:val="0"/>
        <w:widowControl/>
        <w:spacing w:line="294" w:lineRule="exact" w:before="1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 is a letter from a Brahmo friend:</w:t>
      </w:r>
    </w:p>
    <w:p>
      <w:pPr>
        <w:autoSpaceDN w:val="0"/>
        <w:autoSpaceDE w:val="0"/>
        <w:widowControl/>
        <w:spacing w:line="240" w:lineRule="exact" w:before="68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am glad to see that your attention was drawn by Dr. Rabindranath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Tagore to the great offence that you had unknowingly given to the Brahmo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Samaj a few years ago by calling Raja Rammohan Roy a pigmy. Now that you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have explained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under what circumstances you had used that expression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how high is your admiration for the great founder of the Brahmo Samaj, I hope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”  The Poet and the Charkha”, 5-11-1925.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my Brahmo friends in Bengal and elsewhere will with equal magnanimity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mind accept your explanation and join you in your spiritual and social work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which, if rightly understood, is the mission of the Brahmo Samaj. Your faith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prayer and simplicity of life, your insistence on using reason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interpreting Shastras, your love for Truth from all quarters, your reverence for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great prophets like Christ, Buddha and Mohammed, your work for communal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unity, the removal of untouchability and for temperance, —have already won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you the respect and admiration of many individual Brahmos. I hope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trust that now that you have removed the misunderstanding, the Brahmo Samaj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will welcome your efforts for the regeneration of our motherland in matters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spiritual and social. May this understanding bear good fruit under Divine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Providence is my humble prayer.</w:t>
      </w:r>
    </w:p>
    <w:p>
      <w:pPr>
        <w:autoSpaceDN w:val="0"/>
        <w:autoSpaceDE w:val="0"/>
        <w:widowControl/>
        <w:spacing w:line="260" w:lineRule="exact" w:before="7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 I join the prayer, let me point out that I never called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Raja a pigmy in the absolute sense. I have looked up the old file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issue of 13-4-21 sets forth the circumstances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which I used the expression and the speech reads better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I had recollections of it.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Nor have I ever known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Brahmos have held aloof from participation in my activities any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the others or that they have kept aloof because of my reference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great reformer in my Cuttack speech. In any event if any have,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and pray that they will now respond. I note in the Brahmo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friend’s letter a conspicuous omission. The greatest of my activities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charkha. I hold it to be the best part of my service—social,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and spiritual. For it includes these branches of service.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invitation to all to spin if only for half an hour daily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starving millions of this land makes the movement at once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and spiritual. Let the writer and the other Brahmo friends,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take note of  the little wheel and its product khaddar.</w:t>
      </w:r>
    </w:p>
    <w:p>
      <w:pPr>
        <w:autoSpaceDN w:val="0"/>
        <w:autoSpaceDE w:val="0"/>
        <w:widowControl/>
        <w:spacing w:line="266" w:lineRule="exact" w:before="128" w:after="0"/>
        <w:ind w:left="0" w:right="22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ROTECTION</w:t>
      </w:r>
    </w:p>
    <w:p>
      <w:pPr>
        <w:autoSpaceDN w:val="0"/>
        <w:autoSpaceDE w:val="0"/>
        <w:widowControl/>
        <w:spacing w:line="260" w:lineRule="exact" w:before="106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religion is presumably in response to the human aspiration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need. Religion is some irresistible binding force. The cow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peremptory need and we had cow-protection in India. Digging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wells where water is scarce is a religion. It would be ludicrous to dig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wells where the water supply is inexhaustible. Similarly whilst tree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plantation would be superfluous in, say, Travancore, in some parts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it is a religious necessity. Such a place is undoubtedly Cutch. It </w:t>
      </w:r>
      <w:r>
        <w:rPr>
          <w:rFonts w:ascii="Times" w:hAnsi="Times" w:eastAsia="Times"/>
          <w:b w:val="0"/>
          <w:i w:val="0"/>
          <w:color w:val="000000"/>
          <w:sz w:val="22"/>
        </w:rPr>
        <w:t>has a beautiful climate but some parts threaten to be a desolate waste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” Speech at Mass Meeting, Cuttack”, 24-3-1921.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229</w:t>
      </w:r>
    </w:p>
    <w:p>
      <w:pPr>
        <w:sectPr>
          <w:pgSz w:w="9360" w:h="12960"/>
          <w:pgMar w:top="556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there is proper rainfall in them. Rainfall can be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regulated by deforestation or afforestation. Cutch needs conservation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every tree and every shrub. The most pleasant function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was required to perform in Cutch was the planting of these trees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inauguration of a tree planting and protection society.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enterprise was due to the genius of one man. His name is Jaykrishna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Indrajit. Gujarat has very few specialists. Of these Sjt. Jaykrishna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most distinguished. He is a lover of plant life. He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 of an accurate work on the fauna and flora of the Barda hills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Porbunder State. He is now forest officer in Cutch and is trying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the people of Cutch and the State in forestry. He believes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judicious plantation Cutch can be turned into a land flowing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 and honey. He is of opinion, and I venture to share his belief,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parts which the wind ruins by turning them into sand heaps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turned into gardens if its inhabitants will pledge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to plant and rear so many trees per year as they buy and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cows. Whether all the alluring promises which he makes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realized or not, there is no doubt that Cutch needs tree plantations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large scale. It is wicked waste to destroy a single tree in Cutch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firewood. The State should import all the firewood or coal that it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need. It should be criminal to cut down a single tree in a place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Cutch. I hope, therefore, that the society established in Mandvi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branches all over Cutch and, by co-operation between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State, it is possible to cover the land with thousands of trees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a short time. At little expense the inhabitants of Cutch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an immense addition to its wealth and beauty. They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capable enthusiast to guide them. Will they have the sense and the </w:t>
      </w:r>
      <w:r>
        <w:rPr>
          <w:rFonts w:ascii="Times" w:hAnsi="Times" w:eastAsia="Times"/>
          <w:b w:val="0"/>
          <w:i w:val="0"/>
          <w:color w:val="000000"/>
          <w:sz w:val="22"/>
        </w:rPr>
        <w:t>energy to follow his guidance?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 is  true  of  Cutch is almost equally true of Kathiawar.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 land  of  immense  possibilities  is  cut up into small States,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possessing  sovereign  powers  with  more  or less  limitations.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or no co-ordination between them. The people, therefore,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compact peninsula, though having everything else in common,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governed by different heads under different laws.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conservation of forests, systematic plantation of trees, irrigation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 other  things cannot be properly done without a common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policy.  I  reproduced some time ago the opinion of Mr. Elmshurst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 if  the  chiefs  and  the  people  of  Kathiawar  did  not evolve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 follow  a  common  policy of tree plantation, Kathiawar was </w:t>
      </w:r>
      <w:r>
        <w:rPr>
          <w:rFonts w:ascii="Times" w:hAnsi="Times" w:eastAsia="Times"/>
          <w:b w:val="0"/>
          <w:i w:val="0"/>
          <w:color w:val="000000"/>
          <w:sz w:val="22"/>
        </w:rPr>
        <w:t>likely  to  suffer from a water famine of such magnitude as to make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life  impossible  in  that  land  of fine soldiers that once were.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Cutch,  Kathiawar, Rajputana, Sind and such other places a study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 botany should be compulsory in all schools. And the princes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do worse than encourage in every possible way the habit  of </w:t>
      </w:r>
      <w:r>
        <w:rPr>
          <w:rFonts w:ascii="Times" w:hAnsi="Times" w:eastAsia="Times"/>
          <w:b w:val="0"/>
          <w:i w:val="0"/>
          <w:color w:val="000000"/>
          <w:sz w:val="22"/>
        </w:rPr>
        <w:t>planting and rearing trees.</w:t>
      </w:r>
    </w:p>
    <w:p>
      <w:pPr>
        <w:autoSpaceDN w:val="0"/>
        <w:autoSpaceDE w:val="0"/>
        <w:widowControl/>
        <w:spacing w:line="266" w:lineRule="exact" w:before="88" w:after="36"/>
        <w:ind w:left="0" w:right="14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LL </w:t>
      </w:r>
      <w:r>
        <w:rPr>
          <w:rFonts w:ascii="Times" w:hAnsi="Times" w:eastAsia="Times"/>
          <w:b w:val="0"/>
          <w:i w:val="0"/>
          <w:color w:val="000000"/>
          <w:sz w:val="20"/>
        </w:rPr>
        <w:t>-I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ESHBANDHU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EMORIAL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0"/>
        <w:gridCol w:w="3260"/>
      </w:tblGrid>
      <w:tr>
        <w:trPr>
          <w:trHeight w:hRule="exact" w:val="592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Fund: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Here is the twelfth press list of All-India Deshbandhu Memorial</w:t>
            </w:r>
          </w:p>
        </w:tc>
      </w:tr>
    </w:tbl>
    <w:p>
      <w:pPr>
        <w:autoSpaceDN w:val="0"/>
        <w:autoSpaceDE w:val="0"/>
        <w:widowControl/>
        <w:spacing w:line="294" w:lineRule="exact" w:before="4" w:after="6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Rs. As. Ps.</w:t>
      </w:r>
    </w:p>
    <w:p>
      <w:pPr>
        <w:sectPr>
          <w:pgSz w:w="9360" w:h="12960"/>
          <w:pgMar w:top="524" w:right="1400" w:bottom="48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6" w:lineRule="exact" w:before="0" w:after="0"/>
        <w:ind w:left="5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acknowledged </w:t>
      </w:r>
      <w:r>
        <w:rPr>
          <w:rFonts w:ascii="Times" w:hAnsi="Times" w:eastAsia="Times"/>
          <w:b w:val="0"/>
          <w:i w:val="0"/>
          <w:color w:val="000000"/>
          <w:sz w:val="22"/>
        </w:rPr>
        <w:t>Part of Cutch collections</w:t>
      </w:r>
    </w:p>
    <w:p>
      <w:pPr>
        <w:sectPr>
          <w:type w:val="continuous"/>
          <w:pgSz w:w="9360" w:h="12960"/>
          <w:pgMar w:top="524" w:right="1400" w:bottom="480" w:left="1440" w:header="720" w:footer="720" w:gutter="0"/>
          <w:cols w:num="2" w:equalWidth="0">
            <w:col w:w="4118" w:space="0"/>
            <w:col w:w="2402" w:space="0"/>
          </w:cols>
          <w:docGrid w:linePitch="360"/>
        </w:sectPr>
      </w:pPr>
    </w:p>
    <w:p>
      <w:pPr>
        <w:autoSpaceDN w:val="0"/>
        <w:autoSpaceDE w:val="0"/>
        <w:widowControl/>
        <w:spacing w:line="296" w:lineRule="exact" w:before="0" w:after="6"/>
        <w:ind w:left="1296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66,443 6  6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8,250 0  0</w:t>
      </w:r>
    </w:p>
    <w:p>
      <w:pPr>
        <w:sectPr>
          <w:type w:val="nextColumn"/>
          <w:pgSz w:w="9360" w:h="12960"/>
          <w:pgMar w:top="524" w:right="1400" w:bottom="480" w:left="1440" w:header="720" w:footer="720" w:gutter="0"/>
          <w:cols w:num="2" w:equalWidth="0">
            <w:col w:w="4118" w:space="0"/>
            <w:col w:w="2402" w:space="0"/>
          </w:cols>
          <w:docGrid w:linePitch="360"/>
        </w:sectPr>
      </w:pPr>
    </w:p>
    <w:p>
      <w:pPr>
        <w:autoSpaceDN w:val="0"/>
        <w:autoSpaceDE w:val="0"/>
        <w:widowControl/>
        <w:spacing w:line="262" w:lineRule="exact" w:before="3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74,693  6  6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has been collected in Cutch, but it has not yet reached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treasurer. But adding the balance of Cutch collections does not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much. I would remind workers that they should not be remiss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zeal for collections. It is not proper for those who are to pay to wait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to tour in their province before they would pay. All-India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Deshbandhu Memorial Fund must be worthy of that friend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and of the cause to which it is to be devoted. Khadi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organized all over India, if we do not have enough funds. Let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 remember that every rupee means honest work for at least eight </w:t>
      </w:r>
      <w:r>
        <w:rPr>
          <w:rFonts w:ascii="Times" w:hAnsi="Times" w:eastAsia="Times"/>
          <w:b w:val="0"/>
          <w:i w:val="0"/>
          <w:color w:val="000000"/>
          <w:sz w:val="22"/>
        </w:rPr>
        <w:t>needy toilers of India.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At the meeting of the Council of All-India Spinners’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which met for five days, for want of funds the Council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to decide that no new applications for grants of loans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entertained till sufficient funds had been collected. The pending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applications had to be considered in anticipation of funds.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khadi work must be thoroughly organized, khadi lovers </w:t>
      </w:r>
      <w:r>
        <w:rPr>
          <w:rFonts w:ascii="Times" w:hAnsi="Times" w:eastAsia="Times"/>
          <w:b w:val="0"/>
          <w:i w:val="0"/>
          <w:color w:val="000000"/>
          <w:sz w:val="22"/>
        </w:rPr>
        <w:t>must collect without delay.</w:t>
      </w:r>
    </w:p>
    <w:p>
      <w:pPr>
        <w:autoSpaceDN w:val="0"/>
        <w:autoSpaceDE w:val="0"/>
        <w:widowControl/>
        <w:spacing w:line="266" w:lineRule="exact" w:before="88" w:after="0"/>
        <w:ind w:left="0" w:right="12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LL</w:t>
      </w:r>
      <w:r>
        <w:rPr>
          <w:rFonts w:ascii="Times" w:hAnsi="Times" w:eastAsia="Times"/>
          <w:b w:val="0"/>
          <w:i w:val="0"/>
          <w:color w:val="000000"/>
          <w:sz w:val="20"/>
        </w:rPr>
        <w:t>-I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OW</w:t>
      </w:r>
      <w:r>
        <w:rPr>
          <w:rFonts w:ascii="Times" w:hAnsi="Times" w:eastAsia="Times"/>
          <w:b w:val="0"/>
          <w:i w:val="0"/>
          <w:color w:val="000000"/>
          <w:sz w:val="20"/>
        </w:rPr>
        <w:t>-P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ROTECTION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SSOCIATION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6" w:after="24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Secretary has handed me the following list of yarn </w:t>
      </w:r>
      <w:r>
        <w:rPr>
          <w:rFonts w:ascii="Times" w:hAnsi="Times" w:eastAsia="Times"/>
          <w:b w:val="0"/>
          <w:i w:val="0"/>
          <w:color w:val="000000"/>
          <w:sz w:val="22"/>
        </w:rPr>
        <w:t>subscriptions received to date from members: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2173"/>
        <w:gridCol w:w="2173"/>
        <w:gridCol w:w="2173"/>
      </w:tblGrid>
      <w:tr>
        <w:trPr>
          <w:trHeight w:hRule="exact" w:val="32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No. 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3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Name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Yds.</w:t>
            </w:r>
          </w:p>
        </w:tc>
      </w:tr>
    </w:tbl>
    <w:p>
      <w:pPr>
        <w:autoSpaceDN w:val="0"/>
        <w:autoSpaceDE w:val="0"/>
        <w:widowControl/>
        <w:spacing w:line="266" w:lineRule="exact" w:before="38" w:after="0"/>
        <w:ind w:left="0" w:right="21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OMBAY </w:t>
      </w:r>
      <w:r>
        <w:rPr>
          <w:rFonts w:ascii="Times" w:hAnsi="Times" w:eastAsia="Times"/>
          <w:b w:val="0"/>
          <w:i w:val="0"/>
          <w:color w:val="000000"/>
          <w:sz w:val="20"/>
        </w:rPr>
        <w:t>4</w:t>
      </w:r>
    </w:p>
    <w:p>
      <w:pPr>
        <w:autoSpaceDN w:val="0"/>
        <w:tabs>
          <w:tab w:pos="5770" w:val="left"/>
        </w:tabs>
        <w:autoSpaceDE w:val="0"/>
        <w:widowControl/>
        <w:spacing w:line="266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1. Divalibai Jhaverdas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8,000</w:t>
      </w:r>
    </w:p>
    <w:p>
      <w:pPr>
        <w:autoSpaceDN w:val="0"/>
        <w:tabs>
          <w:tab w:pos="5770" w:val="left"/>
        </w:tabs>
        <w:autoSpaceDE w:val="0"/>
        <w:widowControl/>
        <w:spacing w:line="266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2. Jamnadas Gandabhai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4.000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231</w:t>
      </w:r>
    </w:p>
    <w:p>
      <w:pPr>
        <w:sectPr>
          <w:type w:val="continuous"/>
          <w:pgSz w:w="9360" w:h="12960"/>
          <w:pgMar w:top="524" w:right="1400" w:bottom="48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tabs>
          <w:tab w:pos="5770" w:val="left"/>
        </w:tabs>
        <w:autoSpaceDE w:val="0"/>
        <w:widowControl/>
        <w:spacing w:line="266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3. K. D. Lele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8,000</w:t>
      </w:r>
    </w:p>
    <w:p>
      <w:pPr>
        <w:autoSpaceDN w:val="0"/>
        <w:tabs>
          <w:tab w:pos="5562" w:val="left"/>
        </w:tabs>
        <w:autoSpaceDE w:val="0"/>
        <w:widowControl/>
        <w:spacing w:line="266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4. Shankarlal Gupta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20,000</w:t>
      </w:r>
    </w:p>
    <w:p>
      <w:pPr>
        <w:autoSpaceDN w:val="0"/>
        <w:autoSpaceDE w:val="0"/>
        <w:widowControl/>
        <w:spacing w:line="266" w:lineRule="exact" w:before="74" w:after="48"/>
        <w:ind w:left="0" w:right="18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C. P. (M</w:t>
      </w:r>
      <w:r>
        <w:rPr>
          <w:rFonts w:ascii="Times" w:hAnsi="Times" w:eastAsia="Times"/>
          <w:b w:val="0"/>
          <w:i w:val="0"/>
          <w:color w:val="000000"/>
          <w:sz w:val="16"/>
        </w:rPr>
        <w:t>ARATHI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2172"/>
        <w:gridCol w:w="2172"/>
        <w:gridCol w:w="2172"/>
      </w:tblGrid>
      <w:tr>
        <w:trPr>
          <w:trHeight w:hRule="exact" w:val="350"/>
        </w:trPr>
        <w:tc>
          <w:tcPr>
            <w:tcW w:type="dxa" w:w="2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6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5.  Jamnalal Bajaj 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6" w:after="0"/>
              <w:ind w:left="0" w:right="3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Wardha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6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4,000</w:t>
            </w:r>
          </w:p>
        </w:tc>
      </w:tr>
    </w:tbl>
    <w:p>
      <w:pPr>
        <w:autoSpaceDN w:val="0"/>
        <w:autoSpaceDE w:val="0"/>
        <w:widowControl/>
        <w:spacing w:line="266" w:lineRule="exact" w:before="36" w:after="0"/>
        <w:ind w:left="0" w:right="25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UJARAT  </w:t>
      </w:r>
      <w:r>
        <w:rPr>
          <w:rFonts w:ascii="Times" w:hAnsi="Times" w:eastAsia="Times"/>
          <w:b w:val="0"/>
          <w:i w:val="0"/>
          <w:color w:val="000000"/>
          <w:sz w:val="20"/>
        </w:rPr>
        <w:t>4</w:t>
      </w:r>
    </w:p>
    <w:p>
      <w:pPr>
        <w:autoSpaceDN w:val="0"/>
        <w:tabs>
          <w:tab w:pos="2890" w:val="left"/>
          <w:tab w:pos="5770" w:val="left"/>
        </w:tabs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6.  M. K. Gandhi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Sabarmati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6,375</w:t>
      </w:r>
    </w:p>
    <w:p>
      <w:pPr>
        <w:autoSpaceDN w:val="0"/>
        <w:tabs>
          <w:tab w:pos="2890" w:val="left"/>
          <w:tab w:pos="577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7.  Kalyanji Narottam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Kotda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24,000</w:t>
      </w:r>
    </w:p>
    <w:p>
      <w:pPr>
        <w:autoSpaceDN w:val="0"/>
        <w:tabs>
          <w:tab w:pos="2890" w:val="left"/>
          <w:tab w:pos="577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8.  Chhaganlal Shivlal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Dahod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8,000</w:t>
      </w:r>
    </w:p>
    <w:p>
      <w:pPr>
        <w:autoSpaceDN w:val="0"/>
        <w:tabs>
          <w:tab w:pos="577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9.  Maganlal  K. Gandhi             Sabarmati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3,000</w:t>
      </w:r>
    </w:p>
    <w:p>
      <w:pPr>
        <w:autoSpaceDN w:val="0"/>
        <w:autoSpaceDE w:val="0"/>
        <w:widowControl/>
        <w:spacing w:line="240" w:lineRule="exact" w:before="100" w:after="80"/>
        <w:ind w:left="0" w:right="22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AHARASHTRA </w:t>
      </w:r>
      <w:r>
        <w:rPr>
          <w:rFonts w:ascii="Times" w:hAnsi="Times" w:eastAsia="Times"/>
          <w:b w:val="0"/>
          <w:i w:val="0"/>
          <w:color w:val="000000"/>
          <w:sz w:val="18"/>
        </w:rPr>
        <w:t>20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1629"/>
        <w:gridCol w:w="1629"/>
        <w:gridCol w:w="1629"/>
        <w:gridCol w:w="1629"/>
      </w:tblGrid>
      <w:tr>
        <w:trPr>
          <w:trHeight w:hRule="exact" w:val="330"/>
        </w:trPr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10.  Yamutai Parvate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Wai</w:t>
            </w:r>
          </w:p>
        </w:tc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6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” 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1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4,000</w:t>
            </w:r>
          </w:p>
        </w:tc>
      </w:tr>
      <w:tr>
        <w:trPr>
          <w:trHeight w:hRule="exact" w:val="300"/>
        </w:trPr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11.  Parvatibai Chitnis</w:t>
            </w:r>
          </w:p>
        </w:tc>
        <w:tc>
          <w:tcPr>
            <w:tcW w:type="dxa" w:w="1629"/>
            <w:vMerge/>
            <w:tcBorders/>
          </w:tcPr>
          <w:p/>
        </w:tc>
        <w:tc>
          <w:tcPr>
            <w:tcW w:type="dxa" w:w="1629"/>
            <w:vMerge/>
            <w:tcBorders/>
          </w:tcPr>
          <w:p/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1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4,000</w:t>
            </w:r>
          </w:p>
        </w:tc>
      </w:tr>
      <w:tr>
        <w:trPr>
          <w:trHeight w:hRule="exact" w:val="300"/>
        </w:trPr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12.  Yashodabai Bapat</w:t>
            </w:r>
          </w:p>
        </w:tc>
        <w:tc>
          <w:tcPr>
            <w:tcW w:type="dxa" w:w="1629"/>
            <w:vMerge/>
            <w:tcBorders/>
          </w:tcPr>
          <w:p/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” 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1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4,000</w:t>
            </w:r>
          </w:p>
        </w:tc>
      </w:tr>
      <w:tr>
        <w:trPr>
          <w:trHeight w:hRule="exact" w:val="300"/>
        </w:trPr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13.  Sarasvatibai Bapat</w:t>
            </w:r>
          </w:p>
        </w:tc>
        <w:tc>
          <w:tcPr>
            <w:tcW w:type="dxa" w:w="1629"/>
            <w:vMerge/>
            <w:tcBorders/>
          </w:tcPr>
          <w:p/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” 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1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4,000</w:t>
            </w:r>
          </w:p>
        </w:tc>
      </w:tr>
      <w:tr>
        <w:trPr>
          <w:trHeight w:hRule="exact" w:val="300"/>
        </w:trPr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14.  Anandibai Thatte</w:t>
            </w:r>
          </w:p>
        </w:tc>
        <w:tc>
          <w:tcPr>
            <w:tcW w:type="dxa" w:w="1629"/>
            <w:vMerge/>
            <w:tcBorders/>
          </w:tcPr>
          <w:p/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” 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2,000 </w:t>
            </w:r>
          </w:p>
        </w:tc>
      </w:tr>
      <w:tr>
        <w:trPr>
          <w:trHeight w:hRule="exact" w:val="300"/>
        </w:trPr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15.  Venubai Bapaye</w:t>
            </w:r>
          </w:p>
        </w:tc>
        <w:tc>
          <w:tcPr>
            <w:tcW w:type="dxa" w:w="1629"/>
            <w:vMerge/>
            <w:tcBorders/>
          </w:tcPr>
          <w:p/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” 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1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4,000</w:t>
            </w:r>
          </w:p>
        </w:tc>
      </w:tr>
      <w:tr>
        <w:trPr>
          <w:trHeight w:hRule="exact" w:val="300"/>
        </w:trPr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16.  Bhagirathibai Bapaye</w:t>
            </w:r>
          </w:p>
        </w:tc>
        <w:tc>
          <w:tcPr>
            <w:tcW w:type="dxa" w:w="1629"/>
            <w:vMerge/>
            <w:tcBorders/>
          </w:tcPr>
          <w:p/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” 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1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4,000</w:t>
            </w:r>
          </w:p>
        </w:tc>
      </w:tr>
      <w:tr>
        <w:trPr>
          <w:trHeight w:hRule="exact" w:val="300"/>
        </w:trPr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17.  Gangabai Godbole</w:t>
            </w:r>
          </w:p>
        </w:tc>
        <w:tc>
          <w:tcPr>
            <w:tcW w:type="dxa" w:w="1629"/>
            <w:vMerge/>
            <w:tcBorders/>
          </w:tcPr>
          <w:p/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” 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1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4,000</w:t>
            </w:r>
          </w:p>
        </w:tc>
      </w:tr>
      <w:tr>
        <w:trPr>
          <w:trHeight w:hRule="exact" w:val="300"/>
        </w:trPr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18.  Parvatibai Sathe</w:t>
            </w:r>
          </w:p>
        </w:tc>
        <w:tc>
          <w:tcPr>
            <w:tcW w:type="dxa" w:w="1629"/>
            <w:vMerge/>
            <w:tcBorders/>
          </w:tcPr>
          <w:p/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” 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1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4,000</w:t>
            </w:r>
          </w:p>
        </w:tc>
      </w:tr>
      <w:tr>
        <w:trPr>
          <w:trHeight w:hRule="exact" w:val="300"/>
        </w:trPr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19.  Avantikabai Sathe</w:t>
            </w:r>
          </w:p>
        </w:tc>
        <w:tc>
          <w:tcPr>
            <w:tcW w:type="dxa" w:w="1629"/>
            <w:vMerge/>
            <w:tcBorders/>
          </w:tcPr>
          <w:p/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” 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1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2,000</w:t>
            </w:r>
          </w:p>
        </w:tc>
      </w:tr>
      <w:tr>
        <w:trPr>
          <w:trHeight w:hRule="exact" w:val="300"/>
        </w:trPr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20.  Venubai Bhave</w:t>
            </w:r>
          </w:p>
        </w:tc>
        <w:tc>
          <w:tcPr>
            <w:tcW w:type="dxa" w:w="1629"/>
            <w:vMerge/>
            <w:tcBorders/>
          </w:tcPr>
          <w:p/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” 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1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2,000</w:t>
            </w:r>
          </w:p>
        </w:tc>
      </w:tr>
      <w:tr>
        <w:trPr>
          <w:trHeight w:hRule="exact" w:val="300"/>
        </w:trPr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21.  Indirabai Marathe</w:t>
            </w:r>
          </w:p>
        </w:tc>
        <w:tc>
          <w:tcPr>
            <w:tcW w:type="dxa" w:w="1629"/>
            <w:vMerge/>
            <w:tcBorders/>
          </w:tcPr>
          <w:p/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” 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1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4,000</w:t>
            </w:r>
          </w:p>
        </w:tc>
      </w:tr>
      <w:tr>
        <w:trPr>
          <w:trHeight w:hRule="exact" w:val="300"/>
        </w:trPr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22.  Vyankatacharya Vale</w:t>
            </w:r>
          </w:p>
        </w:tc>
        <w:tc>
          <w:tcPr>
            <w:tcW w:type="dxa" w:w="1629"/>
            <w:vMerge/>
            <w:tcBorders/>
          </w:tcPr>
          <w:p/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” 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1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4,000</w:t>
            </w:r>
          </w:p>
        </w:tc>
      </w:tr>
      <w:tr>
        <w:trPr>
          <w:trHeight w:hRule="exact" w:val="300"/>
        </w:trPr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23.  Narayan Sadashiv Son</w:t>
            </w:r>
          </w:p>
        </w:tc>
        <w:tc>
          <w:tcPr>
            <w:tcW w:type="dxa" w:w="1629"/>
            <w:vMerge/>
            <w:tcBorders/>
          </w:tcPr>
          <w:p/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” 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1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6,000</w:t>
            </w:r>
          </w:p>
        </w:tc>
      </w:tr>
      <w:tr>
        <w:trPr>
          <w:trHeight w:hRule="exact" w:val="300"/>
        </w:trPr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24.  Manekbai Gujarbai</w:t>
            </w:r>
          </w:p>
        </w:tc>
        <w:tc>
          <w:tcPr>
            <w:tcW w:type="dxa" w:w="1629"/>
            <w:vMerge/>
            <w:tcBorders/>
          </w:tcPr>
          <w:p/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” 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1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2,000</w:t>
            </w:r>
          </w:p>
        </w:tc>
      </w:tr>
      <w:tr>
        <w:trPr>
          <w:trHeight w:hRule="exact" w:val="300"/>
        </w:trPr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25.  Durgatai Deshpande</w:t>
            </w:r>
          </w:p>
        </w:tc>
        <w:tc>
          <w:tcPr>
            <w:tcW w:type="dxa" w:w="1629"/>
            <w:vMerge/>
            <w:tcBorders/>
          </w:tcPr>
          <w:p/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” 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1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2,000</w:t>
            </w:r>
          </w:p>
        </w:tc>
      </w:tr>
      <w:tr>
        <w:trPr>
          <w:trHeight w:hRule="exact" w:val="300"/>
        </w:trPr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26.  Ramabai Tambe </w:t>
            </w:r>
          </w:p>
        </w:tc>
        <w:tc>
          <w:tcPr>
            <w:tcW w:type="dxa" w:w="1629"/>
            <w:vMerge/>
            <w:tcBorders/>
          </w:tcPr>
          <w:p/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Poona 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24,000</w:t>
            </w:r>
          </w:p>
        </w:tc>
      </w:tr>
      <w:tr>
        <w:trPr>
          <w:trHeight w:hRule="exact" w:val="300"/>
        </w:trPr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27.  Radhabai Gokhale</w:t>
            </w:r>
          </w:p>
        </w:tc>
        <w:tc>
          <w:tcPr>
            <w:tcW w:type="dxa" w:w="1629"/>
            <w:vMerge/>
            <w:tcBorders/>
          </w:tcPr>
          <w:p/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” 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1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2,000</w:t>
            </w:r>
          </w:p>
        </w:tc>
      </w:tr>
      <w:tr>
        <w:trPr>
          <w:trHeight w:hRule="exact" w:val="300"/>
        </w:trPr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28.  S. B. Parulekar</w:t>
            </w:r>
          </w:p>
        </w:tc>
        <w:tc>
          <w:tcPr>
            <w:tcW w:type="dxa" w:w="1629"/>
            <w:vMerge/>
            <w:tcBorders/>
          </w:tcPr>
          <w:p/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” 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1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4,000</w:t>
            </w:r>
          </w:p>
        </w:tc>
      </w:tr>
      <w:tr>
        <w:trPr>
          <w:trHeight w:hRule="exact" w:val="300"/>
        </w:trPr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29.  S. S. Dole</w:t>
            </w:r>
          </w:p>
        </w:tc>
        <w:tc>
          <w:tcPr>
            <w:tcW w:type="dxa" w:w="1629"/>
            <w:vMerge/>
            <w:tcBorders/>
          </w:tcPr>
          <w:p/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Thana 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1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2,000</w:t>
            </w:r>
          </w:p>
        </w:tc>
      </w:tr>
    </w:tbl>
    <w:p>
      <w:pPr>
        <w:autoSpaceDN w:val="0"/>
        <w:autoSpaceDE w:val="0"/>
        <w:widowControl/>
        <w:spacing w:line="240" w:lineRule="exact" w:before="30" w:after="0"/>
        <w:ind w:left="0" w:right="21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Y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ARN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>ONATIONS</w:t>
      </w:r>
    </w:p>
    <w:p>
      <w:pPr>
        <w:autoSpaceDN w:val="0"/>
        <w:autoSpaceDE w:val="0"/>
        <w:widowControl/>
        <w:spacing w:line="240" w:lineRule="exact" w:before="20" w:after="1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Bharata Govardhana Mandala &amp; Co.,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240"/>
        </w:trPr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7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232</w:t>
            </w:r>
          </w:p>
        </w:tc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4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through Sr. M. K. Joshi, Belgaum</w:t>
            </w:r>
          </w:p>
        </w:tc>
        <w:tc>
          <w:tcPr>
            <w:tcW w:type="dxa" w:w="2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19,500</w:t>
            </w:r>
          </w:p>
        </w:tc>
      </w:tr>
      <w:tr>
        <w:trPr>
          <w:trHeight w:hRule="exact" w:val="802"/>
        </w:trPr>
        <w:tc>
          <w:tcPr>
            <w:tcW w:type="dxa" w:w="2172"/>
            <w:vMerge/>
            <w:tcBorders/>
          </w:tcPr>
          <w:p/>
        </w:tc>
        <w:tc>
          <w:tcPr>
            <w:tcW w:type="dxa" w:w="6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4" w:lineRule="exact" w:before="0" w:after="0"/>
              <w:ind w:left="2150" w:right="0" w:hanging="20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publish the list by way of encouragement to others to become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members of the Association. A list from Wai is due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 of Chaunde Maharaj of Goverdhan Sanstha. I hope at an 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date to publish the list of cash subscriptions. Greater support to the </w:t>
      </w:r>
      <w:r>
        <w:rPr>
          <w:rFonts w:ascii="Times" w:hAnsi="Times" w:eastAsia="Times"/>
          <w:b w:val="0"/>
          <w:i w:val="0"/>
          <w:color w:val="000000"/>
          <w:sz w:val="22"/>
        </w:rPr>
        <w:t>Association is necessary if it is to do its work efficiently.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19-11-1925</w:t>
      </w:r>
    </w:p>
    <w:p>
      <w:pPr>
        <w:autoSpaceDN w:val="0"/>
        <w:autoSpaceDE w:val="0"/>
        <w:widowControl/>
        <w:spacing w:line="292" w:lineRule="exact" w:before="370" w:after="0"/>
        <w:ind w:left="0" w:right="167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127.  OUR INSANITATION</w:t>
      </w:r>
    </w:p>
    <w:p>
      <w:pPr>
        <w:autoSpaceDN w:val="0"/>
        <w:autoSpaceDE w:val="0"/>
        <w:widowControl/>
        <w:spacing w:line="260" w:lineRule="exact" w:before="11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my wanderings nothing has been so painful to me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 our insanitation throughout the length and breadth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land. I do not believe in the use of force for carrying out reforms,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think of the time that must elapse before the ingrained habits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millions of people can be changed, I almost reconcile myself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compulsion in this the most important matter of insanitation. Several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diseases can be directly traced to insanitation. Hookworm,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instance, is such a direct result. Not a single human being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observes the elementary principles of sanitation need suffer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hookworm. The disease is not even due to poverty. The only reason is </w:t>
      </w:r>
      <w:r>
        <w:rPr>
          <w:rFonts w:ascii="Times" w:hAnsi="Times" w:eastAsia="Times"/>
          <w:b w:val="0"/>
          <w:i w:val="0"/>
          <w:color w:val="000000"/>
          <w:sz w:val="22"/>
        </w:rPr>
        <w:t>gross ignorance of the first principles of sanitation.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reflections arise from the abominations I saw in Mandvi.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of Mandvi are not poor. They cannot be classed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ignorant. And yet their habits are dirty beyond description.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dirty the streets that they walk on with bare feet. They do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morning. There is practically no such thing as a closet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port. It was with the greatest difficulty that I was able to pass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streets. 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not be hard on the poor inhabitants of Mandvi.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saw nothing better in many streets of Madras. The sight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grown-up people lining the river banks and, after the performance,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proceeding with criminal thoughtlessness to the river and cleaning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in it and injecting into its sacred water typhoid, cholera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dysentery germs has not yet faded from memory. This is the water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used also for drinking. In the Punjab we violate God’s laws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dirtying our roofs and breeding millions of flies. In Bengal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tank quenches the thirst of man and beast and cleanses him and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pots. But I must not continue this description of our shame. Seeing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there, it would be sinful to hide it. But I dare not carry it any </w:t>
      </w:r>
      <w:r>
        <w:rPr>
          <w:rFonts w:ascii="Times" w:hAnsi="Times" w:eastAsia="Times"/>
          <w:b w:val="0"/>
          <w:i w:val="0"/>
          <w:color w:val="000000"/>
          <w:sz w:val="22"/>
        </w:rPr>
        <w:t>further. I know I have underdrawn the picture.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would urge the enterprising people of Mandvi to lead the way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233</w:t>
      </w:r>
    </w:p>
    <w:p>
      <w:pPr>
        <w:sectPr>
          <w:pgSz w:w="9360" w:h="12960"/>
          <w:pgMar w:top="524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model sanitation. Let them, whether the State help them or not, call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specialist and spend money in improving their sanitation so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it perfect. ‘Cleanliness is next to godliness.’ We can no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 God’s blessings with an unclean body than with an unclean </w:t>
      </w:r>
      <w:r>
        <w:rPr>
          <w:rFonts w:ascii="Times" w:hAnsi="Times" w:eastAsia="Times"/>
          <w:b w:val="0"/>
          <w:i w:val="0"/>
          <w:color w:val="000000"/>
          <w:sz w:val="22"/>
        </w:rPr>
        <w:t>mind. A clean body cannot reside in an unclean city.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not put off everything till swaraj is attained and thus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 swaraj itself. Swaraj can be had only by brave and clean people.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the Government has to answer for a lot, I know that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officers are not responsible for our insanitation. Indeed if we gave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free scope in this matter, they would improve our habits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of the sword. They do not do so because it does not pay.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would gladly welcome and encourage any effort towards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improved sanitation. In this matter Europe has much to teach us.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quote with pride a few texts from Manu or, if we are Mussalmans,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</w:t>
      </w:r>
      <w:r>
        <w:rPr>
          <w:rFonts w:ascii="Times" w:hAnsi="Times" w:eastAsia="Times"/>
          <w:b w:val="0"/>
          <w:i/>
          <w:color w:val="000000"/>
          <w:sz w:val="22"/>
        </w:rPr>
        <w:t>Quran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We do not carry even these into practice. Europeans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deduced an elaborate code of sanitation from the principles laid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in these books. Let us learn these from them and adapt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needs and habits. How I would love to see not ornamental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useful sanitary associations whose members will deem it a  privilege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up the broom, the shovel and the bucket. Here is great national </w:t>
      </w:r>
      <w:r>
        <w:rPr>
          <w:rFonts w:ascii="Times" w:hAnsi="Times" w:eastAsia="Times"/>
          <w:b w:val="0"/>
          <w:i w:val="0"/>
          <w:color w:val="000000"/>
          <w:sz w:val="22"/>
        </w:rPr>
        <w:t>work for schoolboys, schoolgirls and collegiates all over India.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19-11-1925</w:t>
      </w:r>
    </w:p>
    <w:p>
      <w:pPr>
        <w:autoSpaceDN w:val="0"/>
        <w:autoSpaceDE w:val="0"/>
        <w:widowControl/>
        <w:spacing w:line="292" w:lineRule="exact" w:before="370" w:after="0"/>
        <w:ind w:left="0" w:right="147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128. A TRUE CONGRESSMAN</w:t>
      </w:r>
    </w:p>
    <w:p>
      <w:pPr>
        <w:autoSpaceDN w:val="0"/>
        <w:autoSpaceDE w:val="0"/>
        <w:widowControl/>
        <w:spacing w:line="294" w:lineRule="exact" w:before="8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(i)</w:t>
      </w:r>
    </w:p>
    <w:p>
      <w:pPr>
        <w:autoSpaceDN w:val="0"/>
        <w:autoSpaceDE w:val="0"/>
        <w:widowControl/>
        <w:spacing w:line="240" w:lineRule="exact" w:before="68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do not know what we (Congressmen) are. I will tell you. One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well-known Congressman went to a comfortable house. He was not invited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there. He had not written either to the owner. On reaching there he was asked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by the owner:” Where are you going to stay?” This Congressman said,”  Here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course, where else do you think?”  The owner was unprepared for this favour.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he had to make the best of the job though he never omitted to speak about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meanness of this guest who had imposed himself upon him. He even made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opportunities for delicately insulting this  Congressman who was too far gone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notice the insults. I must tell you that the unwilling host was not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Congressman.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(ii)</w:t>
      </w:r>
    </w:p>
    <w:p>
      <w:pPr>
        <w:autoSpaceDN w:val="0"/>
        <w:autoSpaceDE w:val="0"/>
        <w:widowControl/>
        <w:spacing w:line="240" w:lineRule="exact" w:before="10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Another Congressman imposed himself on a Congress worker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without notice.  He had a large company with him and felt mightily offended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when he could not get all the convenience that he had expected. We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Congressmen have come to think so much of ourselves that we presume we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a right to demand and receive the best service without the least cost.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incidents were related to me by an earnest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 with so much pain that I thought I should place them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record and draw a moral from them. Let no one, however, wear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 unless it fits him. The incidents have been purposely defaced.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 the other side. No one, therefore, need waste his time in a </w:t>
      </w:r>
      <w:r>
        <w:rPr>
          <w:rFonts w:ascii="Times" w:hAnsi="Times" w:eastAsia="Times"/>
          <w:b w:val="0"/>
          <w:i w:val="0"/>
          <w:color w:val="000000"/>
          <w:sz w:val="22"/>
        </w:rPr>
        <w:t>vain effort to identify them.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thing is to avoid copying examples quoted. A Congressman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true must be above suspicion. Let him remember that he is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gain swaraj by” legitimate and peaceful means”. We have been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time getting it. The obvious inference is that we have not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adopted even in our mutual intercourse means that can bear scrutiny.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Indeed, a correspondent once suggested that, whilst we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truthful and peaceful towards opponents, we need not be that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mutual dealings. But experience shows that we cannot be truthful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peaceful on some occasions and for some people only, if we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on all occasions. And if we will not be considerate towards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another, we shall not be considerate to the world outside.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prestige acquired by the Congress will be gone if we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scrupulously clean in our dealings within or without in every detail.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Pounds will take care of themselves if we could but take care of the </w:t>
      </w:r>
      <w:r>
        <w:rPr>
          <w:rFonts w:ascii="Times" w:hAnsi="Times" w:eastAsia="Times"/>
          <w:b w:val="0"/>
          <w:i w:val="0"/>
          <w:color w:val="000000"/>
          <w:sz w:val="22"/>
        </w:rPr>
        <w:t>pennies.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true  Congressman is a true servant. He ever gives, never wants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service. He is easily satisfied so long as his own comfort is concerned.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always content to take a back seat. He is never communal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provincial. His country is his paramount consideration. He is brave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fault because he has shed all earthly ambition, fear of Death himself.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 is generous because he is brave, forgiving because he is </w:t>
      </w:r>
      <w:r>
        <w:rPr>
          <w:rFonts w:ascii="Times" w:hAnsi="Times" w:eastAsia="Times"/>
          <w:b w:val="0"/>
          <w:i w:val="0"/>
          <w:color w:val="000000"/>
          <w:sz w:val="22"/>
        </w:rPr>
        <w:t>humble and conscious of his own failings and limitations.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such Congressmen are rare, swaraj is far off and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revise our creed. The fact that we have not got swaraj as yet is proof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presumptive that we have not as many true Congressmen as we want.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that however as it may, if I have placed on record the ugly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incidents which can be multiplied, I must bear grateful testimony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 fact that there are nameless Congressmen, no doubt few today,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daily growing in number, who fulfil all the tests I have mentioned. </w:t>
      </w:r>
      <w:r>
        <w:rPr>
          <w:rFonts w:ascii="Times" w:hAnsi="Times" w:eastAsia="Times"/>
          <w:b w:val="0"/>
          <w:i w:val="0"/>
          <w:color w:val="000000"/>
          <w:sz w:val="22"/>
        </w:rPr>
        <w:t>They  are  unknown  to fame. It is well that they are. Work  would be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235</w:t>
      </w:r>
    </w:p>
    <w:p>
      <w:pPr>
        <w:sectPr>
          <w:pgSz w:w="9360" w:h="12960"/>
          <w:pgMar w:top="556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if they wanted to shine in the limelight and  expected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honourable mention in Congress dispatches. Those who obtain 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Victoria  Crosses  are  by no means and necessarily always  the bravest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humanitarians. To the end of time the real heroes of  the  world 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never known. Their deeds remain imperishable. They are 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reward. Such men are the real scavengers without whom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earth will be a plague spot not worth living in. It has been my lot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 such men and women in the Congress ranks. But for them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will not be an institution to which it would be a pride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belong. There is no doubt at the present moment a hunt for offices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an unhealthy competition to capture the Congress. It is a disease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has come to the surface and it is bound to give place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of time to health. That will not happen if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>becomes anything but an institution for hard, honest and selfless toil.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  Congress be ever so democratic, but democracy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brag and bluster, a passport to receiving service from people. If </w:t>
      </w:r>
      <w:r>
        <w:rPr>
          <w:rFonts w:ascii="Times" w:hAnsi="Times" w:eastAsia="Times"/>
          <w:b w:val="0"/>
          <w:i/>
          <w:color w:val="000000"/>
          <w:sz w:val="22"/>
        </w:rPr>
        <w:t>Vox</w:t>
      </w:r>
      <w:r>
        <w:rPr>
          <w:rFonts w:ascii="Times" w:hAnsi="Times" w:eastAsia="Times"/>
          <w:b w:val="0"/>
          <w:i/>
          <w:color w:val="000000"/>
          <w:sz w:val="22"/>
        </w:rPr>
        <w:t>populi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to be </w:t>
      </w:r>
      <w:r>
        <w:rPr>
          <w:rFonts w:ascii="Times" w:hAnsi="Times" w:eastAsia="Times"/>
          <w:b w:val="0"/>
          <w:i/>
          <w:color w:val="000000"/>
          <w:sz w:val="22"/>
        </w:rPr>
        <w:t>Vox</w:t>
      </w:r>
      <w:r>
        <w:rPr>
          <w:rFonts w:ascii="Times" w:hAnsi="Times" w:eastAsia="Times"/>
          <w:b w:val="0"/>
          <w:i/>
          <w:color w:val="000000"/>
          <w:sz w:val="22"/>
        </w:rPr>
        <w:t>dei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it must be the voice of honesty, bravery,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gentle-ness, humility and complete self-sacrifice. A woman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guide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next year. Woman is nothing if she is not self-sacrificing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purity personified. Let us men and women of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humble our-selves, purify our hearts and be worthy representatives of </w:t>
      </w:r>
      <w:r>
        <w:rPr>
          <w:rFonts w:ascii="Times" w:hAnsi="Times" w:eastAsia="Times"/>
          <w:b w:val="0"/>
          <w:i w:val="0"/>
          <w:color w:val="000000"/>
          <w:sz w:val="22"/>
        </w:rPr>
        <w:t>the dumb millions.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19-11-1925</w:t>
      </w:r>
    </w:p>
    <w:p>
      <w:pPr>
        <w:autoSpaceDN w:val="0"/>
        <w:autoSpaceDE w:val="0"/>
        <w:widowControl/>
        <w:spacing w:line="292" w:lineRule="exact" w:before="270" w:after="0"/>
        <w:ind w:left="0" w:right="144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129.  A CRY FROM GERMANY</w:t>
      </w:r>
    </w:p>
    <w:p>
      <w:pPr>
        <w:autoSpaceDN w:val="0"/>
        <w:tabs>
          <w:tab w:pos="550" w:val="left"/>
          <w:tab w:pos="1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Bora Dada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received a letter from Germany from which I </w:t>
      </w:r>
      <w:r>
        <w:rPr>
          <w:rFonts w:ascii="Times" w:hAnsi="Times" w:eastAsia="Times"/>
          <w:b w:val="0"/>
          <w:i w:val="0"/>
          <w:color w:val="000000"/>
          <w:sz w:val="22"/>
        </w:rPr>
        <w:t>take the following:</w:t>
      </w:r>
    </w:p>
    <w:p>
      <w:pPr>
        <w:autoSpaceDN w:val="0"/>
        <w:autoSpaceDE w:val="0"/>
        <w:widowControl/>
        <w:spacing w:line="240" w:lineRule="exact" w:before="68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Corruption cries to the sky. All  bad men live in wealth but all good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men have a hard struggle to fight out; the poorest of all are we, town clerks,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our salary is very small, 35 dollars a month, and so is our life a perpetual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starvation.</w:t>
      </w:r>
    </w:p>
    <w:p>
      <w:pPr>
        <w:autoSpaceDN w:val="0"/>
        <w:autoSpaceDE w:val="0"/>
        <w:widowControl/>
        <w:spacing w:line="240" w:lineRule="exact" w:before="6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often desire fervently to  come and see India, to sit at the feet of Mr.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Gandhi.  I am quite alone. I have neither wife nor children. A poor sick niece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who has none but me keeps my house.  I should become a priest, if there was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 my poor niece. I cannot leave her in misery. However I am an academician.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have studied classical and modern foreign languages. I have also studied</w:t>
      </w:r>
    </w:p>
    <w:p>
      <w:pPr>
        <w:autoSpaceDN w:val="0"/>
        <w:autoSpaceDE w:val="0"/>
        <w:widowControl/>
        <w:spacing w:line="220" w:lineRule="exact" w:before="320" w:after="0"/>
        <w:ind w:left="55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Sarojini Naidu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Dwijendra Nath Tagore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Mysticism and Buddhism. I cannot find a better place nor a better salary. That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 so in the  Germany of today.</w:t>
      </w:r>
    </w:p>
    <w:p>
      <w:pPr>
        <w:autoSpaceDN w:val="0"/>
        <w:autoSpaceDE w:val="0"/>
        <w:widowControl/>
        <w:spacing w:line="240" w:lineRule="exact" w:before="6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Before the terrible War 15 years  ago I was an independent man, an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investigator; now, after the terrible decline in value of our money-standard, I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am a beggar  like  a thousand other learned men in Germany. Now I am 45 years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old and you cannot think how desperate and hopeless I am, what a great disgust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feel in Europe. Here the men have no soul and are wild beasts who devour one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another. Could I go to India? Could I become an Indian  philosopher? I believe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India and I hope India will save us.</w:t>
      </w:r>
    </w:p>
    <w:p>
      <w:pPr>
        <w:autoSpaceDN w:val="0"/>
        <w:autoSpaceDE w:val="0"/>
        <w:widowControl/>
        <w:spacing w:line="260" w:lineRule="exact" w:before="7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opening lines of this letter might well have been written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Indian clerk. His position is no better than the German clerk’s.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too” bad men live in wealth and good men have a hard struggle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fight out.” It is therefore a case of distance lending enchantment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view. Friends like this German writer must be warned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India as better than Germany or any other country. Let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that riches are no test of goodness. Indeed poverty often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test. A good man voluntarily embraces poverty. If the writer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one time in affluent  circumstances, Germany was at that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exploiting other countries. The remedy lies with every individual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country. Each one has to find his peace from within. And peace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real must be unaffected by outside circumstances. The writer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that, but for his poor neice, he might have become a priest.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me to be a distorted view. It would almost appear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writer’s present state is somewhat better than that of a priest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imagination. For now he has at least one poor person to look after.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priestly licence, he would have none to look after! The fact,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is that as a true priest he would have hundreds of nieces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nephews to look after. As a priest the sphere of his responsibility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as wide as that of the universe. Whereas now he slaves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and his niece, as a priest he would be expected to slave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of distressed mankind. I would then venture to advice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 and others like him without adopting the clerical robe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identify themselves with all in distress. They would then have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advantages of the priestly calling without being exposed to its terrible </w:t>
      </w:r>
      <w:r>
        <w:rPr>
          <w:rFonts w:ascii="Times" w:hAnsi="Times" w:eastAsia="Times"/>
          <w:b w:val="0"/>
          <w:i w:val="0"/>
          <w:color w:val="000000"/>
          <w:sz w:val="22"/>
        </w:rPr>
        <w:t>temptations.</w:t>
      </w:r>
    </w:p>
    <w:p>
      <w:pPr>
        <w:autoSpaceDN w:val="0"/>
        <w:tabs>
          <w:tab w:pos="550" w:val="left"/>
          <w:tab w:pos="58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German friend would like to become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philosopher. I assure him that there are no territorial distinctions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philosophy. An Indian philosopher is as good or as bad as a </w:t>
      </w:r>
      <w:r>
        <w:rPr>
          <w:rFonts w:ascii="Times" w:hAnsi="Times" w:eastAsia="Times"/>
          <w:b w:val="0"/>
          <w:i w:val="0"/>
          <w:color w:val="000000"/>
          <w:sz w:val="22"/>
        </w:rPr>
        <w:t>European philosopher.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237</w:t>
      </w:r>
    </w:p>
    <w:p>
      <w:pPr>
        <w:sectPr>
          <w:pgSz w:w="9360" w:h="12960"/>
          <w:pgMar w:top="55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thing the writer, in my opinion, has guessed somewhat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correctly. Though India has her share of wild and soulless two-footed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beasts, probably the tendency of the average Indian mind is to discard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wild beast in it. And it is my certain conviction that, if India retains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 she chose  in 1921, Europe has reason to hope much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She chose then  with the  greatest deliberation the way of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peace and symbolized it in her acceptance of the charkha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with all that was evil. From all I know of her, she has </w:t>
      </w:r>
      <w:r>
        <w:rPr>
          <w:rFonts w:ascii="Times" w:hAnsi="Times" w:eastAsia="Times"/>
          <w:b w:val="0"/>
          <w:i w:val="0"/>
          <w:color w:val="000000"/>
          <w:sz w:val="22"/>
        </w:rPr>
        <w:t>not yet rejected it and is not likely to.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19-11-1925</w:t>
      </w:r>
    </w:p>
    <w:p>
      <w:pPr>
        <w:autoSpaceDN w:val="0"/>
        <w:autoSpaceDE w:val="0"/>
        <w:widowControl/>
        <w:spacing w:line="292" w:lineRule="exact" w:before="370" w:after="0"/>
        <w:ind w:left="0" w:right="155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130. SPINNING IN AMERICA</w:t>
      </w:r>
    </w:p>
    <w:p>
      <w:pPr>
        <w:autoSpaceDN w:val="0"/>
        <w:autoSpaceDE w:val="0"/>
        <w:widowControl/>
        <w:spacing w:line="26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has sent me a cutting from an American newspaper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in New London whose name I cannot trace on the cutting.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contains a bright article by Cassie Hardwick on the spinning-wheel.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shows the hold it had upon the Americans during the War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 and how according to the writer, the spinning-wheel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contributed to success. The chief interest however consists for the </w:t>
      </w:r>
      <w:r>
        <w:rPr>
          <w:rFonts w:ascii="Times" w:hAnsi="Times" w:eastAsia="Times"/>
          <w:b w:val="0"/>
          <w:i w:val="0"/>
          <w:color w:val="000000"/>
          <w:sz w:val="22"/>
        </w:rPr>
        <w:t>reader in the fact that even in America there is a revival of the old art.</w:t>
      </w:r>
    </w:p>
    <w:p>
      <w:pPr>
        <w:autoSpaceDN w:val="0"/>
        <w:autoSpaceDE w:val="0"/>
        <w:widowControl/>
        <w:spacing w:line="13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22"/>
        </w:rPr>
        <w:t>I give below some of the interesting extracts: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19-11-1925</w:t>
      </w:r>
    </w:p>
    <w:p>
      <w:pPr>
        <w:autoSpaceDN w:val="0"/>
        <w:autoSpaceDE w:val="0"/>
        <w:widowControl/>
        <w:spacing w:line="292" w:lineRule="exact" w:before="370" w:after="0"/>
        <w:ind w:left="0" w:right="143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131.  SOCIAL CO-OPERATION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offer no apology to the reader for publishing in this issue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Hariprasad’s second letter on Ahmedabad Municipality. By and large,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waste the time of readers of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discussing matters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relating to a particular city or village. I utilize it for dealing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 that concern the whole of Gujarat or the whole of India.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space that I am taking up now in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describe the lanes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Ahmedabad is justified by the rule that what holds good of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holds good of all places. For the insanitary conditions we see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 and the bad habits that cause these conditions are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over India. If people are trained to adopt sanitary habits even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town and if we could make the place a model in this respect, it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easier to bring about sanitary conditions at all other places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>” Spinning in America”, 19-11-1925.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through such training.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carelessness and lack of social co-operation are responsible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terribly insanitary conditions that prevail amongst us. In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spheres where non-co-operation is called for, either consciouslyor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unconsciously, we practise co-operation; for instance, we co-operate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many of our bad habits; we co-operate with the administrative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machinery of the Government, knowing that it is destroying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nation’s vitality; we co-operate with our insanitary conditions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sap our physical strength and make us victims of plague and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diseases, However, we fail to co-operate with our neighbours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happiness lies our own happiness and whose convenience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consult in everything we do. There is a legal maxim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meant to foster barren legal arguments but which suggests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principle:” Use your property in such a manner that it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harm to others.”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>says this very thing in another way.”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alone can be called a seer, he alone can be called learned, who sees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in others and others in himself.” At every step we violate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basic principle of non-violence which is universally applicable and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same time the noblest of all. This violation in the case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carelessness with regard to performing our excretary functions has </w:t>
      </w:r>
      <w:r>
        <w:rPr>
          <w:rFonts w:ascii="Times" w:hAnsi="Times" w:eastAsia="Times"/>
          <w:b w:val="0"/>
          <w:i w:val="0"/>
          <w:color w:val="000000"/>
          <w:sz w:val="22"/>
        </w:rPr>
        <w:t>moreover dangerous consequences.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much carelessness is involved in my throwing the rubbish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collected from my compound into that of my neighbour’s or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throwing bits of glass out of my window, in throwing rubbish,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pouring out water and in spitting out of my window with total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disregard of those who walk down below? What a great deal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is involved in all this! What a barbarous non-co-operation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society! What thoughtlessness in being indifferent to the fact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 from my drain could do harm to others!  If  we only realize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public is a part of us and that we in turn are a part of it,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insanitary conditions would become an impossibility and by freeing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of diseases, etc., we would add to the nation’s strength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its wealth. A writer has said that dirt is matter misplaced.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sand which covers the river banks adds to the beauty of nature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welfare of human beings; that very sand becomes dust if a particle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gets into one’s eyes; if it falls into food, the food becomes unfit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consumption. Human excreta, if thrown on the road on which one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walk, becomes filth, gives out an offensive odour and becomes the </w:t>
      </w:r>
      <w:r>
        <w:rPr>
          <w:rFonts w:ascii="Times" w:hAnsi="Times" w:eastAsia="Times"/>
          <w:b w:val="0"/>
          <w:i w:val="0"/>
          <w:color w:val="000000"/>
          <w:sz w:val="22"/>
        </w:rPr>
        <w:t>root cause of many diseases; while the same substance, buried in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239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field, serves as manure which is as good as gold. Farmers collect it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willingly pay a price for it. The same may be said of all other things.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these circumstances, if society is taught the ordinary rules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observed with regard to one’s excretary functions and, if it acts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accordance with these, it would result in social co-operation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excreta, now regarded as filth, could be carried over by us to </w:t>
      </w:r>
      <w:r>
        <w:rPr>
          <w:rFonts w:ascii="Times" w:hAnsi="Times" w:eastAsia="Times"/>
          <w:b w:val="0"/>
          <w:i w:val="0"/>
          <w:color w:val="000000"/>
          <w:sz w:val="22"/>
        </w:rPr>
        <w:t>fields and transformed into golden manure.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task cannot be accomplished by Dr. Hariprasad alone.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a handful of persons do it. The help of the entire society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 for this purpose and this could be obtained in two ways.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is to frame strict rules and enforce them, while the other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 the facts to people, create interest in such work and persuade </w:t>
      </w:r>
      <w:r>
        <w:rPr>
          <w:rFonts w:ascii="Times" w:hAnsi="Times" w:eastAsia="Times"/>
          <w:b w:val="0"/>
          <w:i w:val="0"/>
          <w:color w:val="000000"/>
          <w:sz w:val="22"/>
        </w:rPr>
        <w:t>them voluntarily to make improvements.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four instances quoted by Dr. Hariprasad are worthy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emulation. Some persons belonging to the wealthy class seem to 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view that they can be happy and well-protected if only they build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marble palaces worth lakhs of rupees and then raise hedges all 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In fact, if there is dirt in the surrounding area, they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built for themselves a prison of marble instead of mud, they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surrounded by several foul odours and exposed to several diseases.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spend on training people in removing dirt and maintaining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purity of the atmosphere, half of what they spend on palaces,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get the full benefit of their own palaces and also benefit others.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manner they would secure a happy blending of self-interest </w:t>
      </w:r>
      <w:r>
        <w:rPr>
          <w:rFonts w:ascii="Times" w:hAnsi="Times" w:eastAsia="Times"/>
          <w:b w:val="0"/>
          <w:i w:val="0"/>
          <w:color w:val="000000"/>
          <w:sz w:val="22"/>
        </w:rPr>
        <w:t>and benevolence.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opinion, the removal of insanitary conditions in a city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Ahmedabad is not possible through increase in taxation alone.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increase may perhaps be necessary to meet the expenses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sanitation; however, this can be brought about in a large measure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philanthropy of rich persons. Could we not have small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children’s parks in every locality in Ahmedabad? Could not the roads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broadened? Could not the by-lanes be kept so clean that we may, </w:t>
      </w:r>
      <w:r>
        <w:rPr>
          <w:rFonts w:ascii="Times" w:hAnsi="Times" w:eastAsia="Times"/>
          <w:b w:val="0"/>
          <w:i w:val="0"/>
          <w:color w:val="000000"/>
          <w:sz w:val="22"/>
        </w:rPr>
        <w:t>without any hesitation, walk in them barefoot?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these improvements are only possible if there is 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>between the wealthy class and the poor, that is, if there is social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between all citizens and if the rich regard the entire city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and spend their riches on beautifying it. They should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that wealth spent in this way begets wealth. If a good road is </w:t>
      </w:r>
      <w:r>
        <w:rPr>
          <w:rFonts w:ascii="Times" w:hAnsi="Times" w:eastAsia="Times"/>
          <w:b w:val="0"/>
          <w:i w:val="0"/>
          <w:color w:val="000000"/>
          <w:sz w:val="22"/>
        </w:rPr>
        <w:t>constructed in a city, the value of the buildings appreciates. Similarly,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roads in Ahmedabad are widened and kept clean the adjoining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 will rise in value. In addition to this, there is an economic 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follows from improved health of the people and the resulting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 in their vitality and their life-span. A beginning has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made, just now, with keeping clean the roads that we already have.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beginning will finally result in the widening of narrow  roads,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making of small parks in various localities and in beautifying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city by bringing into view the temples and mosques now surrounded </w:t>
      </w:r>
      <w:r>
        <w:rPr>
          <w:rFonts w:ascii="Times" w:hAnsi="Times" w:eastAsia="Times"/>
          <w:b w:val="0"/>
          <w:i w:val="0"/>
          <w:color w:val="000000"/>
          <w:sz w:val="22"/>
        </w:rPr>
        <w:t>by ugly buildings.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22-11-1925</w:t>
      </w:r>
    </w:p>
    <w:p>
      <w:pPr>
        <w:autoSpaceDN w:val="0"/>
        <w:autoSpaceDE w:val="0"/>
        <w:widowControl/>
        <w:spacing w:line="320" w:lineRule="exact" w:before="346" w:after="0"/>
        <w:ind w:left="14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132. REMINISCENCES OF KUTCH </w:t>
      </w:r>
      <w:r>
        <w:rPr>
          <w:rFonts w:ascii="Times" w:hAnsi="Times" w:eastAsia="Times"/>
          <w:b w:val="0"/>
          <w:i w:val="0"/>
          <w:color w:val="000000"/>
          <w:sz w:val="24"/>
        </w:rPr>
        <w:t>[—</w:t>
      </w:r>
      <w:r>
        <w:rPr>
          <w:rFonts w:ascii="Times" w:hAnsi="Times" w:eastAsia="Times"/>
          <w:b w:val="0"/>
          <w:i/>
          <w:color w:val="000000"/>
          <w:sz w:val="24"/>
        </w:rPr>
        <w:t>II</w:t>
      </w:r>
      <w:r>
        <w:rPr>
          <w:rFonts w:ascii="Times" w:hAnsi="Times" w:eastAsia="Times"/>
          <w:b w:val="0"/>
          <w:i w:val="0"/>
          <w:color w:val="000000"/>
          <w:sz w:val="24"/>
        </w:rPr>
        <w:t>]</w:t>
      </w:r>
    </w:p>
    <w:p>
      <w:pPr>
        <w:autoSpaceDN w:val="0"/>
        <w:autoSpaceDE w:val="0"/>
        <w:widowControl/>
        <w:spacing w:line="266" w:lineRule="exact" w:before="162" w:after="0"/>
        <w:ind w:left="0" w:right="14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REE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PRESERVATION  AND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LANTING</w:t>
      </w:r>
    </w:p>
    <w:p>
      <w:pPr>
        <w:autoSpaceDN w:val="0"/>
        <w:autoSpaceDE w:val="0"/>
        <w:widowControl/>
        <w:spacing w:line="260" w:lineRule="exact" w:before="12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questions I had to consider during my tour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Kutch, one was that of planting trees and protecting them. In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respects, Kutch may be regarded as a part of Sind. The latter however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subsist because it has the advantage of the Indus flowing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Had it not been for this river, Sind would have been ruined. Kutch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enjoys the advantage of no such river. Hence few trees are found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Kutch, barring a few places like Anjar and Mundra. And the rainfall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low wherever there is no vegetation. Such is the plight of Kutch.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rainfall is so slight and irregular that almost every year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famine there. The shortage of water is perpetual. If trees are planted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Kutch regularly and diligently, the rainfall there can be increased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land made more fertile. Shri Jaykrishna Indrajit is making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efforts in this direction. He made me plant a tree in a lovely open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space at some distance from Mandvi. This was, I feel,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pleasant function I performed in Kutch. On that very day, a society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protection of trees was also founded there. The purpose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this society was founded, the purpose with which I was made to </w:t>
      </w:r>
      <w:r>
        <w:rPr>
          <w:rFonts w:ascii="Times" w:hAnsi="Times" w:eastAsia="Times"/>
          <w:b w:val="0"/>
          <w:i w:val="0"/>
          <w:color w:val="000000"/>
          <w:sz w:val="22"/>
        </w:rPr>
        <w:t>plant trees, will, I hope, be crowned with success.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Jaykrishna Indrajit is a gem of Gujarat. There are only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fewin Gujarat who are engrossed in their own field of activity.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Jaykrishna Indrajit enjoys a pride of place among such leading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persons. He knows each tree and each leaf in Barda. He has such great </w:t>
      </w:r>
      <w:r>
        <w:rPr>
          <w:rFonts w:ascii="Times" w:hAnsi="Times" w:eastAsia="Times"/>
          <w:b w:val="0"/>
          <w:i w:val="0"/>
          <w:color w:val="000000"/>
          <w:sz w:val="22"/>
        </w:rPr>
        <w:t>faith in planting trees that he accords it a place of prime importance.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241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 believes that a great deal can be achieved by these means.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enthusiasm and his faith in this matter are infectious. I have long ago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infected by these. Both the ruler and the subjects can,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wish, take full advantage of the presence in their midst of such a wise </w:t>
      </w:r>
      <w:r>
        <w:rPr>
          <w:rFonts w:ascii="Times" w:hAnsi="Times" w:eastAsia="Times"/>
          <w:b w:val="0"/>
          <w:i w:val="0"/>
          <w:color w:val="000000"/>
          <w:sz w:val="22"/>
        </w:rPr>
        <w:t>man and raise a beautiful forest.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  was a similar region. Nothing but grass grew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 at  one time. There was not a  single  building. Within forty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this same place became a golden city. There was a time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had to pay twelve annas for a single bucket of water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sometimes had to make do with soda-water. Sometimes they had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wash even their face and hands with the latter! Today, there is water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and there are trees also. From the very beginning, owners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gold mines converted the region into a relatively green belt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increased the amount of rainfall by enthusiastically bringing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saplings from far off places and planting them. There are other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instances also where the amount of rainfall has been reduced by </w:t>
      </w:r>
      <w:r>
        <w:rPr>
          <w:rFonts w:ascii="Times" w:hAnsi="Times" w:eastAsia="Times"/>
          <w:b w:val="0"/>
          <w:i w:val="0"/>
          <w:color w:val="000000"/>
          <w:sz w:val="22"/>
        </w:rPr>
        <w:t>deforestation and where it has been increased by afforestation,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great deal of improvement can be brought about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wealthy class in Kutch takes interest in this work which is a dharma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In such a region protection of trees is a dharma in the same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cow-protection. The person who rears a cow is, we believe, rewarded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this meritorious deed. Similarly, in regions such as Kutch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Kathiawar, anyone who grows trees should be rewarded for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equally meritorious deed. Not a single tree should be cut down for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fuel or for any other purpose. It is cheaper to import wood for fuel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other parts than to cut down trees in the vicinity for use as fuel.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person who cuts down a tree straightway gets fuel free of cost;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can compensate Kutch for the harm caused to it by this action.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takes ten years or more for a tree to grow big enough to provide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wood. How can one think of cutting down a  tree on which ten years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labour has been spent and which affords protection to the soil and </w:t>
      </w:r>
      <w:r>
        <w:rPr>
          <w:rFonts w:ascii="Times" w:hAnsi="Times" w:eastAsia="Times"/>
          <w:b w:val="0"/>
          <w:i w:val="0"/>
          <w:color w:val="000000"/>
          <w:sz w:val="22"/>
        </w:rPr>
        <w:t>man in various ways?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Kathiawar the situation is almost the same as in Kutch,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problem of tree-preservation is becoming increasingly important.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the problem here is more difficult, as Kathiawar,  though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 and beautiful peninsula, is sub-divided into so many small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which are independent of one another so that unless there is</w:t>
      </w:r>
    </w:p>
    <w:p>
      <w:pPr>
        <w:autoSpaceDN w:val="0"/>
        <w:autoSpaceDE w:val="0"/>
        <w:widowControl/>
        <w:spacing w:line="240" w:lineRule="exact" w:before="4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number of the then Princely States in Kathiawar exceeded  a hundred.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consensus of opinion among them on such matters, the task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planting trees or protecting them cannot be carried on in a systematic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manner. Despite all this, Kutch and Kathiawar should, unless they wish </w:t>
      </w:r>
      <w:r>
        <w:rPr>
          <w:rFonts w:ascii="Times" w:hAnsi="Times" w:eastAsia="Times"/>
          <w:b w:val="0"/>
          <w:i w:val="0"/>
          <w:color w:val="000000"/>
          <w:sz w:val="22"/>
        </w:rPr>
        <w:t>to become barren tracts, immediately adopt drastic measures.</w:t>
      </w:r>
    </w:p>
    <w:p>
      <w:pPr>
        <w:autoSpaceDN w:val="0"/>
        <w:autoSpaceDE w:val="0"/>
        <w:widowControl/>
        <w:spacing w:line="266" w:lineRule="exact" w:before="88" w:after="0"/>
        <w:ind w:left="0" w:right="14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NSANITARY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ONDITIONS IN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ANDVI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taken inside the city of Mandvi in order to give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darshan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 the very day on which I planted a  tree  at a clean spot in pleasant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surroundings swept by a gentle breeze. The business of giving </w:t>
      </w:r>
      <w:r>
        <w:rPr>
          <w:rFonts w:ascii="Times" w:hAnsi="Times" w:eastAsia="Times"/>
          <w:b w:val="0"/>
          <w:i/>
          <w:color w:val="000000"/>
          <w:sz w:val="22"/>
        </w:rPr>
        <w:t>darshan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become  very distasteful to me because while doing so I got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glimpse of the insanitary conditions in Mandvi. In the early hours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morning, when people should purify themselves  and pray to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sacred atmosphere, aged men and women of Mandvi, as well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children, adorn its streets with their own filth. Here is no inhibition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arising out of a sense of shame, no considerations of hygiene,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 of compassion for society. The citizens of Mandvi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ignorant, they are not fools. They have gone round the world,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abroad, seen clean cities. One cannot understand how despite all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 not hesitate to soil the streets on which they have to walk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barefoot, on which their children always have to play and where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sometimes to hold feasts. I am ashamed even to describe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insanitary conditions that prevail in Mandvi. The reader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imagine it for himself from what I have said. True, the horrible sight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saw in Mandvi is also to be seen elsewhere. I recall having seen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 sight in Porbunder in my childhood. Everywhere in this sacred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 I have come across such insanitary conditions, such profound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ignorance and gross violation of the rules governing the performance </w:t>
      </w:r>
      <w:r>
        <w:rPr>
          <w:rFonts w:ascii="Times" w:hAnsi="Times" w:eastAsia="Times"/>
          <w:b w:val="0"/>
          <w:i w:val="0"/>
          <w:color w:val="000000"/>
          <w:sz w:val="22"/>
        </w:rPr>
        <w:t>of the excretary functions and I have been pained by this.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even if the entire world commits a sin, that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us a right to commit it. Even so, the insanitary conditions 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Mandvi cannot be excused on the ground that such conditions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prevail elsewhere. And because I regard it as part of my dharma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to write of my reminiscences of Kutch and describe conditions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as I found them, I cannot refrain from putting down these painful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recollections of Mandvi. What is true of Mandvi is also true of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towns and villages of Kutch. However, Mandvi is a port,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have presumably more courage and wisdom and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wealth; hence they should be regarded as being more culpable.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 State gives any assistance or not, the people should </w:t>
      </w:r>
      <w:r>
        <w:rPr>
          <w:rFonts w:ascii="Times" w:hAnsi="Times" w:eastAsia="Times"/>
          <w:b w:val="0"/>
          <w:i w:val="0"/>
          <w:color w:val="000000"/>
          <w:sz w:val="22"/>
        </w:rPr>
        <w:t>immediately adopt the necessary sanitary measures for the city. With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243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help of experts in sanitation, citizens should construct private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as public lavatories. The </w:t>
      </w:r>
      <w:r>
        <w:rPr>
          <w:rFonts w:ascii="Times" w:hAnsi="Times" w:eastAsia="Times"/>
          <w:b w:val="0"/>
          <w:i/>
          <w:color w:val="000000"/>
          <w:sz w:val="22"/>
        </w:rPr>
        <w:t>mahajans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take more interest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removal of these insanitary conditions in Mandvi than they do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treating the untouchables with contempt. They should rather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excommunicate those who violate the rules of sanitation and perform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natural functions outside the lavatories provided for the purpose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misuse the lavatories. By doing this, they can add to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prestige. This is a work which can be done readily and it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involve any great expense. A little enthusiasm is all that is required.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and again, Mandvi is gripped by the plague. It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surprising if the plague did not break out in a place where mother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earth is insulted so badly. The air of Mandvi is naturally so pure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outbreak of plague or cholera can occur in that  city. But we,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own accord, pollute the air. The wise reader will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my saying  it that keeping ourselves healthy is closely bound </w:t>
      </w:r>
      <w:r>
        <w:rPr>
          <w:rFonts w:ascii="Times" w:hAnsi="Times" w:eastAsia="Times"/>
          <w:b w:val="0"/>
          <w:i w:val="0"/>
          <w:color w:val="000000"/>
          <w:sz w:val="22"/>
        </w:rPr>
        <w:t>up with the abolition of untouchability.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22-11-1925</w:t>
      </w:r>
    </w:p>
    <w:p>
      <w:pPr>
        <w:autoSpaceDN w:val="0"/>
        <w:autoSpaceDE w:val="0"/>
        <w:widowControl/>
        <w:spacing w:line="292" w:lineRule="exact" w:before="370" w:after="0"/>
        <w:ind w:left="6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133. SPEECH AT STUDENTS’ MEETING, AHMEDABAD</w:t>
      </w:r>
    </w:p>
    <w:p>
      <w:pPr>
        <w:autoSpaceDN w:val="0"/>
        <w:autoSpaceDE w:val="0"/>
        <w:widowControl/>
        <w:spacing w:line="294" w:lineRule="exact" w:before="12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22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1925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opened this afternoon  the Youth Week organized by the local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students. Addressing the students, he said he was spared formal public functions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whenever he came to Ahmedabad for taking rest, but when he was asked to open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Youth Week in place of Mr. Jayakar, who could not come owing to illness, he gladly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consented. He was glad to hear that the  students of the Government College  and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National College had co-operated in organizing that function. He never expected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them to hate one another. He was at present laying emphasis on the charkha but 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would  not do so before them. He would ask them during the Youth Week to clean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streets of Ahmedabad like the sweepers.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had been noticing a spirit of depression among them, and he wanted them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be optimistic. He expected of them sacrifice and self-control, without which their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movement would be a failure. If their goal was dharmaraj, it would be impossible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attain it without sacrifice. Even if they got it without sacrifice they would not be able</w:t>
      </w:r>
    </w:p>
    <w:p>
      <w:pPr>
        <w:autoSpaceDN w:val="0"/>
        <w:autoSpaceDE w:val="0"/>
        <w:widowControl/>
        <w:spacing w:line="240" w:lineRule="exact" w:before="0" w:after="30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retain it. If they really wanted to do work they should uplift themselves and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012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92" w:lineRule="exact" w:before="4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Hindu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244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This is from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The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Bombay  Chronicle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. What follows has been taken from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The</w:t>
            </w:r>
          </w:p>
          <w:p>
            <w:pPr>
              <w:autoSpaceDN w:val="0"/>
              <w:autoSpaceDE w:val="0"/>
              <w:widowControl/>
              <w:spacing w:line="240" w:lineRule="exact" w:before="48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nation. He continued:</w:t>
      </w:r>
    </w:p>
    <w:p>
      <w:pPr>
        <w:autoSpaceDN w:val="0"/>
        <w:autoSpaceDE w:val="0"/>
        <w:widowControl/>
        <w:spacing w:line="260" w:lineRule="exact" w:before="7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picket liquor shops quietly and advise drunkards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houses, in these seven days, to refrain from drink, just like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Salvation Army. You must subject yourselves to introspection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out like Ramachandra. Take a vow to cleanse your hearts,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keeping God, and not Satan, as your witness, and make your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 and easy. If you do these, you will have truly observed the </w:t>
      </w:r>
      <w:r>
        <w:rPr>
          <w:rFonts w:ascii="Times" w:hAnsi="Times" w:eastAsia="Times"/>
          <w:b w:val="0"/>
          <w:i w:val="0"/>
          <w:color w:val="000000"/>
          <w:sz w:val="22"/>
        </w:rPr>
        <w:t>Youth Week. May God give you that intellect and strength.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The Hindu</w:t>
      </w:r>
      <w:r>
        <w:rPr>
          <w:rFonts w:ascii="Times" w:hAnsi="Times" w:eastAsia="Times"/>
          <w:b w:val="0"/>
          <w:i w:val="0"/>
          <w:color w:val="000000"/>
          <w:sz w:val="18"/>
        </w:rPr>
        <w:t>, 23-11-1925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134. TELEGRAM  TO MATHURADAS TRIKUMJI</w:t>
      </w:r>
    </w:p>
    <w:p>
      <w:pPr>
        <w:autoSpaceDN w:val="0"/>
        <w:autoSpaceDE w:val="0"/>
        <w:widowControl/>
        <w:spacing w:line="244" w:lineRule="exact" w:before="148" w:after="0"/>
        <w:ind w:left="4670" w:right="0" w:firstLine="7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23, 1925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ATHURADAS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RIKUMJI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93 B</w:t>
      </w:r>
      <w:r>
        <w:rPr>
          <w:rFonts w:ascii="Times" w:hAnsi="Times" w:eastAsia="Times"/>
          <w:b w:val="0"/>
          <w:i w:val="0"/>
          <w:color w:val="000000"/>
          <w:sz w:val="16"/>
        </w:rPr>
        <w:t>AZARGATE</w:t>
      </w:r>
    </w:p>
    <w:p>
      <w:pPr>
        <w:autoSpaceDN w:val="0"/>
        <w:autoSpaceDE w:val="0"/>
        <w:widowControl/>
        <w:spacing w:line="266" w:lineRule="exact" w:before="34" w:after="5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0"/>
        <w:gridCol w:w="930"/>
        <w:gridCol w:w="930"/>
        <w:gridCol w:w="930"/>
        <w:gridCol w:w="930"/>
        <w:gridCol w:w="930"/>
        <w:gridCol w:w="930"/>
      </w:tblGrid>
      <w:tr>
        <w:trPr>
          <w:trHeight w:hRule="exact" w:val="294"/>
        </w:trPr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DEAR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SON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KEEP 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CHEERFUL.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AVOID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CROWD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AROUND.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MAHADEV  LEAVING TONIGHT.</w:t>
      </w:r>
    </w:p>
    <w:p>
      <w:pPr>
        <w:autoSpaceDN w:val="0"/>
        <w:autoSpaceDE w:val="0"/>
        <w:widowControl/>
        <w:spacing w:line="266" w:lineRule="exact" w:before="8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Pyarelal Papers. Nehru Memorial Museum and Library.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Courtesy;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135. TELEGRAM TO MATHURADAS TRIKUMJI</w:t>
      </w:r>
    </w:p>
    <w:p>
      <w:pPr>
        <w:autoSpaceDN w:val="0"/>
        <w:autoSpaceDE w:val="0"/>
        <w:widowControl/>
        <w:spacing w:line="244" w:lineRule="exact" w:before="148" w:after="0"/>
        <w:ind w:left="4670" w:right="0" w:firstLine="6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23, 1925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ATHURADAS 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RIKUMJI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93,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AZARGATE</w:t>
      </w:r>
    </w:p>
    <w:p>
      <w:pPr>
        <w:autoSpaceDN w:val="0"/>
        <w:autoSpaceDE w:val="0"/>
        <w:widowControl/>
        <w:spacing w:line="266" w:lineRule="exact" w:before="34" w:after="5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0"/>
        <w:gridCol w:w="930"/>
        <w:gridCol w:w="930"/>
        <w:gridCol w:w="930"/>
        <w:gridCol w:w="930"/>
        <w:gridCol w:w="930"/>
        <w:gridCol w:w="930"/>
      </w:tblGrid>
      <w:tr>
        <w:trPr>
          <w:trHeight w:hRule="exact" w:val="294"/>
        </w:trPr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SORRY 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MAHADEV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CANNOT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COME.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HAS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SUDDENLY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DEVELOPED FEVER.</w:t>
      </w:r>
    </w:p>
    <w:p>
      <w:pPr>
        <w:autoSpaceDN w:val="0"/>
        <w:autoSpaceDE w:val="0"/>
        <w:widowControl/>
        <w:spacing w:line="266" w:lineRule="exact" w:before="8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Pyarelal Papers. Nehru Memorial Museum and Library.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245</w:t>
      </w:r>
    </w:p>
    <w:p>
      <w:pPr>
        <w:sectPr>
          <w:pgSz w:w="9360" w:h="12960"/>
          <w:pgMar w:top="54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136. LETTER TO MATHURADAS TRIKUMJI</w:t>
      </w:r>
    </w:p>
    <w:p>
      <w:pPr>
        <w:autoSpaceDN w:val="0"/>
        <w:autoSpaceDE w:val="0"/>
        <w:widowControl/>
        <w:spacing w:line="294" w:lineRule="exact" w:before="44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Monday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23, 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under pressure, so I am writing with the right hand.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have received my express telegram earlier.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when do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 as man would wish? It is now five o’clock. As I eat, Mahadev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he is shivering. He is getting fever. It is already 100° F., so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I send him? It seems hardly any use sending Devdas.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nursing; you need Mahadev’s company. If you need Devdas, </w:t>
      </w:r>
      <w:r>
        <w:rPr>
          <w:rFonts w:ascii="Times" w:hAnsi="Times" w:eastAsia="Times"/>
          <w:b w:val="0"/>
          <w:i w:val="0"/>
          <w:color w:val="000000"/>
          <w:sz w:val="22"/>
        </w:rPr>
        <w:t>send me a telegram.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will always do good. Do not worry. Do your best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concentrate on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by Nargisbehn’s letter and Chhagnalal’s talk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 to send Mahadev. Do not try to write to me yourself. But </w:t>
      </w:r>
      <w:r>
        <w:rPr>
          <w:rFonts w:ascii="Times" w:hAnsi="Times" w:eastAsia="Times"/>
          <w:b w:val="0"/>
          <w:i w:val="0"/>
          <w:color w:val="000000"/>
          <w:sz w:val="22"/>
        </w:rPr>
        <w:t>somebody should always write to me.</w:t>
      </w:r>
    </w:p>
    <w:p>
      <w:pPr>
        <w:autoSpaceDN w:val="0"/>
        <w:autoSpaceDE w:val="0"/>
        <w:widowControl/>
        <w:spacing w:line="22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137. TELEGRAM TO MATHURADAS TRIKUMJI</w:t>
      </w:r>
    </w:p>
    <w:p>
      <w:pPr>
        <w:autoSpaceDN w:val="0"/>
        <w:autoSpaceDE w:val="0"/>
        <w:widowControl/>
        <w:spacing w:line="27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24, 1925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ATHURADAS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RIKUMJI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93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AZAR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ATE</w:t>
      </w:r>
    </w:p>
    <w:p>
      <w:pPr>
        <w:autoSpaceDN w:val="0"/>
        <w:autoSpaceDE w:val="0"/>
        <w:widowControl/>
        <w:spacing w:line="266" w:lineRule="exact" w:before="0" w:after="2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5"/>
        <w:gridCol w:w="815"/>
        <w:gridCol w:w="815"/>
        <w:gridCol w:w="815"/>
        <w:gridCol w:w="815"/>
        <w:gridCol w:w="815"/>
        <w:gridCol w:w="815"/>
        <w:gridCol w:w="815"/>
      </w:tblGrid>
      <w:tr>
        <w:trPr>
          <w:trHeight w:hRule="exact" w:val="284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SWAMI</w:t>
            </w:r>
          </w:p>
        </w:tc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LEAVING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TONIGHT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STEAD 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MAHADEV.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CHEER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UP.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BLESSINGS.</w:t>
      </w:r>
    </w:p>
    <w:p>
      <w:pPr>
        <w:autoSpaceDN w:val="0"/>
        <w:autoSpaceDE w:val="0"/>
        <w:widowControl/>
        <w:spacing w:line="266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original Pyarelal Papers. Nehru Memorial Museum ane Library. </w:t>
      </w: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received this letter on November 24, 1925. The Monday </w:t>
      </w:r>
      <w:r>
        <w:rPr>
          <w:rFonts w:ascii="Times" w:hAnsi="Times" w:eastAsia="Times"/>
          <w:b w:val="0"/>
          <w:i w:val="0"/>
          <w:color w:val="000000"/>
          <w:sz w:val="18"/>
        </w:rPr>
        <w:t>preceding this date fell on November 23.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was anxious about the health of the addressee who was suffering </w:t>
      </w:r>
      <w:r>
        <w:rPr>
          <w:rFonts w:ascii="Times" w:hAnsi="Times" w:eastAsia="Times"/>
          <w:b w:val="0"/>
          <w:i w:val="0"/>
          <w:color w:val="000000"/>
          <w:sz w:val="18"/>
        </w:rPr>
        <w:t>from tuberculosis;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two items and” Letter to Mathuradas Trikumji”,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18-11-1925.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Swami Anand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138. A SILENCE-DAY NOTE</w:t>
      </w:r>
    </w:p>
    <w:p>
      <w:pPr>
        <w:autoSpaceDN w:val="0"/>
        <w:autoSpaceDE w:val="0"/>
        <w:widowControl/>
        <w:spacing w:line="294" w:lineRule="exact" w:before="20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November 24, 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1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usual for me to allow such things to appear in the pages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Though much as I value the opinion of so great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good a writer as Romain Rolland, I cannot afford to print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certificates. But an accident is responsible for the publication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foregoing as also premature introduction to the reader of Mirabai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in the Ashram call Miss Madeleine Slade, more for the sake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convenience of children and those many who do not know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for anything else. As an Indian name had to be chosen the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best describes Miss Slade’s aspirations was chosen. The accident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 this way. As Mirabai was sitting by my bedside spinning her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she learnt the moment she took it in her hand,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pleadingly asked,” Can I not render some service to you during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fast?”” Oh yes, you can edit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this week,”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replied smilingly. She said,” If you mean seriously I take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challenge.” And an old man of India was beaten by a mere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girl. She had to share the responsibility with Mahadev Desai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editing the current issue. Hence the foregoing advertisement.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 heart to reject it. Let the reader know that I had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to give anything original in its place. I was loath to replace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an admirable extract from Mr. Page’s pamphlet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which has been </w:t>
      </w:r>
      <w:r>
        <w:rPr>
          <w:rFonts w:ascii="Times" w:hAnsi="Times" w:eastAsia="Times"/>
          <w:b w:val="0"/>
          <w:i w:val="0"/>
          <w:color w:val="000000"/>
          <w:sz w:val="22"/>
        </w:rPr>
        <w:t>crowded out this week.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5445. Courtesy: Mirabehn. Also G.N. 9147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1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Gandhiji’s fast which began on November 24,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causes of World War I. For Gandhiji’s remarks on the pamphlet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published 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21 instalments,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” Notes”, 26-11-1925.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247</w:t>
      </w:r>
    </w:p>
    <w:p>
      <w:pPr>
        <w:sectPr>
          <w:pgSz w:w="9360" w:h="12960"/>
          <w:pgMar w:top="75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139. LETTER TO NARGIS D. CAPTAIN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November 24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Don’t You Be Alarmed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Irregularities on the part of many boys have necessitated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undertaking the lightest fast I can, that is, seven days. If I could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 of [your] not knowing about it at all till it was finished,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have kept the news from you till it was finished, but as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people know locally that it is almost impossible to keep it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I do not want you to run up to Sabarmati either. But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straightaway to Kutch and restore yourself completely.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 upon it that I have not taken this fast without much thought.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given two nights to it. The first symptoms came upon me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Sunday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night. I made the final decision this morning at the school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 meeting. I have become so much used to fasting that seven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is merely nothing, and I do not know that I shall not feel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physically the better for it in the end, as I certainly did after 21 days,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This letter is not only for you sisters but it is also for Mithubehn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Jaibehn. I am not going to write to them separately, and I appoint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as my general agent to console all those who may out of false </w:t>
      </w:r>
      <w:r>
        <w:rPr>
          <w:rFonts w:ascii="Times" w:hAnsi="Times" w:eastAsia="Times"/>
          <w:b w:val="0"/>
          <w:i w:val="0"/>
          <w:color w:val="000000"/>
          <w:sz w:val="22"/>
        </w:rPr>
        <w:t>compassion unnecessarily disturb themselves.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 N. 10662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140. LETTER TO M. R. JAYAKAR</w:t>
      </w:r>
    </w:p>
    <w:p>
      <w:pPr>
        <w:autoSpaceDN w:val="0"/>
        <w:autoSpaceDE w:val="0"/>
        <w:widowControl/>
        <w:spacing w:line="244" w:lineRule="exact" w:before="148" w:after="0"/>
        <w:ind w:left="4670" w:right="0" w:firstLine="6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HMEDABAD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24, 1925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JAYAKAR,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Whatever your views are about the acceptance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office, I could see no harm in your consenting to serve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proposed deputation to South Africa, and I know that you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tower of strength.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Whether you go or anybodyelse, the terms of </w:t>
      </w:r>
      <w:r>
        <w:rPr>
          <w:rFonts w:ascii="Times" w:hAnsi="Times" w:eastAsia="Times"/>
          <w:b w:val="0"/>
          <w:i w:val="0"/>
          <w:color w:val="000000"/>
          <w:sz w:val="22"/>
        </w:rPr>
        <w:t>appointment should be ascertained. I have dealt with the matter</w:t>
      </w:r>
    </w:p>
    <w:p>
      <w:pPr>
        <w:autoSpaceDN w:val="0"/>
        <w:autoSpaceDE w:val="0"/>
        <w:widowControl/>
        <w:spacing w:line="220" w:lineRule="exact" w:before="268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Grand-daughter of Dadabhai Naoroji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the seven days’ fast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November 22, 1925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September 18 to October 8, 1924.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Jayakar, however, declined the Government’s invitation.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403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slightly in the forthcoming issue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the terms restrict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members in an undesirable manner or if they require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the position, which we as nationalists would hold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unacceptable, naturally no self-respecting Indian would serve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deputation. You do not want me to say what the deputation should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South Africa, though I have said something about it too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 I have written in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have mentioned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differences between yourself and Panditji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a letter from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 asking me to compose these differences, but I did not then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upon [to write] either to you or to Panditji, but as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incidentally mentioned them, may I suggest your seeking an interview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Panditji and settling the differences if it is at all possible?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been able to follow the newspaper reports, from all I hear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 even a common understanding as to what it is on which </w:t>
      </w:r>
      <w:r>
        <w:rPr>
          <w:rFonts w:ascii="Times" w:hAnsi="Times" w:eastAsia="Times"/>
          <w:b w:val="0"/>
          <w:i w:val="0"/>
          <w:color w:val="000000"/>
          <w:sz w:val="22"/>
        </w:rPr>
        <w:t>you differ.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M. R. J</w:t>
      </w:r>
      <w:r>
        <w:rPr>
          <w:rFonts w:ascii="Times" w:hAnsi="Times" w:eastAsia="Times"/>
          <w:b w:val="0"/>
          <w:i w:val="0"/>
          <w:color w:val="000000"/>
          <w:sz w:val="16"/>
        </w:rPr>
        <w:t>AYAKAR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SQR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391, T</w:t>
      </w:r>
      <w:r>
        <w:rPr>
          <w:rFonts w:ascii="Times" w:hAnsi="Times" w:eastAsia="Times"/>
          <w:b w:val="0"/>
          <w:i w:val="0"/>
          <w:color w:val="000000"/>
          <w:sz w:val="16"/>
        </w:rPr>
        <w:t>HAKURDWAR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10663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141. LETTER TO MOTILAL NEHRU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24, 1925</w:t>
      </w:r>
    </w:p>
    <w:p>
      <w:pPr>
        <w:autoSpaceDN w:val="0"/>
        <w:autoSpaceDE w:val="0"/>
        <w:widowControl/>
        <w:spacing w:line="212" w:lineRule="exact" w:before="92" w:after="2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MOTILALJI,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636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ago.</w:t>
            </w:r>
          </w:p>
        </w:tc>
        <w:tc>
          <w:tcPr>
            <w:tcW w:type="dxa" w:w="6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have your letter. I hope I would have written you three days</w:t>
            </w:r>
          </w:p>
        </w:tc>
      </w:tr>
    </w:tbl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love the idea of Kamala going to Switzerland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 and taking Jawaharlal with her. The cure would be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permanent than hoped to have here, but I suggest she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sent during winter, but only in April. At the present moment,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 am quite clear in my mind that she should be sent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Lucknow and that Jawaharlal should give her as much time as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for him. My whole heart goes out in your domestic troubles. </w:t>
      </w:r>
      <w:r>
        <w:rPr>
          <w:rFonts w:ascii="Times" w:hAnsi="Times" w:eastAsia="Times"/>
          <w:b w:val="0"/>
          <w:i w:val="0"/>
          <w:color w:val="000000"/>
          <w:sz w:val="22"/>
        </w:rPr>
        <w:t>I hope that Kamala would be soon restored to health.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though it is owing to the domestic trouble, I do not mind </w:t>
      </w:r>
      <w:r>
        <w:rPr>
          <w:rFonts w:ascii="Times" w:hAnsi="Times" w:eastAsia="Times"/>
          <w:b w:val="0"/>
          <w:i w:val="0"/>
          <w:color w:val="000000"/>
          <w:sz w:val="22"/>
        </w:rPr>
        <w:t>this brief interruption in your toil, you do need some rest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Motilal Nehru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249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fromincessant toil. Political troubles and differences will be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us. A brief interruption, therefore, will not matter much.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been reading the reports of all the meetings, but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 the head lines and a few sentences here and there, and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gather from this cursory reading that you were having a very </w:t>
      </w:r>
      <w:r>
        <w:rPr>
          <w:rFonts w:ascii="Times" w:hAnsi="Times" w:eastAsia="Times"/>
          <w:b w:val="0"/>
          <w:i w:val="0"/>
          <w:color w:val="000000"/>
          <w:sz w:val="22"/>
        </w:rPr>
        <w:t>successful time; of this I have no doubt.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refer me to an interview I am said to have given, but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guilty of no such atrocity. Our friend. Sadanand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approached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and I sent a message to him that I had nothing to say.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Associated Press correspondent had been to me more than once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given him the same reply. I have asked Devdas to let me know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has appeared in the Press. He too has seen nothing except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extract from some correspondent, which I think has been lifted from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Mrs. Naidu was in Ahmedabad for one day, but she told me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broke her journey merely to see how I was looking, after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dropped some pounds of flesh in Kutch. She told me she was 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at the end of the month to discuss the contents of her address.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is at present in Bombay. I leave for Bombay Satyagraha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7th December. I reach Bombay on 8th. I leave Bombay on 9th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Wardha reaching there on 10th. If you think it is not too late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 at Wardha, but Mrs. Naidu may herself find that to be too late.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free whenever you can come here and certainly equally free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Wardha. If you hear that I have been fasting again, pray do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alarmed, it is only a week’s fast of purification undertaken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misbehaviour on the part of youngsters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undergoing training in the Ashram School attached to the Ashram.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fasting has become part of my need. It does me good and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temporarily keeps the surroundings clean. Fast breaks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Tuesday morning, and I shall have no difficulty in regaining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almost immediately after. I have written to Dastane already. I </w:t>
      </w:r>
      <w:r>
        <w:rPr>
          <w:rFonts w:ascii="Times" w:hAnsi="Times" w:eastAsia="Times"/>
          <w:b w:val="0"/>
          <w:i w:val="0"/>
          <w:color w:val="000000"/>
          <w:sz w:val="22"/>
        </w:rPr>
        <w:t>have spoken to Gangadharrao personally because he was here.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will keep good health in spite of extra worry and </w:t>
      </w:r>
      <w:r>
        <w:rPr>
          <w:rFonts w:ascii="Times" w:hAnsi="Times" w:eastAsia="Times"/>
          <w:b w:val="0"/>
          <w:i w:val="0"/>
          <w:color w:val="000000"/>
          <w:sz w:val="22"/>
        </w:rPr>
        <w:t>pressure that the crisis means for you.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10664</w:t>
      </w:r>
    </w:p>
    <w:p>
      <w:pPr>
        <w:autoSpaceDN w:val="0"/>
        <w:autoSpaceDE w:val="0"/>
        <w:widowControl/>
        <w:spacing w:line="240" w:lineRule="exact" w:before="5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Free Press Journal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142. LETTER TO VASUMATI PANDIT</w:t>
      </w:r>
    </w:p>
    <w:p>
      <w:pPr>
        <w:autoSpaceDN w:val="0"/>
        <w:autoSpaceDE w:val="0"/>
        <w:widowControl/>
        <w:spacing w:line="294" w:lineRule="exact" w:before="44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Tuesday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24, 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</w:t>
      </w:r>
    </w:p>
    <w:p>
      <w:pPr>
        <w:autoSpaceDN w:val="0"/>
        <w:autoSpaceDE w:val="0"/>
        <w:widowControl/>
        <w:spacing w:line="280" w:lineRule="exact" w:before="7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letters but I cannot be so easily satisfied. I want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handwriting to be as good as print; it is not going to improve unless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make a habit of delineating every letter you write.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as meticulously as you did the last sentence. I shall also want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picture of your mental state. You should not altogether omit to write,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fearing someone might read your letters. You should not omit to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any improvement that is worth mentioning. If there is no loose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earth lying around for use at the lavatory, you should get some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 abouts. If this cannot be done, you should preserve the ash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fuel; this can be regularly used after it is sifted. There ought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separate arrangement for the disposal of urine. I can make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other suggestions but you too should study the situation </w:t>
      </w:r>
      <w:r>
        <w:rPr>
          <w:rFonts w:ascii="Times" w:hAnsi="Times" w:eastAsia="Times"/>
          <w:b w:val="0"/>
          <w:i w:val="0"/>
          <w:color w:val="000000"/>
          <w:sz w:val="22"/>
        </w:rPr>
        <w:t>and find out many of the things for yourself.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Somebody have written to you about my fast. So I do not write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about it nor about other happenings at the Ashram.</w:t>
      </w:r>
    </w:p>
    <w:p>
      <w:pPr>
        <w:autoSpaceDN w:val="0"/>
        <w:autoSpaceDE w:val="0"/>
        <w:widowControl/>
        <w:spacing w:line="22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551. Courtesy: Vasumati Pandit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143. LETTER TO MATHURADAS TRIKUMJI</w:t>
      </w:r>
    </w:p>
    <w:p>
      <w:pPr>
        <w:autoSpaceDN w:val="0"/>
        <w:autoSpaceDE w:val="0"/>
        <w:widowControl/>
        <w:spacing w:line="270" w:lineRule="exact" w:before="2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November 24, 1925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will do nothing but good. You should not worry. You </w:t>
      </w:r>
      <w:r>
        <w:rPr>
          <w:rFonts w:ascii="Times" w:hAnsi="Times" w:eastAsia="Times"/>
          <w:b w:val="0"/>
          <w:i w:val="0"/>
          <w:color w:val="000000"/>
          <w:sz w:val="22"/>
        </w:rPr>
        <w:t>should take all care and meditate on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Gita.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Bapuni Prasadi, </w:t>
      </w:r>
      <w:r>
        <w:rPr>
          <w:rFonts w:ascii="Times" w:hAnsi="Times" w:eastAsia="Times"/>
          <w:b w:val="0"/>
          <w:i w:val="0"/>
          <w:color w:val="000000"/>
          <w:sz w:val="22"/>
        </w:rPr>
        <w:t>p. 82</w:t>
      </w:r>
    </w:p>
    <w:p>
      <w:pPr>
        <w:autoSpaceDN w:val="0"/>
        <w:autoSpaceDE w:val="0"/>
        <w:widowControl/>
        <w:spacing w:line="240" w:lineRule="exact" w:before="1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the fast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251</w:t>
      </w:r>
    </w:p>
    <w:p>
      <w:pPr>
        <w:sectPr>
          <w:pgSz w:w="9360" w:h="12960"/>
          <w:pgMar w:top="726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144. NOTES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ILENT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ORKER</w:t>
      </w:r>
    </w:p>
    <w:p>
      <w:pPr>
        <w:autoSpaceDN w:val="0"/>
        <w:autoSpaceDE w:val="0"/>
        <w:widowControl/>
        <w:spacing w:line="260" w:lineRule="exact" w:before="14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country possesses a record of the names of its noblest sons.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known only by their works like the authors of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valuable ancient books. There are many young men who die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of their country and yet remain unknown to fame.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the news of the death of such a silent worker in the 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in Arambagh, Hooghly. He and his friends went to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malarial districts of Bengal first to tend and nurse the sick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epidemic broke out in that district. They remained there to develop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among and through its needy people. This is what his friend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fellow-worker writes about him: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28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is with deep sorrow that I send you the news of the death of my . . 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friend . . . Hazra . . . the best worker of the centre. . . . He was the” nurse”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centre.... He could spin well and was a weaver withal. Now God takes him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away for the higher grade service, and as you so beautifully wrote to me, for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service to be rendered under” better auspices”. He leaves behind him his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parents and two younger brothers.</w:t>
      </w:r>
    </w:p>
    <w:p>
      <w:pPr>
        <w:autoSpaceDN w:val="0"/>
        <w:autoSpaceDE w:val="0"/>
        <w:widowControl/>
        <w:spacing w:line="280" w:lineRule="exact" w:before="9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this noble soul have peace and may his parents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 preserve the memory of the deceased by continuing the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by him. For Hazra I do believe that he has left the corruptible </w:t>
      </w:r>
      <w:r>
        <w:rPr>
          <w:rFonts w:ascii="Times" w:hAnsi="Times" w:eastAsia="Times"/>
          <w:b w:val="0"/>
          <w:i w:val="0"/>
          <w:color w:val="000000"/>
          <w:sz w:val="22"/>
        </w:rPr>
        <w:t>body having outgrown its use and has gone to a better state.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UVENILE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RANCH</w:t>
      </w:r>
    </w:p>
    <w:p>
      <w:pPr>
        <w:autoSpaceDN w:val="0"/>
        <w:autoSpaceDE w:val="0"/>
        <w:widowControl/>
        <w:spacing w:line="260" w:lineRule="exact" w:before="14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children have been writing to ask why they cannot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even though they may be confirmed khadi weavers and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most regularly. Among these is a girl nine years old.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proposition is being seriously considered to form a juvenile branch.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now engaged in wooing a little girl to take the lead and trying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secure her parents’ permission to form such a branch.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useless to form it, if only a few boys and girls come forward.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worth while only if many parents co-operate to make it a success.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school, government or national, can help the movement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made purposely non-political. No one need fight shy of </w:t>
      </w:r>
      <w:r>
        <w:rPr>
          <w:rFonts w:ascii="Times" w:hAnsi="Times" w:eastAsia="Times"/>
          <w:b w:val="0"/>
          <w:i w:val="0"/>
          <w:color w:val="000000"/>
          <w:sz w:val="22"/>
        </w:rPr>
        <w:t>itwho does not dread the political consequence of khadi, viz., the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excerpts are reproduced 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displacing through it of foreign cloth. The juvenile branch, if it 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being, will be a true league of mercy to bind little children to an </w:t>
      </w:r>
      <w:r>
        <w:rPr>
          <w:rFonts w:ascii="Times" w:hAnsi="Times" w:eastAsia="Times"/>
          <w:b w:val="0"/>
          <w:i/>
          <w:color w:val="000000"/>
          <w:sz w:val="22"/>
        </w:rPr>
        <w:t>act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sacrifice for the sake of the famishing millions.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HY OF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</w:p>
    <w:p>
      <w:pPr>
        <w:autoSpaceDN w:val="0"/>
        <w:autoSpaceDE w:val="0"/>
        <w:widowControl/>
        <w:spacing w:line="26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American friend sent me sometime ago a pamphlet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Mr. Page with an introduction by Mr. Harry Emerson Fosdick.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illuminating essay on the causes of the late world War.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examination of the causes of that great upheaval will never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stale and as these have been compressed in a closely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reasoned pamphlet of 89 pages octavo, I make no apology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reproducing some of the most telling extracts from it. The author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appears to be an earnest Christian seeker divides the causes under five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heads—economic imperialism, militarism, alliances secret diplomacies,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fear. Under the first head he remarks: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  <w:tab w:pos="167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extracts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regarding the other four causes will be reproduced </w:t>
      </w:r>
      <w:r>
        <w:rPr>
          <w:rFonts w:ascii="Times" w:hAnsi="Times" w:eastAsia="Times"/>
          <w:b w:val="0"/>
          <w:i w:val="0"/>
          <w:color w:val="000000"/>
          <w:sz w:val="22"/>
        </w:rPr>
        <w:t>later as space permits.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is the second instalment of the causes of the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 from Mr. Page’s pamphlet. I had not the heart to remove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save the footnotes.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tabs>
          <w:tab w:pos="550" w:val="left"/>
          <w:tab w:pos="58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give below the next instalment from Mr. Page’s illuminating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pamphlet without removing a single word except the footnotes.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Page thus concludes his chapter on the losses of the war.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60" w:lineRule="exact" w:before="34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concluding chapter of his pamphlet Mr. Page discusses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methods of preventing war. The reader will find the writer weak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statement of remedies, not because he is weak in his belief,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it is new ground for everybody. Nobody wants war. But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an age-long institution be easily destroyed? Is it at all possible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away with it? Let us listen to what the author has to say.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suggests five measures. I present to the reader the first of them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Extracts not reproduced here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here; these were 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18"/>
        </w:rPr>
        <w:t>in 21 instalments,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last one in the issue dated 6-5-1926. Gandhiji,s introductory remarks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reproduced together here, and not under their respective dates. For dates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instalments,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Appendix” Swaraj or Death”, 27-8-1925.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, 10-12-1925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, 17-12-1925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, 18-2-1926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25-2-1926, under the title” Can It Be Prevented?”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253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 last chapter is called by Mr. Page” What Shall the Churches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about War?” I have given it a name more suited to thereaders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They will note that much of Mr. Page’s argument </w:t>
      </w:r>
      <w:r>
        <w:rPr>
          <w:rFonts w:ascii="Times" w:hAnsi="Times" w:eastAsia="Times"/>
          <w:b w:val="0"/>
          <w:i w:val="0"/>
          <w:color w:val="000000"/>
          <w:sz w:val="22"/>
        </w:rPr>
        <w:t>applies to all religions.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sections into which Chapter IV is divided Mr. Page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examined in his own able manner the different reasons summarized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him, the first being”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War is inherently and essentially a supreme </w:t>
      </w:r>
      <w:r>
        <w:rPr>
          <w:rFonts w:ascii="Times" w:hAnsi="Times" w:eastAsia="Times"/>
          <w:b w:val="0"/>
          <w:i/>
          <w:color w:val="000000"/>
          <w:sz w:val="22"/>
        </w:rPr>
        <w:t>violation of Jesus’ way of life”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Though for the orthodox Christian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much in the section that is worth reading, the average reader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understand the reference summarized by the writer.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writer shows that modern war is a calamity which no man with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 sense can contemplate with equanimity and quotes the </w:t>
      </w:r>
      <w:r>
        <w:rPr>
          <w:rFonts w:ascii="Times" w:hAnsi="Times" w:eastAsia="Times"/>
          <w:b w:val="0"/>
          <w:i w:val="0"/>
          <w:color w:val="000000"/>
          <w:sz w:val="22"/>
        </w:rPr>
        <w:t>following from Winston S. Churchill’s writings:</w:t>
      </w:r>
    </w:p>
    <w:p>
      <w:pPr>
        <w:autoSpaceDN w:val="0"/>
        <w:autoSpaceDE w:val="0"/>
        <w:widowControl/>
        <w:spacing w:line="240" w:lineRule="exact" w:before="10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differed from all ancient wars in the immense power of the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combatants and their fearful agencies of destruction. . . . Torture and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cannibalism were the only two expedients that the civilized, scientific,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Christian States had been able to deny themselves. . . .</w:t>
      </w:r>
    </w:p>
    <w:p>
      <w:pPr>
        <w:autoSpaceDN w:val="0"/>
        <w:autoSpaceDE w:val="0"/>
        <w:widowControl/>
        <w:spacing w:line="280" w:lineRule="exact" w:before="5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reason why men of religion should oppose war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is”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ineffective as a means of furthering Christ’s Kingdom and is </w:t>
      </w:r>
      <w:r>
        <w:rPr>
          <w:rFonts w:ascii="Times" w:hAnsi="Times" w:eastAsia="Times"/>
          <w:b w:val="0"/>
          <w:i/>
          <w:color w:val="000000"/>
          <w:sz w:val="22"/>
        </w:rPr>
        <w:t>self-defeating in its very nature”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he proceeds.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now nearing the end of Mr. Page’s valuable pamphlet.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omit the last three sections as not being sufficiently interesting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readers of Young India. The third section of the last chapter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 to show that” </w:t>
      </w:r>
      <w:r>
        <w:rPr>
          <w:rFonts w:ascii="Times" w:hAnsi="Times" w:eastAsia="Times"/>
          <w:b w:val="0"/>
          <w:i/>
          <w:color w:val="000000"/>
          <w:sz w:val="22"/>
        </w:rPr>
        <w:t>the absolute repudiation of war by individuals,</w:t>
      </w:r>
    </w:p>
    <w:p>
      <w:pPr>
        <w:autoSpaceDN w:val="0"/>
        <w:autoSpaceDE w:val="0"/>
        <w:widowControl/>
        <w:spacing w:line="270" w:lineRule="exact" w:before="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groups and corporate bodies is the most effective way of compelling</w:t>
      </w:r>
    </w:p>
    <w:p>
      <w:pPr>
        <w:autoSpaceDN w:val="0"/>
        <w:autoSpaceDE w:val="0"/>
        <w:widowControl/>
        <w:spacing w:line="270" w:lineRule="exact" w:before="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Governments to abandon the war system and to discover more ade-</w:t>
      </w:r>
    </w:p>
    <w:p>
      <w:pPr>
        <w:autoSpaceDN w:val="0"/>
        <w:autoSpaceDE w:val="0"/>
        <w:widowControl/>
        <w:spacing w:line="280" w:lineRule="exact" w:before="14" w:after="0"/>
        <w:ind w:left="10" w:right="26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>quate means of securing safety and justice”.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paragraphs are useful for all religiously-minded men and for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26-11-1925</w:t>
      </w:r>
    </w:p>
    <w:p>
      <w:pPr>
        <w:autoSpaceDN w:val="0"/>
        <w:autoSpaceDE w:val="0"/>
        <w:widowControl/>
        <w:spacing w:line="240" w:lineRule="exact" w:before="12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, 22-4-1926, under the title” How Can Religion Help?”’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, 29-4-1926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, 6-5-1926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145. INDIANS IN SOUTH AFRICA</w:t>
      </w:r>
    </w:p>
    <w:p>
      <w:pPr>
        <w:autoSpaceDN w:val="0"/>
        <w:tabs>
          <w:tab w:pos="550" w:val="left"/>
          <w:tab w:pos="1350" w:val="left"/>
          <w:tab w:pos="2310" w:val="left"/>
          <w:tab w:pos="3350" w:val="left"/>
          <w:tab w:pos="3910" w:val="left"/>
          <w:tab w:pos="4970" w:val="left"/>
          <w:tab w:pos="5450" w:val="left"/>
          <w:tab w:pos="601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departure of C. F. Andrews for South Africa, the impending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departure of the Government of India deputation and the impending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arrival of a deputation to India headed by Dr. Abdur Rahman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Indian settlers it is a question of life and death.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Union Government seem to be determined to put an end to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existence in South Africa not by straightforward means offorcible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expulsion but by the dishonest process of squeezing. The proposed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 practically deprives them of all the honourable avenues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earning and by so doing it seeks to deprive them of every shred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self-respect. The Union Government will cease to be troubled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question when they have ceased to be troubled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presence in their midst of self-respecting and independent Indians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deal only with labourers, waiters, cooks and the like.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a few servants, they do not want equals, fellow farmers or fellow </w:t>
      </w:r>
      <w:r>
        <w:rPr>
          <w:rFonts w:ascii="Times" w:hAnsi="Times" w:eastAsia="Times"/>
          <w:b w:val="0"/>
          <w:i w:val="0"/>
          <w:color w:val="000000"/>
          <w:sz w:val="22"/>
        </w:rPr>
        <w:t>traders.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answer therefore returned by the Union Government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deputation that waited on them is not surprising.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avowed their determination to proceed with the proposed legislation.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only consider” constructive suggestions” in details. They </w:t>
      </w:r>
      <w:r>
        <w:rPr>
          <w:rFonts w:ascii="Times" w:hAnsi="Times" w:eastAsia="Times"/>
          <w:b w:val="0"/>
          <w:i w:val="0"/>
          <w:color w:val="000000"/>
          <w:sz w:val="22"/>
        </w:rPr>
        <w:t>have not made up their minds about a round table conference.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expect a great deal from Mr. Andrews’ presence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if the settlers show firmness and cohesion among themselves.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of India deputation can do much if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instructions not to yield on fundamentals. No repatriation and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curtailment, at the very least, of rights existing at the time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 of 1914. The proposed legislation is a deprivation of these </w:t>
      </w:r>
      <w:r>
        <w:rPr>
          <w:rFonts w:ascii="Times" w:hAnsi="Times" w:eastAsia="Times"/>
          <w:b w:val="0"/>
          <w:i w:val="0"/>
          <w:color w:val="000000"/>
          <w:sz w:val="22"/>
        </w:rPr>
        <w:t>rights.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who knows anything of the condition of South Africa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knows that there is no real active opposition on the part of the mass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European population to the presence of the Indian settlers. If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was, the overwhelmingly large European population would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legislative aid make it impossible for the Indian settler to remain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Africa. Nor is the original population of South Africa hostile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settlers. It is because the general European and Native population </w:t>
      </w:r>
      <w:r>
        <w:rPr>
          <w:rFonts w:ascii="Times" w:hAnsi="Times" w:eastAsia="Times"/>
          <w:b w:val="0"/>
          <w:i w:val="0"/>
          <w:color w:val="000000"/>
          <w:sz w:val="22"/>
        </w:rPr>
        <w:t>is not only not ill disposed towards the Indian settler but willingly and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255</w:t>
      </w:r>
    </w:p>
    <w:p>
      <w:pPr>
        <w:sectPr>
          <w:pgSz w:w="9360" w:h="12960"/>
          <w:pgMar w:top="72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freely deals with him that he can at all live there. The proposed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 is an attempt to interfere with the free mercantile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intercourse between Europeans and Natives on the one hand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on the other. If therefore the Government of India take up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firm attitude the Union Government’s case must fall to pieces.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legitimate fear of being swamped by India’s millions having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removed in 1914 the Union Government were in honour bound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 and guarantee to the resident Indian population full rights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inter-migration, trade and ownership of land. The present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 to go back upon the understanding. Ireproduce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elsewhere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 embodying the Agreement of 1914, for the guidance </w:t>
      </w:r>
      <w:r>
        <w:rPr>
          <w:rFonts w:ascii="Times" w:hAnsi="Times" w:eastAsia="Times"/>
          <w:b w:val="0"/>
          <w:i w:val="0"/>
          <w:color w:val="000000"/>
          <w:sz w:val="22"/>
        </w:rPr>
        <w:t>of the reader.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26-11-1925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146. MAULANA AZAD’S APPEAL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Abul Kalam Azad has very considerately sent 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copy of his Press message on the Hindu-Muslim question. He is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very few men who may be claimed to be sincerely desirous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 unity. He has asked me to call a meeting of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in order to consider the question. I am not doing so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week at Cawnpore because the annual function is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 to warrant an earlier meeting of the Working Committee. I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Committee could discover a solution of the problem. But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frankly confess that I despair. That is not to say that I despair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solution altogether. I despair of the Congress discovering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enforcing a solution. Let us not conceal from ourselves the truth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does not represent the fighters in either camp. Not 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unseen ones who are behind the fighters are under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 and the newspaper editors who are fomenting dissensions </w:t>
      </w:r>
      <w:r>
        <w:rPr>
          <w:rFonts w:ascii="Times" w:hAnsi="Times" w:eastAsia="Times"/>
          <w:b w:val="0"/>
          <w:i w:val="0"/>
          <w:color w:val="000000"/>
          <w:sz w:val="22"/>
        </w:rPr>
        <w:t>are either converted to the unity doctrine or cease to have any influ-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ence, can the Congress do any useful work in the direction of unity.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bitter experience has taught me that they who take the name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unity mean disunion. The atmosphere around us is as false as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 in Europe at the time of the last War. The newspapers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told the truth. The representatives of their respective nations had </w:t>
      </w:r>
      <w:r>
        <w:rPr>
          <w:rFonts w:ascii="Times" w:hAnsi="Times" w:eastAsia="Times"/>
          <w:b w:val="0"/>
          <w:i w:val="0"/>
          <w:color w:val="000000"/>
          <w:sz w:val="22"/>
        </w:rPr>
        <w:t>made of lying a fine art. All was fair in War. The old formula of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vide” </w:t>
      </w:r>
      <w:r>
        <w:rPr>
          <w:rFonts w:ascii="Times" w:hAnsi="Times" w:eastAsia="Times"/>
          <w:b w:val="0"/>
          <w:i w:val="0"/>
          <w:color w:val="000000"/>
          <w:sz w:val="18"/>
        </w:rPr>
        <w:t>Letter from E. M. Gorges”, 30-6-1914 and” Letter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E. M. Gorges”, 30-6-1914.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Jehovah thirsting for the blood even of children was revived in all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nakedness. And so it is today in what may be called a miniature 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Hindus and Muslims. We may lie and cheat for saving our </w:t>
      </w:r>
      <w:r>
        <w:rPr>
          <w:rFonts w:ascii="Times" w:hAnsi="Times" w:eastAsia="Times"/>
          <w:b w:val="0"/>
          <w:i w:val="0"/>
          <w:color w:val="000000"/>
          <w:sz w:val="22"/>
        </w:rPr>
        <w:t>faiths. This has been said to me not by one mouth but many.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however, is no cause for the slightest despair. I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demon of disunion is at his last gasp. A lie has no bottom.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Disunion is a lie. Even if it is sheer self-interest, it will bring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unity. I had hoped for disinterested unity. But I will welcome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unity based even on mutual interest. Only it will not come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suggested by the Maulana Saheb. It will come, when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come, in a way perhaps least expected by us. God is the </w:t>
      </w:r>
      <w:r>
        <w:rPr>
          <w:rFonts w:ascii="Times" w:hAnsi="Times" w:eastAsia="Times"/>
          <w:b w:val="0"/>
          <w:i w:val="0"/>
          <w:color w:val="000000"/>
          <w:sz w:val="22"/>
        </w:rPr>
        <w:t>Master Trickster. He knows how to confound us, frustrate our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‘knavish tricks’. He sends death when one least expects it.He sends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when we see no sign of it. Let us admit our abject helplessness,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own that we are utterly defeated. Out of the dust of our humility </w:t>
      </w:r>
      <w:r>
        <w:rPr>
          <w:rFonts w:ascii="Times" w:hAnsi="Times" w:eastAsia="Times"/>
          <w:b w:val="0"/>
          <w:i w:val="0"/>
          <w:color w:val="000000"/>
          <w:sz w:val="22"/>
        </w:rPr>
        <w:t>will, I feel sure, be built up an impregnable citadel of unity.</w:t>
      </w:r>
    </w:p>
    <w:p>
      <w:pPr>
        <w:autoSpaceDN w:val="0"/>
        <w:autoSpaceDE w:val="0"/>
        <w:widowControl/>
        <w:spacing w:line="260" w:lineRule="exact" w:before="8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I am unable to return a more encouraging answer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Maulana’s appeal. Let him take comfort from the fact that I share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desire for union with the same intensity that he will credit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with. What does it matter if I feel unable to share his faith in his plan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achieving unity? I shall do nothing to hinder it. I shall pray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 of every sincere effort in that direction. My ceasing to fret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mean the unity is no longer an article of my creed. Let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re-declare my undying faith in it. For the sake of it I must renounce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privilege of being a maker of the unity that is coming. I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wisdom to stand aside and wait when my interference can only disturb </w:t>
      </w:r>
      <w:r>
        <w:rPr>
          <w:rFonts w:ascii="Times" w:hAnsi="Times" w:eastAsia="Times"/>
          <w:b w:val="0"/>
          <w:i w:val="0"/>
          <w:color w:val="000000"/>
          <w:sz w:val="22"/>
        </w:rPr>
        <w:t>the wound without healing.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26-11-1925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147. A NOTEWORTHY RESULT</w:t>
      </w:r>
    </w:p>
    <w:p>
      <w:pPr>
        <w:autoSpaceDN w:val="0"/>
        <w:autoSpaceDE w:val="0"/>
        <w:widowControl/>
        <w:spacing w:line="294" w:lineRule="exact" w:before="1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writes: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8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shows the silent march of khadi. Spinners such as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mentioned by the correspondent have been discovered by me </w:t>
      </w:r>
      <w:r>
        <w:rPr>
          <w:rFonts w:ascii="Times" w:hAnsi="Times" w:eastAsia="Times"/>
          <w:b w:val="0"/>
          <w:i w:val="0"/>
          <w:color w:val="000000"/>
          <w:sz w:val="22"/>
        </w:rPr>
        <w:t>everywhere. This is, however, a striking record. Results of such</w:t>
      </w:r>
    </w:p>
    <w:p>
      <w:pPr>
        <w:autoSpaceDN w:val="0"/>
        <w:autoSpaceDE w:val="0"/>
        <w:widowControl/>
        <w:spacing w:line="220" w:lineRule="exact" w:before="28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letter, not reproduced here, gave an analysis of 152 spinners in Tirupati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including M.L.A.s, lawyers, doctors, teachers, clerks, merchants, students, women, </w:t>
      </w:r>
      <w:r>
        <w:rPr>
          <w:rFonts w:ascii="Times" w:hAnsi="Times" w:eastAsia="Times"/>
          <w:b w:val="0"/>
          <w:i w:val="0"/>
          <w:color w:val="000000"/>
          <w:sz w:val="18"/>
        </w:rPr>
        <w:t>and children.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257</w:t>
      </w:r>
    </w:p>
    <w:p>
      <w:pPr>
        <w:sectPr>
          <w:pgSz w:w="9360" w:h="12960"/>
          <w:pgMar w:top="524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voluntary spinning without the assistance of and connection with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are rarely known. In my opinion therefore it is merely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time—not very far off—when khadi will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universal. And if it becomes popular through voluntary effort no </w:t>
      </w:r>
      <w:r>
        <w:rPr>
          <w:rFonts w:ascii="Times" w:hAnsi="Times" w:eastAsia="Times"/>
          <w:b w:val="0"/>
          <w:i w:val="0"/>
          <w:color w:val="000000"/>
          <w:sz w:val="22"/>
        </w:rPr>
        <w:t>machinery worked by power can possibly compete with it.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NCOURAGING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IGURES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06" w:after="2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figures for the year ending 30th September, 1925 </w:t>
      </w:r>
      <w:r>
        <w:rPr>
          <w:rFonts w:ascii="Times" w:hAnsi="Times" w:eastAsia="Times"/>
          <w:b w:val="0"/>
          <w:i w:val="0"/>
          <w:color w:val="000000"/>
          <w:sz w:val="22"/>
        </w:rPr>
        <w:t>for khadi in Tamil Nadu are worth noting: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296"/>
        </w:trPr>
        <w:tc>
          <w:tcPr>
            <w:tcW w:type="dxa" w:w="3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02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Production by the Khadi Board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4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1924-25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1923-24</w:t>
            </w:r>
          </w:p>
        </w:tc>
      </w:tr>
      <w:tr>
        <w:trPr>
          <w:trHeight w:hRule="exact" w:val="300"/>
        </w:trPr>
        <w:tc>
          <w:tcPr>
            <w:tcW w:type="dxa" w:w="217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Rs. 3,08,826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2,90,148</w:t>
            </w:r>
          </w:p>
        </w:tc>
      </w:tr>
      <w:tr>
        <w:trPr>
          <w:trHeight w:hRule="exact" w:val="560"/>
        </w:trPr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40" w:after="0"/>
              <w:ind w:left="10" w:right="288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Production by other aided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unaided producers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6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Rs. 3,96,962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6" w:after="0"/>
              <w:ind w:left="0" w:right="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1,82,216</w:t>
            </w:r>
          </w:p>
        </w:tc>
      </w:tr>
      <w:tr>
        <w:trPr>
          <w:trHeight w:hRule="exact" w:val="316"/>
        </w:trPr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3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Total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Rs. 7,05,788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4,72,364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80" w:lineRule="exact" w:before="2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Retail sales alone during 1924-25 amounted to Rs. 4,45,324, </w:t>
      </w:r>
      <w:r>
        <w:rPr>
          <w:rFonts w:ascii="Times" w:hAnsi="Times" w:eastAsia="Times"/>
          <w:b w:val="0"/>
          <w:i w:val="0"/>
          <w:color w:val="000000"/>
          <w:sz w:val="22"/>
        </w:rPr>
        <w:t>nearly-as much as the total production of the previous year.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total sales for the year including sales to other provinces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 to Rs. 8,32,846 as against Rs. 3,65,858, the figure for </w:t>
      </w:r>
      <w:r>
        <w:rPr>
          <w:rFonts w:ascii="Times" w:hAnsi="Times" w:eastAsia="Times"/>
          <w:b w:val="0"/>
          <w:i w:val="0"/>
          <w:color w:val="000000"/>
          <w:sz w:val="22"/>
        </w:rPr>
        <w:t>1923-24.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production and sales have increased this year, the former </w:t>
      </w:r>
      <w:r>
        <w:rPr>
          <w:rFonts w:ascii="Times" w:hAnsi="Times" w:eastAsia="Times"/>
          <w:b w:val="0"/>
          <w:i w:val="0"/>
          <w:color w:val="000000"/>
          <w:sz w:val="22"/>
        </w:rPr>
        <w:t>by 50 per cent, the latter have more than doubled.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26-11-1925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148. TAKLI SPINNING IN AHMEDABAD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Shrimati Anasuyabehn organized a competition in takli spinning among boys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the Labour Union schools in Ahmedabad . . . 202 boys . . . took part....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stock of yarn spun by these boys on the takli is so great that Shrimati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Anasuyabehn expects to clothe them next year with cloth woven out. of this yarn. .. 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 wonder Sjt. Rajagopalachari was much struck with the demonstration and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hoped that the experiment would be imitated in all national and municipal schools... 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Municipal commissioners, please note.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26-11-1925</w:t>
      </w:r>
    </w:p>
    <w:p>
      <w:pPr>
        <w:autoSpaceDN w:val="0"/>
        <w:autoSpaceDE w:val="0"/>
        <w:widowControl/>
        <w:spacing w:line="240" w:lineRule="exact" w:before="9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this report by Mahadev Desai, only excerpts are reproduced 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149. ‘0UR TIME A TRUST!’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8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Often in these columns have I reported Gandhiji having said to various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audiences on various occasions that our time is a trust. But the lesson was burnt deep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into me the other day only when I myself happened to be the offender. I have often </w:t>
      </w:r>
      <w:r>
        <w:rPr>
          <w:rFonts w:ascii="Times" w:hAnsi="Times" w:eastAsia="Times"/>
          <w:b w:val="0"/>
          <w:i w:val="0"/>
          <w:color w:val="000000"/>
          <w:sz w:val="18"/>
        </w:rPr>
        <w:t>laughed at these people’s expense. Let them laugh today at mine.</w:t>
      </w:r>
    </w:p>
    <w:p>
      <w:pPr>
        <w:autoSpaceDN w:val="0"/>
        <w:autoSpaceDE w:val="0"/>
        <w:widowControl/>
        <w:spacing w:line="260" w:lineRule="exact" w:before="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Outwardly it is a story of how I began and ended the study of French.... I asked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 teacher [Miss Madeleine Slade] whether Gandhiji knew that I had begun French.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She said, he did and that” he was amused and surprised.”” Surprised” gave me a sort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alarm and I began to imagine in my mind what was coming. And scarcely had I </w:t>
      </w:r>
      <w:r>
        <w:rPr>
          <w:rFonts w:ascii="Times" w:hAnsi="Times" w:eastAsia="Times"/>
          <w:b w:val="0"/>
          <w:i w:val="0"/>
          <w:color w:val="000000"/>
          <w:sz w:val="18"/>
        </w:rPr>
        <w:t>finished the second lesson when the message came that I was wanted by Gandhiji.</w:t>
      </w:r>
    </w:p>
    <w:p>
      <w:pPr>
        <w:autoSpaceDN w:val="0"/>
        <w:autoSpaceDE w:val="0"/>
        <w:widowControl/>
        <w:spacing w:line="260" w:lineRule="exact" w:before="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went, of course, in fear and trembling, though hardly prepared for all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followed. There was some casual inquiry and I thought only my consciencehad made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coward of me. But no. The storm came almost as soon as I had begun to re-assure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myself.” So you have begun French?”, he asked, smiling, disguising all his </w:t>
      </w:r>
      <w:r>
        <w:rPr>
          <w:rFonts w:ascii="Times" w:hAnsi="Times" w:eastAsia="Times"/>
          <w:b w:val="0"/>
          <w:i w:val="0"/>
          <w:color w:val="000000"/>
          <w:sz w:val="18"/>
        </w:rPr>
        <w:t>indignation. I smiled an affirmative answer.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thought, when she was making the appointment with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yesterday, that you were going to her to give her a lesson in Hindi.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she told me this morning, as I asked her how she had spent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time, that she gave you a French lesson for an hour. Do you know </w:t>
      </w:r>
      <w:r>
        <w:rPr>
          <w:rFonts w:ascii="Times" w:hAnsi="Times" w:eastAsia="Times"/>
          <w:b w:val="0"/>
          <w:i w:val="0"/>
          <w:color w:val="000000"/>
          <w:sz w:val="22"/>
        </w:rPr>
        <w:t>what I told her?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“Yes,” I said,” she told me you were amused and surprised.”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7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then, I tell you what I said. I said Caesar aimed at the crown </w:t>
      </w:r>
      <w:r>
        <w:rPr>
          <w:rFonts w:ascii="Times" w:hAnsi="Times" w:eastAsia="Times"/>
          <w:b w:val="0"/>
          <w:i w:val="0"/>
          <w:color w:val="000000"/>
          <w:sz w:val="22"/>
        </w:rPr>
        <w:t>and failed!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then began a volley of questions.</w:t>
      </w:r>
    </w:p>
    <w:p>
      <w:pPr>
        <w:autoSpaceDN w:val="0"/>
        <w:autoSpaceDE w:val="0"/>
        <w:widowControl/>
        <w:spacing w:line="280" w:lineRule="exact" w:before="7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have you begun learning French for? Because Miss Slade,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French scholar, is here? Or you want to read Romain Rolland in </w:t>
      </w:r>
      <w:r>
        <w:rPr>
          <w:rFonts w:ascii="Times" w:hAnsi="Times" w:eastAsia="Times"/>
          <w:b w:val="0"/>
          <w:i w:val="0"/>
          <w:color w:val="000000"/>
          <w:sz w:val="22"/>
        </w:rPr>
        <w:t>French? Or to read our French correspondence?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No, I have been long wanting to learn French. French-knowing friends told me </w:t>
      </w:r>
      <w:r>
        <w:rPr>
          <w:rFonts w:ascii="Times" w:hAnsi="Times" w:eastAsia="Times"/>
          <w:b w:val="0"/>
          <w:i w:val="0"/>
          <w:color w:val="000000"/>
          <w:sz w:val="18"/>
        </w:rPr>
        <w:t>that it was easy to learn the language, and useful too.</w:t>
      </w:r>
    </w:p>
    <w:p>
      <w:pPr>
        <w:autoSpaceDN w:val="0"/>
        <w:autoSpaceDE w:val="0"/>
        <w:widowControl/>
        <w:spacing w:line="260" w:lineRule="exact" w:before="7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do you know that not all Englishmen know French,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 of them are content to read the French authors in translations?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much of the best French literature is turned into English as soon </w:t>
      </w:r>
      <w:r>
        <w:rPr>
          <w:rFonts w:ascii="Times" w:hAnsi="Times" w:eastAsia="Times"/>
          <w:b w:val="0"/>
          <w:i w:val="0"/>
          <w:color w:val="000000"/>
          <w:sz w:val="22"/>
        </w:rPr>
        <w:t>as it is published.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 was a pause for a minute or two.</w:t>
      </w:r>
    </w:p>
    <w:p>
      <w:pPr>
        <w:autoSpaceDN w:val="0"/>
        <w:autoSpaceDE w:val="0"/>
        <w:widowControl/>
        <w:spacing w:line="240" w:lineRule="exact" w:before="3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this report by Mahadev Desai, only excerpts are reproduced here,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259</w:t>
      </w:r>
    </w:p>
    <w:p>
      <w:pPr>
        <w:sectPr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long do you think you will take to learn it?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About six months, I am told.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many hours?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 hour each day.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Regularly?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think you can get an hour each day whilst we tour </w:t>
      </w:r>
      <w:r>
        <w:rPr>
          <w:rFonts w:ascii="Times" w:hAnsi="Times" w:eastAsia="Times"/>
          <w:b w:val="0"/>
          <w:i w:val="0"/>
          <w:color w:val="000000"/>
          <w:sz w:val="22"/>
        </w:rPr>
        <w:t>about?</w:t>
      </w:r>
    </w:p>
    <w:p>
      <w:pPr>
        <w:autoSpaceDN w:val="0"/>
        <w:autoSpaceDE w:val="0"/>
        <w:widowControl/>
        <w:spacing w:line="240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Hardly, but I think I might snatch some time whilst actually travelling.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Indeed? Are you sure?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hesitated.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now that you want to learn French, I must keep you free </w:t>
      </w:r>
      <w:r>
        <w:rPr>
          <w:rFonts w:ascii="Times" w:hAnsi="Times" w:eastAsia="Times"/>
          <w:b w:val="0"/>
          <w:i w:val="0"/>
          <w:color w:val="000000"/>
          <w:sz w:val="22"/>
        </w:rPr>
        <w:t>each day for an hour, should I not?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was more than I could bear.” No,” said I energetically,” you need not I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shall find time somehow!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will not find time, you will steal time.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was silenced.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Don’t you think so?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asked, expecting a confession.” I do,” said I,” I could give to spinning all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time I give to French.”</w:t>
      </w:r>
    </w:p>
    <w:p>
      <w:pPr>
        <w:autoSpaceDN w:val="0"/>
        <w:autoSpaceDE w:val="0"/>
        <w:widowControl/>
        <w:spacing w:line="260" w:lineRule="exact" w:before="7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Yes; there are many another things. But when we are engaged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life and death struggle, how could you think of learning French?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read as much French as you like after swaraj. But until </w:t>
      </w:r>
      <w:r>
        <w:rPr>
          <w:rFonts w:ascii="Times" w:hAnsi="Times" w:eastAsia="Times"/>
          <w:b w:val="0"/>
          <w:i w:val="0"/>
          <w:color w:val="000000"/>
          <w:sz w:val="22"/>
        </w:rPr>
        <w:t>then—’</w:t>
      </w:r>
    </w:p>
    <w:p>
      <w:pPr>
        <w:autoSpaceDN w:val="0"/>
        <w:autoSpaceDE w:val="0"/>
        <w:widowControl/>
        <w:spacing w:line="240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“I stop it from today,” I said expecting to be forgiven and allowed to go.</w:t>
      </w:r>
    </w:p>
    <w:p>
      <w:pPr>
        <w:autoSpaceDN w:val="0"/>
        <w:autoSpaceDE w:val="0"/>
        <w:widowControl/>
        <w:spacing w:line="260" w:lineRule="exact" w:before="7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that is not all, the charge sheet is not yet over. Do you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Miss Slade has come here, having burnt all her boats? Do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her sacrifice for our cause is greater than that of any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us? Do you know that she is here to learn and study and serve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all her time to the service of our people and thereby her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people, and that nothing that happens at her own home will swerve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her appointed task here? Every minute of her time is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doubly precious and it is for us to give her as much as we can.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wants to know everything about us, she must master Hindustani.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 is she to do it unless we help her in making the best of her time? </w:t>
      </w:r>
      <w:r>
        <w:rPr>
          <w:rFonts w:ascii="Times" w:hAnsi="Times" w:eastAsia="Times"/>
          <w:b w:val="0"/>
          <w:i w:val="0"/>
          <w:color w:val="000000"/>
          <w:sz w:val="22"/>
        </w:rPr>
        <w:t>She may be quite willing to oblige us, but our duty is to give her as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much as we can. Our own time is sacred enough. Hers is a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sacred trust. Rather than indulge in the luxury of learning French,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expect you to give her an hour in Hindi, Sanskrit or such other </w:t>
      </w:r>
      <w:r>
        <w:rPr>
          <w:rFonts w:ascii="Times" w:hAnsi="Times" w:eastAsia="Times"/>
          <w:b w:val="0"/>
          <w:i w:val="0"/>
          <w:color w:val="000000"/>
          <w:sz w:val="22"/>
        </w:rPr>
        <w:t>thing.</w:t>
      </w:r>
    </w:p>
    <w:p>
      <w:pPr>
        <w:autoSpaceDN w:val="0"/>
        <w:autoSpaceDE w:val="0"/>
        <w:widowControl/>
        <w:spacing w:line="260" w:lineRule="exact" w:before="4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Clearly there was no answer for me. I hung my head in shame.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speechlessness was an eloquent confession of my blunder. Was there any penance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might make? It was unwise to ask him. It should suggest itself to me. But his </w:t>
      </w:r>
      <w:r>
        <w:rPr>
          <w:rFonts w:ascii="Times" w:hAnsi="Times" w:eastAsia="Times"/>
          <w:b w:val="0"/>
          <w:i w:val="0"/>
          <w:color w:val="000000"/>
          <w:sz w:val="18"/>
        </w:rPr>
        <w:t>unfailing kindness had already forgiven me and he himself suggested the penance.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go again tomorrow at the same hour and tell her your </w:t>
      </w:r>
      <w:r>
        <w:rPr>
          <w:rFonts w:ascii="Times" w:hAnsi="Times" w:eastAsia="Times"/>
          <w:b w:val="0"/>
          <w:i w:val="0"/>
          <w:color w:val="000000"/>
          <w:sz w:val="22"/>
        </w:rPr>
        <w:t>mistake, and take up reading Hindi hymns with her instead of French.</w:t>
      </w:r>
    </w:p>
    <w:p>
      <w:pPr>
        <w:autoSpaceDN w:val="0"/>
        <w:tabs>
          <w:tab w:pos="550" w:val="left"/>
          <w:tab w:pos="5606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(Censored and passed though not without considerable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M. K. 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hesitation. 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26-11-1925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150. SLAUGHTER AND SHOES</w:t>
      </w:r>
    </w:p>
    <w:p>
      <w:pPr>
        <w:autoSpaceDN w:val="0"/>
        <w:autoSpaceDE w:val="0"/>
        <w:widowControl/>
        <w:spacing w:line="260" w:lineRule="exact" w:before="8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present to the reader below some illuminating extracts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Minutes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Evidence recorded by the Indian Industrial Commission in Bengal and the Central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Provinces which throw a flood of light upon the subject and serve to establish beyond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shadow of a doubt that the quality shoes which we wear as well as the pretty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attache-cases we proudly carry in our hands and the ponderous suit-cases in which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pack our precious clothing, be it khadi, mill-made or foreign, are tarnished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blood of innocent cattle, although we will be so blind as not to see it; and if there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such thing as a moral government of the universe, we must answer for it some </w:t>
      </w:r>
      <w:r>
        <w:rPr>
          <w:rFonts w:ascii="Times" w:hAnsi="Times" w:eastAsia="Times"/>
          <w:b w:val="0"/>
          <w:i w:val="0"/>
          <w:color w:val="000000"/>
          <w:sz w:val="18"/>
        </w:rPr>
        <w:t>day.</w:t>
      </w:r>
    </w:p>
    <w:p>
      <w:pPr>
        <w:autoSpaceDN w:val="0"/>
        <w:autoSpaceDE w:val="0"/>
        <w:widowControl/>
        <w:spacing w:line="280" w:lineRule="exact" w:before="3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foregoing extracts have been culled and copied </w:t>
      </w:r>
      <w:r>
        <w:rPr>
          <w:rFonts w:ascii="Times" w:hAnsi="Times" w:eastAsia="Times"/>
          <w:b w:val="0"/>
          <w:i/>
          <w:color w:val="000000"/>
          <w:sz w:val="22"/>
        </w:rPr>
        <w:t>verbatim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Sri. [V. G.] Desai from the voluminous evidence recorded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Industrial Commission. If they move the reader he must become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 of the All-India Cow-Protection Association (Sabarmati),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he can afford to pay more, he should send a donation so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enable it to carry out the scheme adumbrated in these pages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tanneries where the hides of dead cattle only shall be manufactured </w:t>
      </w:r>
      <w:r>
        <w:rPr>
          <w:rFonts w:ascii="Times" w:hAnsi="Times" w:eastAsia="Times"/>
          <w:b w:val="0"/>
          <w:i w:val="0"/>
          <w:color w:val="000000"/>
          <w:sz w:val="22"/>
        </w:rPr>
        <w:t>into leather.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26-11-1925</w:t>
      </w:r>
    </w:p>
    <w:p>
      <w:pPr>
        <w:autoSpaceDN w:val="0"/>
        <w:autoSpaceDE w:val="0"/>
        <w:widowControl/>
        <w:spacing w:line="240" w:lineRule="exact" w:before="8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261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151. TELEGRAM TO LAJPAT RAI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26, 1925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DO PLEASE COME ANY DAY. YOU SHALL STAY ASHRAM.</w:t>
      </w:r>
    </w:p>
    <w:p>
      <w:pPr>
        <w:autoSpaceDN w:val="0"/>
        <w:autoSpaceDE w:val="0"/>
        <w:widowControl/>
        <w:spacing w:line="266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10661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152. LETTER TO M. A. ANSARI</w:t>
      </w:r>
    </w:p>
    <w:p>
      <w:pPr>
        <w:autoSpaceDN w:val="0"/>
        <w:autoSpaceDE w:val="0"/>
        <w:widowControl/>
        <w:spacing w:line="244" w:lineRule="exact" w:before="148" w:after="0"/>
        <w:ind w:left="4670" w:right="0" w:hanging="1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26, 1925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ANSARI,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Do you not see any difference between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cable to the President of the League of Nations and Council work?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 I am as much opposed to Council-entry as I ever was.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depend upon it that my part in the Patna Resolution was a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necessity and not of choice. Necessity in the sense that I recognize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democratic character of the Congress. And knowing that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convince the Swarajists of the error of Council-entry and knowing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that my best friends and co-workers had become Swarajists,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took it that I could not do less than throw my weight with them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other political parties. Thus though I would personally dislike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appeal to the League of Nations while we were impotent, if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two parties one wanting to approve of the French atrocity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wanting to help the sufferers, I would throw in my weight with </w:t>
      </w:r>
      <w:r>
        <w:rPr>
          <w:rFonts w:ascii="Times" w:hAnsi="Times" w:eastAsia="Times"/>
          <w:b w:val="0"/>
          <w:i w:val="0"/>
          <w:color w:val="000000"/>
          <w:sz w:val="22"/>
        </w:rPr>
        <w:t>the latter.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not know how much people have strayed away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path. What is the use of making myself ludicrous when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would get no more than Rs. 100/- in answer to my appeal.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sick unto death over the unreality and untruth that surrounds us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moment. Please therefore forget me for any other work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humble work of khadi and untouchability and the unpopular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 of protecting the cow. I confess my utter inability to tackle </w:t>
      </w:r>
      <w:r>
        <w:rPr>
          <w:rFonts w:ascii="Times" w:hAnsi="Times" w:eastAsia="Times"/>
          <w:b w:val="0"/>
          <w:i w:val="0"/>
          <w:color w:val="000000"/>
          <w:sz w:val="22"/>
        </w:rPr>
        <w:t>successfully any other problem.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10668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153. LETTER TO SARDUL SINGH CAVEESHAR</w:t>
      </w:r>
    </w:p>
    <w:p>
      <w:pPr>
        <w:autoSpaceDN w:val="0"/>
        <w:autoSpaceDE w:val="0"/>
        <w:widowControl/>
        <w:spacing w:line="266" w:lineRule="exact" w:before="1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7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26, 1925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printed letter. My own conviction is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 will lose nothing by giving the undertaking asked for.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opinion, the Gurdwara Act is a tremendous step in advance and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gained by the determined resistance of the Sikhs, and when the central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is gained, the undertaking, which I believe is in itself harmless,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matter of little concern. But if the prisoners remain adamant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 to give any undertaking whatsoever, they have a perfect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so. But then, we must not grumble for the sufferings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have to undergo. It is also my opinion that if they endure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persecution long enough in refusing compliance with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conditions, the prisoners would be released. But what I will not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myself, I must not commend to the public. If I write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publicly, I should write advising waiving of the conditions. But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 decline to give the undertaking, they will have my passive </w:t>
      </w:r>
      <w:r>
        <w:rPr>
          <w:rFonts w:ascii="Times" w:hAnsi="Times" w:eastAsia="Times"/>
          <w:b w:val="0"/>
          <w:i w:val="0"/>
          <w:color w:val="000000"/>
          <w:sz w:val="22"/>
        </w:rPr>
        <w:t>praise for their sufferings.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ARDAR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ARDUL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INGH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AVEESHAR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IRECTOR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ATIONAL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UBLICITY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UREAU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AMGALI</w:t>
      </w:r>
      <w:r>
        <w:rPr>
          <w:rFonts w:ascii="Times" w:hAnsi="Times" w:eastAsia="Times"/>
          <w:b w:val="0"/>
          <w:i w:val="0"/>
          <w:color w:val="000000"/>
          <w:sz w:val="20"/>
        </w:rPr>
        <w:t>, L</w:t>
      </w:r>
      <w:r>
        <w:rPr>
          <w:rFonts w:ascii="Times" w:hAnsi="Times" w:eastAsia="Times"/>
          <w:b w:val="0"/>
          <w:i w:val="0"/>
          <w:color w:val="000000"/>
          <w:sz w:val="16"/>
        </w:rPr>
        <w:t>AHORE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10669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154. LETTER TO RASIK</w:t>
      </w:r>
    </w:p>
    <w:p>
      <w:pPr>
        <w:autoSpaceDN w:val="0"/>
        <w:autoSpaceDE w:val="0"/>
        <w:widowControl/>
        <w:spacing w:line="266" w:lineRule="exact" w:before="126" w:after="0"/>
        <w:ind w:left="1870" w:right="0" w:firstLine="15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Thursday, Ma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gsar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Sud 11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26, 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RASIK,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Herewith answers to your questions: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There is nothing wrong in the </w:t>
      </w:r>
      <w:r>
        <w:rPr>
          <w:rFonts w:ascii="Times" w:hAnsi="Times" w:eastAsia="Times"/>
          <w:b w:val="0"/>
          <w:i/>
          <w:color w:val="000000"/>
          <w:sz w:val="22"/>
        </w:rPr>
        <w:t>shraddha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ceremony performed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death, and it may be regarded as essential for thosewho believe in </w:t>
      </w:r>
      <w:r>
        <w:rPr>
          <w:rFonts w:ascii="Times" w:hAnsi="Times" w:eastAsia="Times"/>
          <w:b w:val="0"/>
          <w:i w:val="0"/>
          <w:color w:val="000000"/>
          <w:sz w:val="22"/>
        </w:rPr>
        <w:t>it. It is quite proper that you will not give a community-feast. I regard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the entry,” 4-2-1925”, but the day and the date do not tally.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263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as neither necessary nor proper. Unlike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shraddha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ceremony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devoid of any religious sentiment. If your mother asks you to feast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community after her death, you should humbly suggest to her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bind you with such a wish. If she still insists on it, you should feed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invalids with the amount which might have been thus spent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 over the sum to the community for utilizing it as a scholarship </w:t>
      </w:r>
      <w:r>
        <w:rPr>
          <w:rFonts w:ascii="Times" w:hAnsi="Times" w:eastAsia="Times"/>
          <w:b w:val="0"/>
          <w:i w:val="0"/>
          <w:color w:val="000000"/>
          <w:sz w:val="22"/>
        </w:rPr>
        <w:t>for some needy student.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If you really do not want to get married and if your mother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importunes you, you should humbly resist the pressure. I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parents have no right to marry their children against the latter’s </w:t>
      </w:r>
      <w:r>
        <w:rPr>
          <w:rFonts w:ascii="Times" w:hAnsi="Times" w:eastAsia="Times"/>
          <w:b w:val="0"/>
          <w:i w:val="0"/>
          <w:color w:val="000000"/>
          <w:sz w:val="22"/>
        </w:rPr>
        <w:t>wishes.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And the simple diet you take will help you in your practice of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for checking impure thoughts you should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ceaseless efforts with absolute devotion to God, in the form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recitation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Ramanama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should harness your mental as well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energies to some benevolent activity or to some honest </w:t>
      </w:r>
      <w:r>
        <w:rPr>
          <w:rFonts w:ascii="Times" w:hAnsi="Times" w:eastAsia="Times"/>
          <w:b w:val="0"/>
          <w:i w:val="0"/>
          <w:color w:val="000000"/>
          <w:sz w:val="22"/>
        </w:rPr>
        <w:t>profession.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You simply cannot serve in a place where you are required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utter falsehood or practise deceit, even if this means starvation or ruin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your family. It is on this account that I have often maintained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desirous of staying free should teach himself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 craft as weaving and the like and subsist on that.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it is absolutely not binding to support an able-bodied </w:t>
      </w:r>
      <w:r>
        <w:rPr>
          <w:rFonts w:ascii="Times" w:hAnsi="Times" w:eastAsia="Times"/>
          <w:b w:val="0"/>
          <w:i w:val="0"/>
          <w:color w:val="000000"/>
          <w:sz w:val="22"/>
        </w:rPr>
        <w:t>member of the family.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To a certain extent physical strength and spiritual strength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necessarily related. We do come across some instances where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extremely dynamic soul dwells in an extremely feeble body. But if the </w:t>
      </w:r>
      <w:r>
        <w:rPr>
          <w:rFonts w:ascii="Times" w:hAnsi="Times" w:eastAsia="Times"/>
          <w:b w:val="0"/>
          <w:i w:val="0"/>
          <w:color w:val="000000"/>
          <w:sz w:val="22"/>
        </w:rPr>
        <w:t>body is worn out with disease the soul too usually loses its vigour.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6. There is no harm in taking milk and ghee to acquire a </w:t>
      </w:r>
      <w:r>
        <w:rPr>
          <w:rFonts w:ascii="Times" w:hAnsi="Times" w:eastAsia="Times"/>
          <w:b w:val="0"/>
          <w:i w:val="0"/>
          <w:color w:val="000000"/>
          <w:sz w:val="22"/>
        </w:rPr>
        <w:t>reasonable amount of physical strength.</w:t>
      </w:r>
    </w:p>
    <w:p>
      <w:pPr>
        <w:autoSpaceDN w:val="0"/>
        <w:autoSpaceDE w:val="0"/>
        <w:widowControl/>
        <w:spacing w:line="220" w:lineRule="exact" w:before="66" w:after="0"/>
        <w:ind w:left="0" w:right="70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6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ARAMCHAND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10623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155. TELEGRAM TO MOTILAL NEHRU</w:t>
      </w:r>
    </w:p>
    <w:p>
      <w:pPr>
        <w:autoSpaceDN w:val="0"/>
        <w:autoSpaceDE w:val="0"/>
        <w:widowControl/>
        <w:spacing w:line="244" w:lineRule="exact" w:before="148" w:after="0"/>
        <w:ind w:left="4670" w:right="0" w:firstLine="6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27, 1925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ANDIT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OTILAL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EHRU</w:t>
      </w:r>
    </w:p>
    <w:p>
      <w:pPr>
        <w:autoSpaceDN w:val="0"/>
        <w:autoSpaceDE w:val="0"/>
        <w:widowControl/>
        <w:spacing w:line="266" w:lineRule="exact" w:before="0" w:after="3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LLAHABAD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24"/>
        <w:gridCol w:w="724"/>
        <w:gridCol w:w="724"/>
        <w:gridCol w:w="724"/>
        <w:gridCol w:w="724"/>
        <w:gridCol w:w="724"/>
        <w:gridCol w:w="724"/>
        <w:gridCol w:w="724"/>
        <w:gridCol w:w="724"/>
      </w:tblGrid>
      <w:tr>
        <w:trPr>
          <w:trHeight w:hRule="exact" w:val="274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LETTER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RECEIVED.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GLAD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KAMALA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GONE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LUCKNOW.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DO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NOT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DISTURB PROGRAMME BECAUSE OF FAST WHICH BREAKS TUESDAY.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Motilal Nehru Papers. Courtesy: Nehru Memorial Museum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156. LETTER TO MATHURADAS TRIKUMJI</w:t>
      </w:r>
    </w:p>
    <w:p>
      <w:pPr>
        <w:autoSpaceDN w:val="0"/>
        <w:autoSpaceDE w:val="0"/>
        <w:widowControl/>
        <w:spacing w:line="266" w:lineRule="exact" w:before="14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320" w:lineRule="exact" w:before="32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Magshar Sud 12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27, 1925</w:t>
      </w:r>
      <w:r>
        <w:rPr>
          <w:rFonts w:ascii="Times" w:hAnsi="Times" w:eastAsia="Times"/>
          <w:b w:val="0"/>
          <w:i w:val="0"/>
          <w:color w:val="000000"/>
          <w:sz w:val="24"/>
        </w:rPr>
        <w:t>]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12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kept posted with news of you. I have letters from Swami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Nargisbehn. As soon as you are fit enough to leave the house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have a long spell at Nasik or Deolali or any other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good and improve your health. You must exercise more.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did not get fever again. But I am not sending him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Swami is already there. I have received the telegram about Taramati.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mother and son live in peace. Anand’s soul must be pleased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she valued this a lot. You do not have to worry about me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all. Three [days] out of the seven have already passed. I am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carrying on with my work. Only moving about is stopped. Lying in </w:t>
      </w:r>
      <w:r>
        <w:rPr>
          <w:rFonts w:ascii="Times" w:hAnsi="Times" w:eastAsia="Times"/>
          <w:b w:val="0"/>
          <w:i w:val="0"/>
          <w:color w:val="000000"/>
          <w:sz w:val="22"/>
        </w:rPr>
        <w:t>bed, I am doing everything.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 from</w:t>
      </w:r>
    </w:p>
    <w:p>
      <w:pPr>
        <w:autoSpaceDN w:val="0"/>
        <w:autoSpaceDE w:val="0"/>
        <w:widowControl/>
        <w:spacing w:line="266" w:lineRule="exact" w:before="6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40" w:lineRule="exact" w:before="8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year has been inferred from the contents. In 1925 </w:t>
      </w:r>
      <w:r>
        <w:rPr>
          <w:rFonts w:ascii="Times" w:hAnsi="Times" w:eastAsia="Times"/>
          <w:b w:val="0"/>
          <w:i/>
          <w:color w:val="000000"/>
          <w:sz w:val="18"/>
        </w:rPr>
        <w:t>Magshar Sud 12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corresponded to November 27.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265</w:t>
      </w:r>
    </w:p>
    <w:p>
      <w:pPr>
        <w:sectPr>
          <w:pgSz w:w="9360" w:h="12960"/>
          <w:pgMar w:top="726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157. LETTER TO TARAMATI M. TRIKUMJI</w:t>
      </w:r>
    </w:p>
    <w:p>
      <w:pPr>
        <w:autoSpaceDN w:val="0"/>
        <w:autoSpaceDE w:val="0"/>
        <w:widowControl/>
        <w:spacing w:line="270" w:lineRule="exact" w:before="146" w:after="24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27, 1925.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00"/>
        </w:trPr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  <w:tab w:pos="1690" w:val="left"/>
              </w:tabs>
              <w:autoSpaceDE w:val="0"/>
              <w:widowControl/>
              <w:spacing w:line="260" w:lineRule="exact" w:before="58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May you live in peace, mother and son. Anand’s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happy at the event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 as she prized it greatly.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spirit must be</w:t>
            </w:r>
          </w:p>
        </w:tc>
      </w:tr>
    </w:tbl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Bapuni Prasadi, </w:t>
      </w:r>
      <w:r>
        <w:rPr>
          <w:rFonts w:ascii="Times" w:hAnsi="Times" w:eastAsia="Times"/>
          <w:b w:val="0"/>
          <w:i w:val="0"/>
          <w:color w:val="000000"/>
          <w:sz w:val="22"/>
        </w:rPr>
        <w:t>p. 83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158. THE VINAY MANDIR AT ODE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there anyone who is not pained by reading this note?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rate am very much pained, as I have very pleasant memories of ode.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forget the enthusiasm displayed by its residents. What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contrast between that ode and the one described by Mahadev Desai.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Vinay Mandir counts among the better national schools.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pupils and able teachers. The people of Ode have money;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sad that, despite all this, even the funds already collected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 are not being used and those who established it, no longer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see it continue its existence! But, then, can anyone win over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only concern is self-interest? I know that wherever such schools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being closed down, the people will repent it some day.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standard of a national school, where else will the pupils get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for freedom which it provides? Will the leaders of Ode wake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even now and save a school which can still be rescued without </w:t>
      </w:r>
      <w:r>
        <w:rPr>
          <w:rFonts w:ascii="Times" w:hAnsi="Times" w:eastAsia="Times"/>
          <w:b w:val="0"/>
          <w:i w:val="0"/>
          <w:color w:val="000000"/>
          <w:sz w:val="22"/>
        </w:rPr>
        <w:t>much effort?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29-11-1925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8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mother-in-law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Birth of a son to addressee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note by Mahadev Desai is not reproduced here. It described the precarious </w:t>
      </w:r>
      <w:r>
        <w:rPr>
          <w:rFonts w:ascii="Times" w:hAnsi="Times" w:eastAsia="Times"/>
          <w:b w:val="0"/>
          <w:i w:val="0"/>
          <w:color w:val="000000"/>
          <w:sz w:val="18"/>
        </w:rPr>
        <w:t>plight of the national school at Ode.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159. INDIANS IN SOUTH AFRICA</w:t>
      </w:r>
    </w:p>
    <w:p>
      <w:pPr>
        <w:autoSpaceDN w:val="0"/>
        <w:autoSpaceDE w:val="0"/>
        <w:widowControl/>
        <w:spacing w:line="260" w:lineRule="exact" w:before="19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problem of Indians in South Africa is attracting increasing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attention, for, while Mr. Andrews will be soon leaving for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Africa, the emissaries of the Government would have been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for that country before this appears in print and, from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>side, the representatives of the Indians there will shortly be here.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Public attention, therefore, is bound to be drawn to this problem.</w:t>
      </w:r>
    </w:p>
    <w:p>
      <w:pPr>
        <w:autoSpaceDN w:val="0"/>
        <w:autoSpaceDE w:val="0"/>
        <w:widowControl/>
        <w:spacing w:line="260" w:lineRule="exact" w:before="10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sword is hanging over the heads of the Indian settlers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Africa. The Government there does not have the courage to forcibly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expel the Indians in a direct and straightforward manner, but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planning indirectly to make them leave South Africa by harassing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If any of the Indians remain behind, there would be a handful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employed in various capacities, whose presence the whites desire,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as, for instance, the farm labourers, cooks and bearers. The rest,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 Indians, businessmen and others, who have a sense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self-respect and cherish it, would not continue to live there even for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 under the conditions which Government wishes to create,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new Bill it seeks to deprive these Indians of all their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rights in regard to ownership of land, trade and interprovincial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movement. Indians would have nothing to fear if a judicial settlement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problem were sought. There will be no need, then, for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emissary from here to proceed to South Africa or any representative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there to come here. Any unbiased judge would rule in favour of </w:t>
      </w:r>
      <w:r>
        <w:rPr>
          <w:rFonts w:ascii="Times" w:hAnsi="Times" w:eastAsia="Times"/>
          <w:b w:val="0"/>
          <w:i w:val="0"/>
          <w:color w:val="000000"/>
          <w:sz w:val="22"/>
        </w:rPr>
        <w:t>the Indians, with costs.</w:t>
      </w:r>
    </w:p>
    <w:p>
      <w:pPr>
        <w:autoSpaceDN w:val="0"/>
        <w:autoSpaceDE w:val="0"/>
        <w:widowControl/>
        <w:spacing w:line="260" w:lineRule="exact" w:before="8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they wish to follow the law of the sword, of brute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force. They do not wish to respect the principle of equal rights for all,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principle is that might is right. The British Government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tolerate even injustice perpetrated by the Government of South Africa;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most it will plead with the Union Government for a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mitigation of it, and, if the request is not heeded, it will remain quiet.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South Africa is in the British Empire, it is through the grace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whites. While in the case of India even experienced Englishmen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she is held in the Empire by the sword of the latter,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on the whole true. If the whites of South Africa chose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leave the British Empire right now. The slaves in India, however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they might like to, cannot leave the Empire without the consent </w:t>
      </w:r>
      <w:r>
        <w:rPr>
          <w:rFonts w:ascii="Times" w:hAnsi="Times" w:eastAsia="Times"/>
          <w:b w:val="0"/>
          <w:i w:val="0"/>
          <w:color w:val="000000"/>
          <w:sz w:val="22"/>
        </w:rPr>
        <w:t>of the British Government. This being the trueposition, the Indians,in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267</w:t>
      </w:r>
    </w:p>
    <w:p>
      <w:pPr>
        <w:sectPr>
          <w:pgSz w:w="9360" w:h="12960"/>
          <w:pgMar w:top="726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Africa, too, can remain there only through the goodwill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there. India, who is herself a prisoner, can give only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help to the Indian prisoners in South Africa as one prisoner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to another. Under such unhappy conditions, every Indian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 on his own determined effort to win his own freedom. Only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Indians in South Africa can put forward such an effort, can act,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slaves, as if they were free, can they hope to be delivered.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can one live on the goodwill of others? Goodwill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assured through documents. Once it vanishes, even documents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have been signed are trampled under foot. Nevertheless,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do all she can. It is our duty to welcome the representatives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who are due to arrive here and help them to the best of </w:t>
      </w:r>
      <w:r>
        <w:rPr>
          <w:rFonts w:ascii="Times" w:hAnsi="Times" w:eastAsia="Times"/>
          <w:b w:val="0"/>
          <w:i w:val="0"/>
          <w:color w:val="000000"/>
          <w:sz w:val="22"/>
        </w:rPr>
        <w:t>our ability. To discharge this duty is the least we can do.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guests who will be arriving include Dr. Abdur Rahman, who is a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well-known Malay doctor from Cape Town. He has Indian blood too. The second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member is James Godfrey, a barrister and son of an Indian Christian school-teacher.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third member is Sorabji, the brave son of the late Parsi Rustomji. He is a tried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soldier and has been to prison. Those who have read the </w:t>
      </w:r>
      <w:r>
        <w:rPr>
          <w:rFonts w:ascii="Times" w:hAnsi="Times" w:eastAsia="Times"/>
          <w:b w:val="0"/>
          <w:i/>
          <w:color w:val="000000"/>
          <w:sz w:val="18"/>
        </w:rPr>
        <w:t>History of Satyagraha in</w:t>
      </w: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South Africa </w:t>
      </w:r>
      <w:r>
        <w:rPr>
          <w:rFonts w:ascii="Times" w:hAnsi="Times" w:eastAsia="Times"/>
          <w:b w:val="0"/>
          <w:i w:val="0"/>
          <w:color w:val="000000"/>
          <w:sz w:val="18"/>
        </w:rPr>
        <w:t>will be familiar with his name. I pray that their visit and their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efforts </w:t>
      </w:r>
      <w:r>
        <w:rPr>
          <w:rFonts w:ascii="Times" w:hAnsi="Times" w:eastAsia="Times"/>
          <w:b w:val="0"/>
          <w:i w:val="0"/>
          <w:color w:val="000000"/>
          <w:sz w:val="22"/>
        </w:rPr>
        <w:t>may meet with success.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29-11-1925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160. THE LATEST FAST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30, 1925</w:t>
      </w:r>
    </w:p>
    <w:p>
      <w:pPr>
        <w:autoSpaceDN w:val="0"/>
        <w:autoSpaceDE w:val="0"/>
        <w:widowControl/>
        <w:spacing w:line="260" w:lineRule="exact" w:before="6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the latest (seven days) fast of mine which is closing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 morning could not be kept from the public in spite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 to the contrary. It has brought many inquiries and some </w:t>
      </w:r>
      <w:r>
        <w:rPr>
          <w:rFonts w:ascii="Times" w:hAnsi="Times" w:eastAsia="Times"/>
          <w:b w:val="0"/>
          <w:i w:val="0"/>
          <w:color w:val="000000"/>
          <w:sz w:val="22"/>
        </w:rPr>
        <w:t>angry protests.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public may rest perfectly at ease about my health.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for me to be able to write this myself on the seventh day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fast. But by the time this is in the hands of the reader, I hope to be </w:t>
      </w:r>
      <w:r>
        <w:rPr>
          <w:rFonts w:ascii="Times" w:hAnsi="Times" w:eastAsia="Times"/>
          <w:b w:val="0"/>
          <w:i w:val="0"/>
          <w:color w:val="000000"/>
          <w:sz w:val="22"/>
        </w:rPr>
        <w:t>almost up and doing.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alarm was felt on the fourth day when I was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exhausted with work. In my vanity I had thought that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comparatively brief fast, I would be able to work all the fullseven </w:t>
      </w:r>
      <w:r>
        <w:rPr>
          <w:rFonts w:ascii="Times" w:hAnsi="Times" w:eastAsia="Times"/>
          <w:b w:val="0"/>
          <w:i w:val="0"/>
          <w:color w:val="000000"/>
          <w:sz w:val="22"/>
        </w:rPr>
        <w:t>days. In fairness to myself I must say that much of the work I did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three and a half days was inevitable as it was connected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object of the fast. But as soon as I realized that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overworked myself, I stopped all work, and on the last day I am </w:t>
      </w:r>
      <w:r>
        <w:rPr>
          <w:rFonts w:ascii="Times" w:hAnsi="Times" w:eastAsia="Times"/>
          <w:b w:val="0"/>
          <w:i w:val="0"/>
          <w:color w:val="000000"/>
          <w:sz w:val="22"/>
        </w:rPr>
        <w:t>stronger than on the fourth.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public will have to neglect my fasts and cease to worry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them. They are a part of my being. I can as well do without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eyes, for instance, as I can without fasts. What the eyes are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outer world, fasts are for the inner. And much as I should like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latest fast to be the very last in my life, something within me tells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might have to go through many such ordeals and, who knows,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more trying. I may be wholly wrong. Then the world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write an epitaph over my ashes: ‘Well deserved thou fool.’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time being my error, if it be one, must sustain me. Is it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that I satisfy my conscience though misguided, because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perfectly pure, than that I should listen to every voice, be it ever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friendly but by no means infallible? If I had a guru,—and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looking for one,—I should surrender myself body and soul to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in this age of unbelief a true guru is hard to find. A substitute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worse than useless, often positively harmful. I must therefore warn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against accepting imperfect ones as gurus. It is better to grope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dark and wade through a million errors to Truth than to entrust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oneself to one who” knows not that he knows not”. Has a man ever </w:t>
      </w:r>
      <w:r>
        <w:rPr>
          <w:rFonts w:ascii="Times" w:hAnsi="Times" w:eastAsia="Times"/>
          <w:b w:val="0"/>
          <w:i w:val="0"/>
          <w:color w:val="000000"/>
          <w:sz w:val="22"/>
        </w:rPr>
        <w:t>learnt swimming by tying a stone to his neck?</w:t>
      </w:r>
    </w:p>
    <w:p>
      <w:pPr>
        <w:autoSpaceDN w:val="0"/>
        <w:tabs>
          <w:tab w:pos="550" w:val="left"/>
          <w:tab w:pos="397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who shall lose by erroneous fasting? of course only myself.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am public property, it is said. So be it. But I must be taken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my faults. I am a searcher after truth. My experiments I hold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infinitely more important than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best-equipped Himalayan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expeditions. And the results? If the search is scientific, surely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comparison between the two. Let me therefore go my way. I shall </w:t>
      </w:r>
      <w:r>
        <w:rPr>
          <w:rFonts w:ascii="Times" w:hAnsi="Times" w:eastAsia="Times"/>
          <w:b w:val="0"/>
          <w:i w:val="0"/>
          <w:color w:val="000000"/>
          <w:sz w:val="22"/>
        </w:rPr>
        <w:t>lose my usefulness the moment I stifle the still small voice within.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this fast has nothing to do with the public. I am conducting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big institution called the Satyagraha Ashram. Trusting friends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me already over two lacs of rupees for land and buildings alone.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paying for its annual upkeep not less than eighteen thousand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rupees per year. They do so in the hope that I am building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character. There are grown-up men and women in the Ashram.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boys and girls. The latter are trained to remain unmarried as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possible. At no place within my knowledge do women andgirls </w:t>
      </w:r>
      <w:r>
        <w:rPr>
          <w:rFonts w:ascii="Times" w:hAnsi="Times" w:eastAsia="Times"/>
          <w:b w:val="0"/>
          <w:i w:val="0"/>
          <w:color w:val="000000"/>
          <w:sz w:val="22"/>
        </w:rPr>
        <w:t>enjoy so much freedom as at the Ashram. It is my best and only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269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creation. The world will judge me by its results. No man or woman,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 or girl can live there, if I do not want them. I believe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contains some of the purest characters we have in India. If I am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deserve the implicit trust of friends who support it, I must be doubly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vigilant, since they will neither examine the accounts, nor the activity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Ashram. I discovered errors among the boys and somewhat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girls. I know that hardly a school or any other institution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from the errors I am referring to. I am anxious to see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from errors which are sapping the manhood of the nation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undermining the character of the youth. It was not permissible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punish the boys. Experience gained in two schools under my control.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taught me that punishment does not purify, if anything it hardens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children. In such cases in South Africa I have resorted to fasts with,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opinion, the best of results. I have resorted to the same process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and let me say of a milder type. The basis of the action is mutual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love. I know that I possess the love of the boys and the girls.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that if the giving up of my life can make them spotless,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my supreme joy to give it. Therefore I could do no less to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youngsters to a sense of their error. So far the results seem to be </w:t>
      </w:r>
      <w:r>
        <w:rPr>
          <w:rFonts w:ascii="Times" w:hAnsi="Times" w:eastAsia="Times"/>
          <w:b w:val="0"/>
          <w:i w:val="0"/>
          <w:color w:val="000000"/>
          <w:sz w:val="22"/>
        </w:rPr>
        <w:t>promising.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however if I cannot perceive the fruit? I can but do the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God as I feel it The result is in His disposing. This suffering for </w:t>
      </w:r>
      <w:r>
        <w:rPr>
          <w:rFonts w:ascii="Times" w:hAnsi="Times" w:eastAsia="Times"/>
          <w:b w:val="0"/>
          <w:i w:val="0"/>
          <w:color w:val="000000"/>
          <w:sz w:val="22"/>
        </w:rPr>
        <w:t>things great and small is the keynote of satyagraha.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why should not the teachers perform the penance?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cannot, so long as I remain the chief. If they had fasted with me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would have come to a standstill. As with big institutions so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 ones. As the king must share the sins of his subjects even as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arrogates to himself all their virtues so must I, a tiny chosen king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little Ashram, atone for the sins of the least among the children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Ashram, if I may proudly claim the presence in it of many noble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characters. If I am to identify myself with the grief of the least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aye, if I have the power, the least in the world, let me identify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with the sins of the little ones who are under my care. And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in all humility I hope some day to see God—Truth—face to </w:t>
      </w:r>
      <w:r>
        <w:rPr>
          <w:rFonts w:ascii="Times" w:hAnsi="Times" w:eastAsia="Times"/>
          <w:b w:val="0"/>
          <w:i w:val="0"/>
          <w:color w:val="000000"/>
          <w:sz w:val="22"/>
        </w:rPr>
        <w:t>face.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3-12-1925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8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161. THE CURSE OF UNTOUCHABILITY</w:t>
      </w:r>
    </w:p>
    <w:p>
      <w:pPr>
        <w:autoSpaceDN w:val="0"/>
        <w:autoSpaceDE w:val="0"/>
        <w:widowControl/>
        <w:spacing w:line="240" w:lineRule="exact" w:before="1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writes to </w:t>
      </w:r>
      <w:r>
        <w:rPr>
          <w:rFonts w:ascii="Times" w:hAnsi="Times" w:eastAsia="Times"/>
          <w:b w:val="0"/>
          <w:i/>
          <w:color w:val="000000"/>
          <w:sz w:val="18"/>
        </w:rPr>
        <w:t>The survey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(America) of December 1, 1925:</w:t>
      </w:r>
    </w:p>
    <w:p>
      <w:pPr>
        <w:autoSpaceDN w:val="0"/>
        <w:autoSpaceDE w:val="0"/>
        <w:widowControl/>
        <w:spacing w:line="260" w:lineRule="exact" w:before="9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movement for the removal of untouchability in India is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purification of Hinduism—a religion that is professed by nearly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hundred and forty million human beings. It is estimated that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forty million human beings are regarded as untouchables.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takes in the Southern parts of India the extreme 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of unapproachability and invisibility. Untouchability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refraining on the part of the so-called higher classes from touching </w:t>
      </w:r>
      <w:r>
        <w:rPr>
          <w:rFonts w:ascii="Times" w:hAnsi="Times" w:eastAsia="Times"/>
          <w:b w:val="0"/>
          <w:i w:val="0"/>
          <w:color w:val="000000"/>
          <w:sz w:val="22"/>
        </w:rPr>
        <w:t>those who are branded with the stigma of untouchability. Unapproa-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chable are those whose approach within a stipulated distance pollutes </w:t>
      </w:r>
      <w:r>
        <w:rPr>
          <w:rFonts w:ascii="Times" w:hAnsi="Times" w:eastAsia="Times"/>
          <w:b w:val="0"/>
          <w:i w:val="0"/>
          <w:color w:val="000000"/>
          <w:sz w:val="22"/>
        </w:rPr>
        <w:t>the higher classes. The invisibles are those whose very sight defiles.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outcastes of Hindu society are confined to what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fitly described as ghettos. They are denied the usual services that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well-ordered society are regarded as the right of every human being,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for instance as medical aid, the offices of barbers, washermen,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 This suppression of a large number of human beings has left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indelible mark on the suppressors themselves and the canker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untouchability, is eating into the vitals of Hinduism, so much so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degraded what was at one time a noble institution. I mean </w:t>
      </w:r>
      <w:r>
        <w:rPr>
          <w:rFonts w:ascii="Times" w:hAnsi="Times" w:eastAsia="Times"/>
          <w:b w:val="0"/>
          <w:i/>
          <w:color w:val="000000"/>
          <w:sz w:val="22"/>
        </w:rPr>
        <w:t>varnashrama,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falsely or perhaps loosely rendered as caste. What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meant to be a scientific division of labour and occupation has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elaborate system regulating inter-dining and intermarriage.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noblest religions on earth has been reduced to a farcical code of </w:t>
      </w:r>
      <w:r>
        <w:rPr>
          <w:rFonts w:ascii="Times" w:hAnsi="Times" w:eastAsia="Times"/>
          <w:b w:val="0"/>
          <w:i w:val="0"/>
          <w:color w:val="000000"/>
          <w:sz w:val="22"/>
        </w:rPr>
        <w:t>dining and marriage rules.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then do I cling to a religion which tolerates such a curse?.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simple reason that I do not regard it as an integral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which is described as the religion </w:t>
      </w:r>
      <w:r>
        <w:rPr>
          <w:rFonts w:ascii="Times" w:hAnsi="Times" w:eastAsia="Times"/>
          <w:b w:val="0"/>
          <w:i/>
          <w:color w:val="000000"/>
          <w:sz w:val="22"/>
        </w:rPr>
        <w:t>par excellence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non-violence or love. I have tried to understand the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scriptures, some in the originals, the rest through translations.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tried in my humble way to live up to the teachings of that religion.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having studied Christianity, Islam and other great faiths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world, I have found in Hinduism my highest comfort.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any to be perfect. I have discovered superstition and error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practice of all these faiths. It is enough therefore for me that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believe in untouchability. I can certainly find no warrant in </w:t>
      </w:r>
      <w:r>
        <w:rPr>
          <w:rFonts w:ascii="Times" w:hAnsi="Times" w:eastAsia="Times"/>
          <w:b w:val="0"/>
          <w:i w:val="0"/>
          <w:color w:val="000000"/>
          <w:sz w:val="22"/>
        </w:rPr>
        <w:t>theHindu scriptures for the belief that a simple person becomes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271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 by reason of his birth in a particular family or clan.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must call myself a Hindu, as I do, I owe it to my faith as I owe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country to fight the evil of untouchability with my whole soul, </w:t>
      </w:r>
      <w:r>
        <w:rPr>
          <w:rFonts w:ascii="Times" w:hAnsi="Times" w:eastAsia="Times"/>
          <w:b w:val="0"/>
          <w:i w:val="0"/>
          <w:color w:val="000000"/>
          <w:sz w:val="22"/>
        </w:rPr>
        <w:t>counting no cost too much for achieving the reform.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not the reader imagine that I am the only reformer.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hundreds of educated Indians, who take pride in calling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Hindus, fighting the evil with all their might.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creed of the enlightened Hindus that swaraj is unattainable </w:t>
      </w:r>
      <w:r>
        <w:rPr>
          <w:rFonts w:ascii="Times" w:hAnsi="Times" w:eastAsia="Times"/>
          <w:b w:val="0"/>
          <w:i w:val="0"/>
          <w:color w:val="000000"/>
          <w:sz w:val="22"/>
        </w:rPr>
        <w:t>without the removal of the curse.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 we are combating the sin is to demonstrate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so-called higher classes the enormity of the wrong, and passing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resolutions at mass meetings condemning the practice.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made the reform an integral part of its programme. The reformers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 also to improve the condition of the suppressed classes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opening schools for their children, digging wells for them, pointing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to them the bad habits they have contracted through the criminal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neglect of the higher classes, and so forth. Whenever it is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as at Vaikam (Vykom) even the direct method of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being adopted. In no case is violence offered to blind orthodoxy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an attempt is being made to win them over by patient argument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loving service. The reformers suffer for their cause without </w:t>
      </w:r>
      <w:r>
        <w:rPr>
          <w:rFonts w:ascii="Times" w:hAnsi="Times" w:eastAsia="Times"/>
          <w:b w:val="0"/>
          <w:i w:val="0"/>
          <w:color w:val="000000"/>
          <w:sz w:val="22"/>
        </w:rPr>
        <w:t>imposing suffering on their opponents.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conviction is that the effort is bearing fruit and that before </w:t>
      </w:r>
      <w:r>
        <w:rPr>
          <w:rFonts w:ascii="Times" w:hAnsi="Times" w:eastAsia="Times"/>
          <w:b w:val="0"/>
          <w:i w:val="0"/>
          <w:color w:val="000000"/>
          <w:sz w:val="22"/>
        </w:rPr>
        <w:t>long Hinduism will have purified itself of the sin of untouchability.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19-1-1926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162. SPEECH TO STUDENTS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1, 1925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Before breaking his fast on the morning of the 1st December, he gathered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boys to his bed-side and delivered the following message in slow, moving accents:</w:t>
      </w:r>
    </w:p>
    <w:p>
      <w:pPr>
        <w:autoSpaceDN w:val="0"/>
        <w:tabs>
          <w:tab w:pos="550" w:val="left"/>
        </w:tabs>
        <w:autoSpaceDE w:val="0"/>
        <w:widowControl/>
        <w:spacing w:line="272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of last Tuesday, when I began my fast. Why did I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step? There were three ways open to me: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1. P</w:t>
      </w:r>
      <w:r>
        <w:rPr>
          <w:rFonts w:ascii="Times" w:hAnsi="Times" w:eastAsia="Times"/>
          <w:b w:val="0"/>
          <w:i w:val="0"/>
          <w:color w:val="000000"/>
          <w:sz w:val="18"/>
        </w:rPr>
        <w:t>UNISHMENT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I could have followed the easy road of corporal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punishment. Usually a teacher on detecting errors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pupils would flatter himself with having done a good thing </w:t>
      </w:r>
      <w:r>
        <w:rPr>
          <w:rFonts w:ascii="Times" w:hAnsi="Times" w:eastAsia="Times"/>
          <w:b w:val="0"/>
          <w:i w:val="0"/>
          <w:color w:val="000000"/>
          <w:sz w:val="22"/>
        </w:rPr>
        <w:t>if he punished them. I have been a teacher myself, thoughmy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preoccupations prevent me from teaching you during these days.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 I had no option but to reject this accepted method for I know </w:t>
      </w:r>
      <w:r>
        <w:rPr>
          <w:rFonts w:ascii="Times" w:hAnsi="Times" w:eastAsia="Times"/>
          <w:b w:val="0"/>
          <w:i w:val="0"/>
          <w:color w:val="000000"/>
          <w:sz w:val="22"/>
        </w:rPr>
        <w:t>by experience it is futile and even harmful.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2. I</w:t>
      </w:r>
      <w:r>
        <w:rPr>
          <w:rFonts w:ascii="Times" w:hAnsi="Times" w:eastAsia="Times"/>
          <w:b w:val="0"/>
          <w:i w:val="0"/>
          <w:color w:val="000000"/>
          <w:sz w:val="18"/>
        </w:rPr>
        <w:t>NDIFFERENCE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I could have left you to your fate. Not unoften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a teacher do so. ‘It is enough’, he argues, ‘that the boys do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lessons tolerably well and reproduce what they are taught. Surely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concerned with their private behaviour. And even if I was, how am </w:t>
      </w:r>
      <w:r>
        <w:rPr>
          <w:rFonts w:ascii="Times" w:hAnsi="Times" w:eastAsia="Times"/>
          <w:b w:val="0"/>
          <w:i w:val="0"/>
          <w:color w:val="000000"/>
          <w:sz w:val="22"/>
        </w:rPr>
        <w:t>I to keep watch over them?’ This indifference could not appeal to me.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The third was the method of Love. Your character is to 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sacred trust. I must therefore try to enter into your lives,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innermost thoughts, your desires and your impulses, and help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detect and eradicate impurities, if any. For inward cleanliness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thing that should be taught, other things must follow after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most important lesson has gone home. I discovered irregularities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amongst you. What was I to do? Punishing you was out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question. Being the chief among the teachers, I had to take the </w:t>
      </w:r>
      <w:r>
        <w:rPr>
          <w:rFonts w:ascii="Times" w:hAnsi="Times" w:eastAsia="Times"/>
          <w:b w:val="0"/>
          <w:i w:val="0"/>
          <w:color w:val="000000"/>
          <w:sz w:val="22"/>
        </w:rPr>
        <w:t>punishment on myself in the form of the fast which breaks today.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learnt a lot during these days of quiet thinking.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you? Could you assure me that you will never repeat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mistake? You may err again but this fast will be lost on you if you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realize the way out if it. Truthfulness is the master-key. Do not lie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any circumstances whatsoever. Keep nothing secret, take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teachers and your elders into your confidence and make a clean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breast of everything to them. Bear ill will to none, do not say an evil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of anyone behind his back, above all” to thine own self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true”, so that you are false to no one else. Truthful dealing even in </w:t>
      </w:r>
      <w:r>
        <w:rPr>
          <w:rFonts w:ascii="Times" w:hAnsi="Times" w:eastAsia="Times"/>
          <w:b w:val="0"/>
          <w:i w:val="0"/>
          <w:color w:val="000000"/>
          <w:sz w:val="22"/>
        </w:rPr>
        <w:t>the least little things of life is the only secret of a pure life.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noticed that I receive my inspiration on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occasions from the hymn,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Vaishnava Jana to tene kahiye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(He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Vaishnava,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etc.). That hymn is enough to sustain me, even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to forget the </w:t>
      </w:r>
      <w:r>
        <w:rPr>
          <w:rFonts w:ascii="Times" w:hAnsi="Times" w:eastAsia="Times"/>
          <w:b w:val="0"/>
          <w:i/>
          <w:color w:val="000000"/>
          <w:sz w:val="22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To tell you the truth, however,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one thing which is even simpler, but which may possibly be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 to understand. But that has been my pole star all along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life’s journey—the conviction that Truth is God and untruth a denial </w:t>
      </w:r>
      <w:r>
        <w:rPr>
          <w:rFonts w:ascii="Times" w:hAnsi="Times" w:eastAsia="Times"/>
          <w:b w:val="0"/>
          <w:i w:val="0"/>
          <w:color w:val="000000"/>
          <w:sz w:val="22"/>
        </w:rPr>
        <w:t>of Him.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10-12-1925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9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273</w:t>
      </w:r>
    </w:p>
    <w:p>
      <w:pPr>
        <w:sectPr>
          <w:pgSz w:w="9360" w:h="12960"/>
          <w:pgMar w:top="52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163. STATEMENT TO THE PRESS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1, 1925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Mahatmaji, though weak, gave the following statement regarding the reasons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the fast:</w:t>
      </w:r>
    </w:p>
    <w:p>
      <w:pPr>
        <w:autoSpaceDN w:val="0"/>
        <w:autoSpaceDE w:val="0"/>
        <w:widowControl/>
        <w:spacing w:line="260" w:lineRule="exact" w:before="7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dealt with it fully in the pages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propose to anticipate them, save to say that they were purely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private and personal and for Ashram purification. I have kept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perfectly healthy and reasonably strong throughout the week.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was the slightest cause for any anxiety. After the breaking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 I am feeling perfectly well There is no reaction yet noticeable that </w:t>
      </w:r>
      <w:r>
        <w:rPr>
          <w:rFonts w:ascii="Times" w:hAnsi="Times" w:eastAsia="Times"/>
          <w:b w:val="0"/>
          <w:i w:val="0"/>
          <w:color w:val="000000"/>
          <w:sz w:val="22"/>
        </w:rPr>
        <w:t>generally follows breaking of fast.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soon to regain the lost weight and vitality. I hope also,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will be indulgent and not over-tax me, to go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I had mapped out before this fast. Easy journey and mild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conversation will not, I think, tax me out. Friends need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anxiety about my health. I am sorry to have caused grief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fast. Such is my life. If I could have saved them grief, I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>would have done so; but I saw no way out.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After the statement was made, Mahatmaji was asked whether he would go to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Dholka, as decided. He replied: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Certainly so. I cannot defer that.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1-12-1925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164. TELEGRAM TO JAMNALAL BAJAJ</w:t>
      </w:r>
    </w:p>
    <w:p>
      <w:pPr>
        <w:autoSpaceDN w:val="0"/>
        <w:autoSpaceDE w:val="0"/>
        <w:widowControl/>
        <w:spacing w:line="244" w:lineRule="exact" w:before="148" w:after="0"/>
        <w:ind w:left="4790" w:right="0" w:firstLine="6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1, 1925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AMNALAL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AJAJ</w:t>
      </w:r>
    </w:p>
    <w:p>
      <w:pPr>
        <w:autoSpaceDN w:val="0"/>
        <w:autoSpaceDE w:val="0"/>
        <w:widowControl/>
        <w:spacing w:line="266" w:lineRule="exact" w:before="0" w:after="3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86"/>
        <w:gridCol w:w="1086"/>
        <w:gridCol w:w="1086"/>
        <w:gridCol w:w="1086"/>
        <w:gridCol w:w="1086"/>
        <w:gridCol w:w="1086"/>
      </w:tblGrid>
      <w:tr>
        <w:trPr>
          <w:trHeight w:hRule="exact" w:val="274"/>
        </w:trPr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FAST 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BROKEN. 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CONDITION 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EXCELLENT.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CAUSE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SLIGHTEST ANXIETY.</w:t>
      </w:r>
    </w:p>
    <w:p>
      <w:pPr>
        <w:autoSpaceDN w:val="0"/>
        <w:autoSpaceDE w:val="0"/>
        <w:widowControl/>
        <w:spacing w:line="266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Panchven Putrako Bapuke Ashirwad, </w:t>
      </w:r>
      <w:r>
        <w:rPr>
          <w:rFonts w:ascii="Times" w:hAnsi="Times" w:eastAsia="Times"/>
          <w:b w:val="0"/>
          <w:i w:val="0"/>
          <w:color w:val="000000"/>
          <w:sz w:val="22"/>
        </w:rPr>
        <w:t>p. 40</w:t>
      </w:r>
    </w:p>
    <w:p>
      <w:pPr>
        <w:autoSpaceDN w:val="0"/>
        <w:autoSpaceDE w:val="0"/>
        <w:widowControl/>
        <w:spacing w:line="240" w:lineRule="exact" w:before="5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Vide” </w:t>
      </w:r>
      <w:r>
        <w:rPr>
          <w:rFonts w:ascii="Times" w:hAnsi="Times" w:eastAsia="Times"/>
          <w:b w:val="0"/>
          <w:i w:val="0"/>
          <w:color w:val="000000"/>
          <w:sz w:val="18"/>
        </w:rPr>
        <w:t>The Latest Fast”, 30-11-1925.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165. TELEGRAM TO JAWAHARLAL NEHRU</w:t>
      </w:r>
    </w:p>
    <w:p>
      <w:pPr>
        <w:autoSpaceDN w:val="0"/>
        <w:tabs>
          <w:tab w:pos="4790" w:val="left"/>
          <w:tab w:pos="5350" w:val="left"/>
        </w:tabs>
        <w:autoSpaceDE w:val="0"/>
        <w:widowControl/>
        <w:spacing w:line="260" w:lineRule="exact" w:before="132" w:after="38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December 1, 1925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AWAHARLAL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EHRU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NAND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LLAHABAD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85"/>
        <w:gridCol w:w="1085"/>
        <w:gridCol w:w="1085"/>
        <w:gridCol w:w="1085"/>
        <w:gridCol w:w="1085"/>
        <w:gridCol w:w="1085"/>
      </w:tblGrid>
      <w:tr>
        <w:trPr>
          <w:trHeight w:hRule="exact" w:val="274"/>
        </w:trPr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FAST 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BROKEN. 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CONDITION 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PERFECT.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HOPE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KAMALA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STEADILY PROGRESSING. SARUP HERE.</w:t>
      </w:r>
    </w:p>
    <w:p>
      <w:pPr>
        <w:autoSpaceDN w:val="0"/>
        <w:autoSpaceDE w:val="0"/>
        <w:widowControl/>
        <w:spacing w:line="266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 Bunch of old Letters, </w:t>
      </w:r>
      <w:r>
        <w:rPr>
          <w:rFonts w:ascii="Times" w:hAnsi="Times" w:eastAsia="Times"/>
          <w:b w:val="0"/>
          <w:i w:val="0"/>
          <w:color w:val="000000"/>
          <w:sz w:val="22"/>
        </w:rPr>
        <w:t>p. 45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166. TELEGRAM TO MATHURADAS TRIKUMJI</w:t>
      </w:r>
    </w:p>
    <w:p>
      <w:pPr>
        <w:autoSpaceDN w:val="0"/>
        <w:autoSpaceDE w:val="0"/>
        <w:widowControl/>
        <w:spacing w:line="266" w:lineRule="exact" w:before="16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9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1, 1925</w:t>
      </w:r>
    </w:p>
    <w:p>
      <w:pPr>
        <w:autoSpaceDN w:val="0"/>
        <w:autoSpaceDE w:val="0"/>
        <w:widowControl/>
        <w:spacing w:line="260" w:lineRule="exact" w:before="56" w:after="276"/>
        <w:ind w:left="10" w:right="44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ATHURADAS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RIKUMJI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93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AZAR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85"/>
        <w:gridCol w:w="1085"/>
        <w:gridCol w:w="1085"/>
        <w:gridCol w:w="1085"/>
        <w:gridCol w:w="1085"/>
        <w:gridCol w:w="1085"/>
      </w:tblGrid>
      <w:tr>
        <w:trPr>
          <w:trHeight w:hRule="exact" w:val="296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FAST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BROKEN 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HAPPIEST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AUSPICES. 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CONDITION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EXCELLENT.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GET WELL SOON.</w:t>
      </w:r>
    </w:p>
    <w:p>
      <w:pPr>
        <w:autoSpaceDN w:val="0"/>
        <w:autoSpaceDE w:val="0"/>
        <w:widowControl/>
        <w:spacing w:line="266" w:lineRule="exact" w:before="8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Pyarelal Papers. Nehru Memorial Museum and Library.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167. LETTER TO MOTILAL ROY</w:t>
      </w:r>
    </w:p>
    <w:p>
      <w:pPr>
        <w:autoSpaceDN w:val="0"/>
        <w:autoSpaceDE w:val="0"/>
        <w:widowControl/>
        <w:spacing w:line="27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1, 1925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MOTI BABU,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27th ultimo. The previous letter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I had, I would have sent you may congratulations at once. </w:t>
      </w:r>
      <w:r>
        <w:rPr>
          <w:rFonts w:ascii="Times" w:hAnsi="Times" w:eastAsia="Times"/>
          <w:b w:val="0"/>
          <w:i w:val="0"/>
          <w:color w:val="000000"/>
          <w:sz w:val="22"/>
        </w:rPr>
        <w:t>But it is not too late even now. Pray accept them now. I hope that you</w:t>
      </w:r>
    </w:p>
    <w:p>
      <w:pPr>
        <w:autoSpaceDN w:val="0"/>
        <w:autoSpaceDE w:val="0"/>
        <w:widowControl/>
        <w:spacing w:line="220" w:lineRule="exact" w:before="24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had written to Gandhiji on October 20, 1925 informing him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Prabartak Sangh at Chandranagar had been converted into a pure khadi centre;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vide” </w:t>
      </w:r>
      <w:r>
        <w:rPr>
          <w:rFonts w:ascii="Times" w:hAnsi="Times" w:eastAsia="Times"/>
          <w:b w:val="0"/>
          <w:i w:val="0"/>
          <w:color w:val="000000"/>
          <w:sz w:val="18"/>
        </w:rPr>
        <w:t>Notes”, 10-12-1925.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275</w:t>
      </w:r>
    </w:p>
    <w:p>
      <w:pPr>
        <w:sectPr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will have to face no extraordinary difficulties in the transition stage.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are you getting on otherwise?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going to Wardha today and hope to rest there for ten days. </w:t>
      </w:r>
      <w:r>
        <w:rPr>
          <w:rFonts w:ascii="Times" w:hAnsi="Times" w:eastAsia="Times"/>
          <w:b w:val="0"/>
          <w:i w:val="0"/>
          <w:color w:val="000000"/>
          <w:sz w:val="22"/>
        </w:rPr>
        <w:t>Please write to me there if necessary care of Sjt. Jamnalalji Bajaj.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11022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168. NOTES</w:t>
      </w:r>
    </w:p>
    <w:p>
      <w:pPr>
        <w:autoSpaceDN w:val="0"/>
        <w:autoSpaceDE w:val="0"/>
        <w:widowControl/>
        <w:spacing w:line="266" w:lineRule="exact" w:before="2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PINNERS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IFFICULTIES</w:t>
      </w:r>
    </w:p>
    <w:p>
      <w:pPr>
        <w:autoSpaceDN w:val="0"/>
        <w:autoSpaceDE w:val="0"/>
        <w:widowControl/>
        <w:spacing w:line="260" w:lineRule="exact" w:before="14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spinner asks,” What is a member of A.I.S.A.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expected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rules?” His duty shall be to carry on propaganda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hand-spinning and khadi. A greedy president like me would expect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 to go out among the people and invite them to wear khadi,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 regularly and become members of the A.I.S.A. He would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him to hawk khadi among them and to teach them spinning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collect donations among friends. But to expect is one thing,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expectation fulfilled is another. Therefore when one becomes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 and scrupulously and diligently spins and never uses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but khadi, wherever cloth is required, he has done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minimum required of him. The majority would no doubt fluctuate </w:t>
      </w:r>
      <w:r>
        <w:rPr>
          <w:rFonts w:ascii="Times" w:hAnsi="Times" w:eastAsia="Times"/>
          <w:b w:val="0"/>
          <w:i w:val="0"/>
          <w:color w:val="000000"/>
          <w:sz w:val="22"/>
        </w:rPr>
        <w:t>between the two extremes.</w:t>
      </w:r>
    </w:p>
    <w:p>
      <w:pPr>
        <w:autoSpaceDN w:val="0"/>
        <w:tabs>
          <w:tab w:pos="550" w:val="left"/>
          <w:tab w:pos="1270" w:val="left"/>
          <w:tab w:pos="1910" w:val="left"/>
          <w:tab w:pos="3730" w:val="left"/>
          <w:tab w:pos="4550" w:val="left"/>
          <w:tab w:pos="5190" w:val="left"/>
          <w:tab w:pos="607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asks,” Though khadi is habitual with me, I do wear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 on twenty-five occasions out of a hundred. I spin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regularly. Can I become a member of the A.I.S.A.?” I fear that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cannot become members of the A.I.S.A. Habitual wear of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excludes the use of other cloth save for extraordinary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unavoidable causes. Though on the part of the founders the desire to </w:t>
      </w:r>
      <w:r>
        <w:rPr>
          <w:rFonts w:ascii="Times" w:hAnsi="Times" w:eastAsia="Times"/>
          <w:b w:val="0"/>
          <w:i w:val="0"/>
          <w:color w:val="000000"/>
          <w:sz w:val="22"/>
        </w:rPr>
        <w:t>swell the list of members was no doubt strong, the desire to get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‘whole-hoggers’ was stronger still. For the Association to be useful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have as its members workers who are uncompromising believers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khadi. We have to convert millions. We cannot succeed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begin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half-heartedness.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 </w:t>
      </w:r>
      <w:r>
        <w:rPr>
          <w:rFonts w:ascii="Times" w:hAnsi="Times" w:eastAsia="Times"/>
          <w:b w:val="0"/>
          <w:i w:val="0"/>
          <w:color w:val="000000"/>
          <w:sz w:val="22"/>
        </w:rPr>
        <w:t>khadihabitually may send yarn self-spun or money or cotton and help</w:t>
      </w:r>
    </w:p>
    <w:p>
      <w:pPr>
        <w:autoSpaceDN w:val="0"/>
        <w:autoSpaceDE w:val="0"/>
        <w:widowControl/>
        <w:spacing w:line="240" w:lineRule="exact" w:before="4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All-India Spinners’ Association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movement in a variety of other ways.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PURIOUS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HADI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sends me from Nagpur a pictorial label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cloth which is palmed off as genuine khadi on gullible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 tells me that people buy it largely in the belief that it is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khadi. The belief is strengthened by their seeing the label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contains a hideous caricature of my likeness and a spinning-wheel.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kind of practice can hardly be called patriotic or pure 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gives rise to a feeling against mills which one would fain avoid.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the Mill-owners’ Association deal with such questionable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practices of which I have been obliged to take notice from time to </w:t>
      </w:r>
      <w:r>
        <w:rPr>
          <w:rFonts w:ascii="Times" w:hAnsi="Times" w:eastAsia="Times"/>
          <w:b w:val="0"/>
          <w:i w:val="0"/>
          <w:color w:val="000000"/>
          <w:sz w:val="22"/>
        </w:rPr>
        <w:t>time?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3-12-1925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169. COW-PROTECTION ESSAY</w:t>
      </w:r>
    </w:p>
    <w:p>
      <w:pPr>
        <w:autoSpaceDN w:val="0"/>
        <w:tabs>
          <w:tab w:pos="550" w:val="left"/>
        </w:tabs>
        <w:autoSpaceDE w:val="0"/>
        <w:widowControl/>
        <w:spacing w:line="266" w:lineRule="exact" w:before="11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competition essays have already been received. Most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are indifferently written. Some are written on both sides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paper. Some are illegible. The future competitors are requested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their essays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on one side of the paper only;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in legible, clear, bold hand in ink;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on stout paper well bound, giving full name and address of </w:t>
      </w:r>
      <w:r>
        <w:rPr>
          <w:rFonts w:ascii="Times" w:hAnsi="Times" w:eastAsia="Times"/>
          <w:b w:val="0"/>
          <w:i w:val="0"/>
          <w:color w:val="000000"/>
          <w:sz w:val="22"/>
        </w:rPr>
        <w:t>the competitor.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competitors are also warned that rejected essays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returned. Those therefore who desire copies should make and keep </w:t>
      </w:r>
      <w:r>
        <w:rPr>
          <w:rFonts w:ascii="Times" w:hAnsi="Times" w:eastAsia="Times"/>
          <w:b w:val="0"/>
          <w:i w:val="0"/>
          <w:color w:val="000000"/>
          <w:sz w:val="22"/>
        </w:rPr>
        <w:t>them before sending.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3-12-1925</w:t>
      </w:r>
    </w:p>
    <w:p>
      <w:pPr>
        <w:autoSpaceDN w:val="0"/>
        <w:autoSpaceDE w:val="0"/>
        <w:widowControl/>
        <w:spacing w:line="292" w:lineRule="exact" w:before="350" w:after="62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170. TELEGRAM TO JAMNALAL BAJAJ</w:t>
      </w:r>
    </w:p>
    <w:p>
      <w:pPr>
        <w:sectPr>
          <w:pgSz w:w="9360" w:h="12960"/>
          <w:pgMar w:top="524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AMNALAL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AJAJ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</w:p>
    <w:p>
      <w:pPr>
        <w:sectPr>
          <w:type w:val="continuous"/>
          <w:pgSz w:w="9360" w:h="12960"/>
          <w:pgMar w:top="524" w:right="1408" w:bottom="478" w:left="1440" w:header="720" w:footer="720" w:gutter="0"/>
          <w:cols w:num="2" w:equalWidth="0">
            <w:col w:w="3108" w:space="0"/>
            <w:col w:w="3404" w:space="0"/>
          </w:cols>
          <w:docGrid w:linePitch="360"/>
        </w:sectPr>
      </w:pPr>
    </w:p>
    <w:p>
      <w:pPr>
        <w:autoSpaceDN w:val="0"/>
        <w:autoSpaceDE w:val="0"/>
        <w:widowControl/>
        <w:spacing w:line="244" w:lineRule="exact" w:before="22" w:after="552"/>
        <w:ind w:left="1682" w:right="0" w:firstLine="5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4, 1925</w:t>
      </w:r>
    </w:p>
    <w:p>
      <w:pPr>
        <w:sectPr>
          <w:type w:val="nextColumn"/>
          <w:pgSz w:w="9360" w:h="12960"/>
          <w:pgMar w:top="524" w:right="1408" w:bottom="478" w:left="1440" w:header="720" w:footer="720" w:gutter="0"/>
          <w:cols w:num="2" w:equalWidth="0">
            <w:col w:w="3108" w:space="0"/>
            <w:col w:w="3404" w:space="0"/>
          </w:cols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PERFECT REST POSSIBLE ONLY AT WARDHA.</w:t>
      </w:r>
    </w:p>
    <w:p>
      <w:pPr>
        <w:autoSpaceDN w:val="0"/>
        <w:tabs>
          <w:tab w:pos="6050" w:val="left"/>
        </w:tabs>
        <w:autoSpaceDE w:val="0"/>
        <w:widowControl/>
        <w:spacing w:line="314" w:lineRule="exact" w:before="3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Panchven Putrako Bapuke Ashirwad, </w:t>
      </w:r>
      <w:r>
        <w:rPr>
          <w:rFonts w:ascii="Times" w:hAnsi="Times" w:eastAsia="Times"/>
          <w:b w:val="0"/>
          <w:i w:val="0"/>
          <w:color w:val="000000"/>
          <w:sz w:val="18"/>
        </w:rPr>
        <w:t>p. 42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277</w:t>
      </w:r>
    </w:p>
    <w:p>
      <w:pPr>
        <w:sectPr>
          <w:type w:val="continuous"/>
          <w:pgSz w:w="9360" w:h="12960"/>
          <w:pgMar w:top="524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171. TELEGRAM TO MATHURADAS TRIKUMJI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HAHI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AGH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9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4, 1925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ATHURADAS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93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AZAR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NO CAUSE SLIGHTEST ANXIETY. GAINING STRENGTH DAILY.</w:t>
      </w:r>
    </w:p>
    <w:p>
      <w:pPr>
        <w:autoSpaceDN w:val="0"/>
        <w:autoSpaceDE w:val="0"/>
        <w:widowControl/>
        <w:spacing w:line="266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Pyarelal Papers. Nehru Memorial Museum and Library.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172. LETTER TO MIRABEHN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4, 1925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MIRA,</w:t>
      </w:r>
    </w:p>
    <w:p>
      <w:pPr>
        <w:autoSpaceDN w:val="0"/>
        <w:autoSpaceDE w:val="0"/>
        <w:widowControl/>
        <w:spacing w:line="260" w:lineRule="exact" w:before="9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loving present. Shankerlal Banker had prepared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it. He told me you had surprises in store for me. I understood.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Urdu and Hindi hand is good, certainly better than mine.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as it should be. You will not squander the inheritance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claimed as yours but you will add to it a thousandfold.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You have been constantly in my thoughts. This three days’</w:t>
      </w:r>
      <w:r>
        <w:rPr>
          <w:rFonts w:ascii="Times" w:hAnsi="Times" w:eastAsia="Times"/>
          <w:b w:val="0"/>
          <w:i w:val="0"/>
          <w:color w:val="000000"/>
          <w:sz w:val="22"/>
        </w:rPr>
        <w:t>separation is good discipline. You have made the best use of it.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Devdas tells me you have now completely regained your voice.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will tell me all about your warm clothing tomorrow.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May God bless you and keep you from harm.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5183. Courtesy: Mirabehn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173. LETTER TO G. D. BIRLA</w:t>
      </w:r>
    </w:p>
    <w:p>
      <w:pPr>
        <w:autoSpaceDN w:val="0"/>
        <w:autoSpaceDE w:val="0"/>
        <w:widowControl/>
        <w:spacing w:line="294" w:lineRule="exact" w:before="14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Friday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4, 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GHANSHYAMDASJI,</w:t>
      </w:r>
    </w:p>
    <w:p>
      <w:pPr>
        <w:autoSpaceDN w:val="0"/>
        <w:autoSpaceDE w:val="0"/>
        <w:widowControl/>
        <w:spacing w:line="28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sent a reply to your letter through Jamnalalji; I hope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it. When I got your lengthy letter, I sent a detailed reply under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registered cover to your Solan address. I fail to understand why it has </w:t>
      </w:r>
      <w:r>
        <w:rPr>
          <w:rFonts w:ascii="Times" w:hAnsi="Times" w:eastAsia="Times"/>
          <w:b w:val="0"/>
          <w:i w:val="0"/>
          <w:color w:val="000000"/>
          <w:sz w:val="22"/>
        </w:rPr>
        <w:t>not reached you.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 me repeat what I wrote in it.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appreciated your action in contributing Rs. l,00,000/-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All-India Deshbandhu Memorial Fund, and had made a request </w:t>
      </w:r>
      <w:r>
        <w:rPr>
          <w:rFonts w:ascii="Times" w:hAnsi="Times" w:eastAsia="Times"/>
          <w:b w:val="0"/>
          <w:i w:val="0"/>
          <w:color w:val="000000"/>
          <w:sz w:val="22"/>
        </w:rPr>
        <w:t>for early payment of the sum.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also given my reasons for not being able to co-operate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Pujya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Malaviyaji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Pujya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Lalaji but had affirmed a deep sense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respect for both. I help Pandit Motilalji and the Swarajya Party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after all their ideals are somewhat close to mine.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>question of my helping individuals.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wrote many other things in that letter; but now I cannot recall </w:t>
      </w:r>
      <w:r>
        <w:rPr>
          <w:rFonts w:ascii="Times" w:hAnsi="Times" w:eastAsia="Times"/>
          <w:b w:val="0"/>
          <w:i w:val="0"/>
          <w:color w:val="000000"/>
          <w:sz w:val="22"/>
        </w:rPr>
        <w:t>all of them.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hope both of you are in good health.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heard of my fast. That I am gaining strength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evident from the fact that I am writing this to you. I hope to </w:t>
      </w:r>
      <w:r>
        <w:rPr>
          <w:rFonts w:ascii="Times" w:hAnsi="Times" w:eastAsia="Times"/>
          <w:b w:val="0"/>
          <w:i w:val="0"/>
          <w:color w:val="000000"/>
          <w:sz w:val="22"/>
        </w:rPr>
        <w:t>undertake a little physical work in a few days.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668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days.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shall reach Wardha on the 10th and stay there for some ten</w:t>
            </w:r>
          </w:p>
        </w:tc>
      </w:tr>
    </w:tbl>
    <w:p>
      <w:pPr>
        <w:autoSpaceDN w:val="0"/>
        <w:autoSpaceDE w:val="0"/>
        <w:widowControl/>
        <w:spacing w:line="220" w:lineRule="exact" w:before="32" w:after="0"/>
        <w:ind w:left="0" w:right="68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C.W. 6114. Courtesy: G. D. Birla .</w:t>
      </w:r>
    </w:p>
    <w:p>
      <w:pPr>
        <w:autoSpaceDN w:val="0"/>
        <w:autoSpaceDE w:val="0"/>
        <w:widowControl/>
        <w:spacing w:line="220" w:lineRule="exact" w:before="1360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the fast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Revered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279</w:t>
      </w:r>
    </w:p>
    <w:p>
      <w:pPr>
        <w:sectPr>
          <w:pgSz w:w="9360" w:h="12960"/>
          <w:pgMar w:top="72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288" w:right="28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174. SPEECH AT GUJARAT VIDYAPITH CONVOCATION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AHMEDABAD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5, 1925</w:t>
      </w:r>
    </w:p>
    <w:p>
      <w:pPr>
        <w:autoSpaceDN w:val="0"/>
        <w:autoSpaceDE w:val="0"/>
        <w:widowControl/>
        <w:spacing w:line="26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congratulate the students who have taken their degrees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 their prizes today. I wish them long life, and may their degrees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their knowledge do credit to them and their country. Let us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lose our way in the surrounding darkness of despair. We shall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for rays of hope not in the outward firmament, but in the inward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firmament of our hearts. The student who has faith, who has cast off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fear, who is absorbed in his work, who finds his rights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performance of his duties, will not cower before the surrounding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gloom. He will know that the gloom is transitory and that the light is </w:t>
      </w:r>
      <w:r>
        <w:rPr>
          <w:rFonts w:ascii="Times" w:hAnsi="Times" w:eastAsia="Times"/>
          <w:b w:val="0"/>
          <w:i w:val="0"/>
          <w:color w:val="000000"/>
          <w:sz w:val="22"/>
        </w:rPr>
        <w:t>near. Non-co-operation has not failed. Co-operation and non-co-ope-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ration have been there from the beginning of time. Truth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falsehood, peace and strife, life and death and all the dual throng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to be there. But if we have to co-operate with truth, we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non-co-operate with falsehood; if loyalty to the motherland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laudable, disloyalty is despicable; if we have to co-operate with liberty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to non-co-operate with slavery. Whether, therefore, there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national school or many, whether there be one student there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many, the future historian will have to give the national school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prominent place among the means for the attainment of freedom.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 are new-fangled enterprises. The critic will find therein much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cavil at. Some drawbacks we can see ourselves. We shall have to go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our endeavours to remedythem. I know that our administration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leaves much to be desired, that our organizers and professors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imperfect. We are quite watchful about these things and shall leave no </w:t>
      </w:r>
      <w:r>
        <w:rPr>
          <w:rFonts w:ascii="Times" w:hAnsi="Times" w:eastAsia="Times"/>
          <w:b w:val="0"/>
          <w:i w:val="0"/>
          <w:color w:val="000000"/>
          <w:sz w:val="22"/>
        </w:rPr>
        <w:t>stone unturned to remove the shortcomings.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Students, have patience. Believe that you are soldiers in the army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swaraj. Do nothing, speak nothing, think nothing unbecoming of </w:t>
      </w:r>
      <w:r>
        <w:rPr>
          <w:rFonts w:ascii="Times" w:hAnsi="Times" w:eastAsia="Times"/>
          <w:b w:val="0"/>
          <w:i w:val="0"/>
          <w:color w:val="000000"/>
          <w:sz w:val="22"/>
        </w:rPr>
        <w:t>such a soldier. May God bless you.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10-12-1925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8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a report by Mahadev Desai; the speech was read out by the Registrar; </w:t>
      </w:r>
      <w:r>
        <w:rPr>
          <w:rFonts w:ascii="Times" w:hAnsi="Times" w:eastAsia="Times"/>
          <w:b w:val="0"/>
          <w:i w:val="0"/>
          <w:color w:val="000000"/>
          <w:sz w:val="18"/>
        </w:rPr>
        <w:t>Gandhiji, the Chancellor, was present at the function.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175. SPEECH TO VIDYALAYA SOCIAL, AHMEDABAD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5, 1925</w:t>
      </w:r>
    </w:p>
    <w:p>
      <w:pPr>
        <w:autoSpaceDN w:val="0"/>
        <w:tabs>
          <w:tab w:pos="550" w:val="left"/>
          <w:tab w:pos="4050" w:val="left"/>
        </w:tabs>
        <w:autoSpaceDE w:val="0"/>
        <w:widowControl/>
        <w:spacing w:line="280" w:lineRule="exact" w:before="16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Social gatherings are part of student life. There are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benefits to be gained from such gatherings. I have also known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disadvantages. I would like to suggest one benefit. It is as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develop sympathy for the poor of India as it is desirable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students to cultivate fellow-feeling among themselves. How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bring home to the students that yarn is the bond of such sympathy?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must be some divine power in the yarn and that must be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has been given the name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Sutradhar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How nice it would be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become little </w:t>
      </w:r>
      <w:r>
        <w:rPr>
          <w:rFonts w:ascii="Times" w:hAnsi="Times" w:eastAsia="Times"/>
          <w:b w:val="0"/>
          <w:i/>
          <w:color w:val="000000"/>
          <w:sz w:val="22"/>
        </w:rPr>
        <w:t>sutradhars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army of that great </w:t>
      </w:r>
      <w:r>
        <w:rPr>
          <w:rFonts w:ascii="Times" w:hAnsi="Times" w:eastAsia="Times"/>
          <w:b w:val="0"/>
          <w:i/>
          <w:color w:val="000000"/>
          <w:sz w:val="22"/>
        </w:rPr>
        <w:t>Sutradhar</w:t>
      </w:r>
      <w:r>
        <w:rPr>
          <w:rFonts w:ascii="Times" w:hAnsi="Times" w:eastAsia="Times"/>
          <w:b w:val="0"/>
          <w:i w:val="0"/>
          <w:color w:val="000000"/>
          <w:sz w:val="22"/>
        </w:rPr>
        <w:t>?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Sabarmati, </w:t>
      </w:r>
      <w:r>
        <w:rPr>
          <w:rFonts w:ascii="Times" w:hAnsi="Times" w:eastAsia="Times"/>
          <w:b w:val="0"/>
          <w:i w:val="0"/>
          <w:color w:val="000000"/>
          <w:sz w:val="22"/>
        </w:rPr>
        <w:t>Vol. IV, No. IV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8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Read out by Mridulabehn on the occasion of the fifth social gathering of the </w:t>
      </w:r>
      <w:r>
        <w:rPr>
          <w:rFonts w:ascii="Times" w:hAnsi="Times" w:eastAsia="Times"/>
          <w:b w:val="0"/>
          <w:i w:val="0"/>
          <w:color w:val="000000"/>
          <w:sz w:val="18"/>
        </w:rPr>
        <w:t>Gujarat Mahavidyalalya; Gandhiji presided.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Literally, one who holds the strings; Master of the Play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281</w:t>
      </w:r>
    </w:p>
    <w:p>
      <w:pPr>
        <w:sectPr>
          <w:pgSz w:w="9360" w:h="12960"/>
          <w:pgMar w:top="8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176. LETTER TO VASUMATI PANDIT</w:t>
      </w:r>
    </w:p>
    <w:p>
      <w:pPr>
        <w:autoSpaceDN w:val="0"/>
        <w:autoSpaceDE w:val="0"/>
        <w:widowControl/>
        <w:spacing w:line="294" w:lineRule="exact" w:before="4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Sunday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6, 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autoSpaceDE w:val="0"/>
        <w:widowControl/>
        <w:spacing w:line="24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write this from Dholka, which should indicate to you the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health. Within the last five days I have regained five pounds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lost weight. Now I also walk a little; so you should not at all worry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my account. Tomorrow morning I am going to Ahmedabad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leave for Bombay the same day. From Bombay I go on the 9th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Wardha. I shall stay there for two days and then go to Kanpur. I </w:t>
      </w:r>
      <w:r>
        <w:rPr>
          <w:rFonts w:ascii="Times" w:hAnsi="Times" w:eastAsia="Times"/>
          <w:b w:val="0"/>
          <w:i w:val="0"/>
          <w:color w:val="000000"/>
          <w:sz w:val="22"/>
        </w:rPr>
        <w:t>hope you and your brother are keeping well.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617. Courtesy: Vasumati Pandit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177. SPEECH AT PUBLIC MEETING, DHOLKA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6, 1925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thankful that in spite of my physical inability, God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enabled me to keep my promise to pay you a visit. I hear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many talukdars here. I hope they will cultivate and maintain sweet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relations with their tenants. I am told there is no Hindu-Muslim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tension here. Let the relations be more friendly than they are. How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to convince you that spinning and exclusive use of khaddar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swiftest way to swaraj? A yard of khaddar used by you means four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five annas in the pockets of your poor countrymen. I wish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carry home to you my conviction that to regard any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as ‘untouchable’ is to insult oneself and one’s religion.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evil passions in us that are untouchables; let us be rid of them. Purify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yourselves and spin half an hour daily as a sacrifice, if. you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need not add to your income. Spin in the name of God and </w:t>
      </w:r>
      <w:r>
        <w:rPr>
          <w:rFonts w:ascii="Times" w:hAnsi="Times" w:eastAsia="Times"/>
          <w:b w:val="0"/>
          <w:i w:val="0"/>
          <w:color w:val="000000"/>
          <w:sz w:val="22"/>
        </w:rPr>
        <w:t>spin for the poor of your land. . . 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given my message. You cannot have a new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fresh message from me. Carry out that message and let me know the </w:t>
      </w:r>
      <w:r>
        <w:rPr>
          <w:rFonts w:ascii="Times" w:hAnsi="Times" w:eastAsia="Times"/>
          <w:b w:val="0"/>
          <w:i w:val="0"/>
          <w:color w:val="000000"/>
          <w:sz w:val="22"/>
        </w:rPr>
        <w:t>results. . 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17-12-1925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in Dholka on this date.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a report by Mahadev Desai; the speech was read out; Gandhiji was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present at the meeting.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178. LETTER TO MANIBEHN PATEL</w:t>
      </w:r>
    </w:p>
    <w:p>
      <w:pPr>
        <w:autoSpaceDN w:val="0"/>
        <w:autoSpaceDE w:val="0"/>
        <w:widowControl/>
        <w:spacing w:line="294" w:lineRule="exact" w:before="12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Monday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7, 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MANI,</w:t>
      </w:r>
    </w:p>
    <w:p>
      <w:pPr>
        <w:autoSpaceDN w:val="0"/>
        <w:autoSpaceDE w:val="0"/>
        <w:widowControl/>
        <w:spacing w:line="28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get your letters all right. I have your entire programme.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you would find the atmosphere at Seva Sadan [Poona]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different. But the discipline, the methods, the enthusiasmand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honesty there are admirable. Moreover there is hardly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 so full of life. We have to adopt such of its methods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things as appeal to us. We must learn to appreciate the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points of everything, and follow those we like. And then should we </w:t>
      </w:r>
      <w:r>
        <w:rPr>
          <w:rFonts w:ascii="Times" w:hAnsi="Times" w:eastAsia="Times"/>
          <w:b w:val="0"/>
          <w:i w:val="0"/>
          <w:color w:val="000000"/>
          <w:sz w:val="22"/>
        </w:rPr>
        <w:t>not learn to live with tolerance among people who differ from us?</w:t>
      </w:r>
    </w:p>
    <w:p>
      <w:pPr>
        <w:autoSpaceDN w:val="0"/>
        <w:autoSpaceDE w:val="0"/>
        <w:widowControl/>
        <w:spacing w:line="28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keeping well. Do not worry about me.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gaining strength. I am going to Bombay today. I shall stay there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and then go to Wardha. Write to me regularly at Wardha. Better </w:t>
      </w:r>
      <w:r>
        <w:rPr>
          <w:rFonts w:ascii="Times" w:hAnsi="Times" w:eastAsia="Times"/>
          <w:b w:val="0"/>
          <w:i w:val="0"/>
          <w:color w:val="000000"/>
          <w:sz w:val="22"/>
        </w:rPr>
        <w:t>keep a diary of your experiences at Poona.</w:t>
      </w:r>
    </w:p>
    <w:p>
      <w:pPr>
        <w:autoSpaceDN w:val="0"/>
        <w:autoSpaceDE w:val="0"/>
        <w:widowControl/>
        <w:spacing w:line="28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Vithalbhai’s persistence Dahyabhai is going to live with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present. He will leave in a few days, and will attend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with him.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stay there as long as you like and keep me informed </w:t>
      </w:r>
      <w:r>
        <w:rPr>
          <w:rFonts w:ascii="Times" w:hAnsi="Times" w:eastAsia="Times"/>
          <w:b w:val="0"/>
          <w:i w:val="0"/>
          <w:color w:val="000000"/>
          <w:sz w:val="22"/>
        </w:rPr>
        <w:t>of everyone of the thoughts that pass through your mind.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 Manibehn Patelne</w:t>
      </w:r>
      <w:r>
        <w:rPr>
          <w:rFonts w:ascii="Times" w:hAnsi="Times" w:eastAsia="Times"/>
          <w:b w:val="0"/>
          <w:i w:val="0"/>
          <w:color w:val="000000"/>
          <w:sz w:val="18"/>
        </w:rPr>
        <w:t>, p. 30</w:t>
      </w:r>
    </w:p>
    <w:p>
      <w:pPr>
        <w:autoSpaceDN w:val="0"/>
        <w:autoSpaceDE w:val="0"/>
        <w:widowControl/>
        <w:spacing w:line="240" w:lineRule="exact" w:before="30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given by the addressee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283</w:t>
      </w:r>
    </w:p>
    <w:p>
      <w:pPr>
        <w:sectPr>
          <w:pgSz w:w="9360" w:h="12960"/>
          <w:pgMar w:top="72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179. LETTER TO VASUMATI PANDIT</w:t>
      </w:r>
    </w:p>
    <w:p>
      <w:pPr>
        <w:autoSpaceDN w:val="0"/>
        <w:autoSpaceDE w:val="0"/>
        <w:widowControl/>
        <w:spacing w:line="294" w:lineRule="exact" w:before="4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7, 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letter after I returned from Dholka. The pendant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sold through Dahyalal. But Revashankarbhai should directly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contact Dahyalal and Dahyalal should sell it in consultation with him </w:t>
      </w:r>
      <w:r>
        <w:rPr>
          <w:rFonts w:ascii="Times" w:hAnsi="Times" w:eastAsia="Times"/>
          <w:b w:val="0"/>
          <w:i w:val="0"/>
          <w:color w:val="000000"/>
          <w:sz w:val="22"/>
        </w:rPr>
        <w:t>and deposit the money with him.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in a hurry and shall write nothing else.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Ramdas should wake up.</w:t>
      </w:r>
    </w:p>
    <w:p>
      <w:pPr>
        <w:autoSpaceDN w:val="0"/>
        <w:autoSpaceDE w:val="0"/>
        <w:widowControl/>
        <w:spacing w:line="220" w:lineRule="exact" w:before="66" w:after="3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44"/>
        </w:trPr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Shanti I was very glad to have her letter; she should write </w:t>
      </w:r>
      <w:r>
        <w:rPr>
          <w:rFonts w:ascii="Times" w:hAnsi="Times" w:eastAsia="Times"/>
          <w:b w:val="0"/>
          <w:i w:val="0"/>
          <w:color w:val="000000"/>
          <w:sz w:val="22"/>
        </w:rPr>
        <w:t>again.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601. Courtesy: Vasumati Pandit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180. SPEECH AT GUJARATI NATIONAL SCHOOL, BOMBAY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8, 1925</w:t>
      </w:r>
    </w:p>
    <w:p>
      <w:pPr>
        <w:autoSpaceDN w:val="0"/>
        <w:autoSpaceDE w:val="0"/>
        <w:widowControl/>
        <w:spacing w:line="260" w:lineRule="exact" w:before="8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God for giving me the strength to attend this function.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one of the few surviving national schools and I congratulate its </w:t>
      </w:r>
      <w:r>
        <w:rPr>
          <w:rFonts w:ascii="Times" w:hAnsi="Times" w:eastAsia="Times"/>
          <w:b w:val="0"/>
          <w:i w:val="0"/>
          <w:color w:val="000000"/>
          <w:sz w:val="22"/>
        </w:rPr>
        <w:t>teachers on their selfless dedication to the work. Just now I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learnt that the teachers have voluntarily reduced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salaries by fifteen per cent. It is also extremely gratifying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principal works entirely gratis. I hope that the public will appreciate </w:t>
      </w:r>
      <w:r>
        <w:rPr>
          <w:rFonts w:ascii="Times" w:hAnsi="Times" w:eastAsia="Times"/>
          <w:b w:val="0"/>
          <w:i w:val="0"/>
          <w:color w:val="000000"/>
          <w:sz w:val="22"/>
        </w:rPr>
        <w:t>and encourage this school.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Children, you should realize that you came to this school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national service. Most of what you study here should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dedicated to the country. This is the significance of the charkha.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of you who spin, do so for the country and its poor. Thus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the lesson of service from your childhood. Never forsake the </w:t>
      </w:r>
      <w:r>
        <w:rPr>
          <w:rFonts w:ascii="Times" w:hAnsi="Times" w:eastAsia="Times"/>
          <w:b w:val="0"/>
          <w:i w:val="0"/>
          <w:color w:val="000000"/>
          <w:sz w:val="22"/>
        </w:rPr>
        <w:t>charkha.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inclined to find one fault. Let there be dramatic activities </w:t>
      </w:r>
      <w:r>
        <w:rPr>
          <w:rFonts w:ascii="Times" w:hAnsi="Times" w:eastAsia="Times"/>
          <w:b w:val="0"/>
          <w:i w:val="0"/>
          <w:color w:val="000000"/>
          <w:sz w:val="22"/>
        </w:rPr>
        <w:t>in such schools but the costumes should be of khadi alone. There is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arrived at Ahmedabad from Dholka on December 7, 1925.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no need of brocade. In the Tilak Rashtriya Kanya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Vidyalaya all participants had khadi costumes. Teachers here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done the same. We who have devoted ourselves to the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and have faith in khadi, should not forsake it even on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occasions. Histrionic art consists not in costumes but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competence of the actors to give life to a role. The audience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absorbed in the action that they would hardly notice the costumes.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in future you will use khadi alone on such occasions. If we </w:t>
      </w:r>
      <w:r>
        <w:rPr>
          <w:rFonts w:ascii="Times" w:hAnsi="Times" w:eastAsia="Times"/>
          <w:b w:val="0"/>
          <w:i w:val="0"/>
          <w:color w:val="000000"/>
          <w:sz w:val="22"/>
        </w:rPr>
        <w:t>insist upon small things, we will learn to persevere with bigger things.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the children long lives for true national service. May the </w:t>
      </w:r>
      <w:r>
        <w:rPr>
          <w:rFonts w:ascii="Times" w:hAnsi="Times" w:eastAsia="Times"/>
          <w:b w:val="0"/>
          <w:i w:val="0"/>
          <w:color w:val="000000"/>
          <w:sz w:val="22"/>
        </w:rPr>
        <w:t>school forge ahead!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13-12-1925</w:t>
      </w:r>
    </w:p>
    <w:p>
      <w:pPr>
        <w:autoSpaceDN w:val="0"/>
        <w:autoSpaceDE w:val="0"/>
        <w:widowControl/>
        <w:spacing w:line="292" w:lineRule="exact" w:before="4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181. LETTER TO DEVDAS GANDHI</w:t>
      </w:r>
    </w:p>
    <w:p>
      <w:pPr>
        <w:autoSpaceDN w:val="0"/>
        <w:autoSpaceDE w:val="0"/>
        <w:widowControl/>
        <w:spacing w:line="246" w:lineRule="exact" w:before="146" w:after="0"/>
        <w:ind w:left="3470" w:right="0" w:firstLine="11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AY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Wednesday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9, 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DEVDAS,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 of your health causes me anxiety. I see that because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Mahadev cannot come. Why should Mahadev have to be detained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are there? I always feel you do not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care of your health and commit irregularities. Can you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relieve me of worries? It is good if you take some rest. Avantikabai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write to you. Stay with her or do what you think proper. Keep </w:t>
      </w:r>
      <w:r>
        <w:rPr>
          <w:rFonts w:ascii="Times" w:hAnsi="Times" w:eastAsia="Times"/>
          <w:b w:val="0"/>
          <w:i w:val="0"/>
          <w:color w:val="000000"/>
          <w:sz w:val="22"/>
        </w:rPr>
        <w:t>writing to me. I have also spoken to Swami.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spent much time with Mathuradas; I saw him twice. Last night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with him for three hours. Mirabehn is fine; she is with Jamnabehn.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Lalaji saw me; there was nothing the matter. Sir Devaprasad </w:t>
      </w:r>
      <w:r>
        <w:rPr>
          <w:rFonts w:ascii="Times" w:hAnsi="Times" w:eastAsia="Times"/>
          <w:b w:val="0"/>
          <w:i w:val="0"/>
          <w:color w:val="000000"/>
          <w:sz w:val="22"/>
        </w:rPr>
        <w:t>Sarvadhikari also came to see 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of course well. It was no great strain to climb the stairs. </w:t>
      </w:r>
      <w:r>
        <w:rPr>
          <w:rFonts w:ascii="Times" w:hAnsi="Times" w:eastAsia="Times"/>
          <w:b w:val="0"/>
          <w:i w:val="0"/>
          <w:color w:val="000000"/>
          <w:sz w:val="22"/>
        </w:rPr>
        <w:t>Sunderlal also saw me.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2044</w:t>
      </w:r>
    </w:p>
    <w:p>
      <w:pPr>
        <w:autoSpaceDN w:val="0"/>
        <w:autoSpaceDE w:val="0"/>
        <w:widowControl/>
        <w:spacing w:line="240" w:lineRule="exact" w:before="4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Vide”</w:t>
      </w:r>
      <w:r>
        <w:rPr>
          <w:rFonts w:ascii="Times" w:hAnsi="Times" w:eastAsia="Times"/>
          <w:b w:val="0"/>
          <w:i w:val="0"/>
          <w:color w:val="000000"/>
          <w:sz w:val="18"/>
        </w:rPr>
        <w:t>Letter to Vasumati Pandit”, 6-12-1925.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285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182. THE SOUTH AFRICAN DEPUTATION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the full list of the deputation that is coming from South </w:t>
      </w:r>
      <w:r>
        <w:rPr>
          <w:rFonts w:ascii="Times" w:hAnsi="Times" w:eastAsia="Times"/>
          <w:b w:val="0"/>
          <w:i w:val="0"/>
          <w:color w:val="000000"/>
          <w:sz w:val="22"/>
        </w:rPr>
        <w:t>Africa and is due to reach here on the 12th instant.</w:t>
      </w:r>
    </w:p>
    <w:p>
      <w:pPr>
        <w:autoSpaceDN w:val="0"/>
        <w:tabs>
          <w:tab w:pos="109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Dr. Abdur Rahman</w:t>
      </w:r>
    </w:p>
    <w:p>
      <w:pPr>
        <w:autoSpaceDN w:val="0"/>
        <w:tabs>
          <w:tab w:pos="109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Mr. Sorabji Rustomji</w:t>
      </w:r>
    </w:p>
    <w:p>
      <w:pPr>
        <w:autoSpaceDN w:val="0"/>
        <w:tabs>
          <w:tab w:pos="109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Sjt. B. S. Pather</w:t>
      </w:r>
    </w:p>
    <w:p>
      <w:pPr>
        <w:autoSpaceDN w:val="0"/>
        <w:tabs>
          <w:tab w:pos="109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Seth G. Mirza</w:t>
      </w:r>
    </w:p>
    <w:p>
      <w:pPr>
        <w:autoSpaceDN w:val="0"/>
        <w:tabs>
          <w:tab w:pos="109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Seth Amod Bhayat</w:t>
      </w:r>
    </w:p>
    <w:p>
      <w:pPr>
        <w:autoSpaceDN w:val="0"/>
        <w:tabs>
          <w:tab w:pos="109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Mr. James Godfrey</w:t>
      </w:r>
    </w:p>
    <w:p>
      <w:pPr>
        <w:autoSpaceDN w:val="0"/>
        <w:tabs>
          <w:tab w:pos="109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Seth Haji Esmail</w:t>
      </w:r>
    </w:p>
    <w:p>
      <w:pPr>
        <w:autoSpaceDN w:val="0"/>
        <w:tabs>
          <w:tab w:pos="109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Sjt. Bhawani Dayal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representative deputation of persons well known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Africa. They can speak for the different groups and interests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our countrymen in South Africa. Dr. Abdur Rahman,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headof the deputation, is South African born, as for that matter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others. The worthy doctor is popularly known as a Malay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doctor. But he has Indian blood in him. The Malays are an integral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the South African community. They are without exception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Mussalmans. Malay women freely marry Indian Mussalmans;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unions are happy and the children born of such mixtures are some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highly educated. Dr. Abdur Rahman belongs to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distinguished category. He received his medical training in Scotland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is a successful practitioner in Cape Town. He was a member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old Cape Legislative Council and also a prominent Corporator. But </w:t>
      </w:r>
      <w:r>
        <w:rPr>
          <w:rFonts w:ascii="Times" w:hAnsi="Times" w:eastAsia="Times"/>
          <w:b w:val="0"/>
          <w:i w:val="0"/>
          <w:color w:val="000000"/>
          <w:sz w:val="22"/>
        </w:rPr>
        <w:t>even he has not been unexposed to the colour prejudice.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deputation is assured of a warm welcome and a patient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hearing. The question of Indians overseas is happily not a party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question. It is a question on which Anglo-Indian opinion too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ranged itself on the side of Indians. The cause itself is supremely just.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is, therefore, merely of India’s ability to vindicate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justice. If the Government of India remains firm and is backed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Imperial Government, the Union Government cannot but yield to the </w:t>
      </w:r>
      <w:r>
        <w:rPr>
          <w:rFonts w:ascii="Times" w:hAnsi="Times" w:eastAsia="Times"/>
          <w:b w:val="0"/>
          <w:i w:val="0"/>
          <w:color w:val="000000"/>
          <w:sz w:val="22"/>
        </w:rPr>
        <w:t>decisive pressure from the Centre. But there is the fear of South Africa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‘cutting the painter’. Imperialists alone know the value of keeping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unwilling partners tied up in a knot which may snap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>slightest strain. This excessive anxiety to hold together forces that are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mutually disruptive has degraded imperial politics to the formula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exploitation of African and Asiatic races, to the exclusion, if possible,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other European powers from the spoils of exploitation.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Britain’s policy in the matter of the treatment of Indian settlers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Dominions is an acid test of her intentions. Will she dare to do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in spite of the pressure from the Union Government? The South </w:t>
      </w:r>
      <w:r>
        <w:rPr>
          <w:rFonts w:ascii="Times" w:hAnsi="Times" w:eastAsia="Times"/>
          <w:b w:val="0"/>
          <w:i w:val="0"/>
          <w:color w:val="000000"/>
          <w:sz w:val="22"/>
        </w:rPr>
        <w:t>African deputation is coming for an answer to that question.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10-12-1925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183. NATIONAL EDUCATION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Gujarat Vidyapith had its annual convocation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granting of degrees and prizes. There was the annual stock-taking;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unvarnished truthful tale of diminution in the number of boys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girls studying in the various institutions managed under it or affiliated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it. Gujarat has perhaps the best financed national institutions if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the best managed. Of these institutions, at least, it can be said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due to want of funds that they appear to be dwindling.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no doubt that national institutions are just now not popular.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cannot boast handsome and expensive buildings or furniture.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cannot boast highly-paid teachers and professors. Nor can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continuity of tradition or method. Nor can they promise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alluring careers. What they claim offers no temptation to many.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many selfless, patriotic teachers who are living in penury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want, so that the youth of the country may benefit by their tuition.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institutions teach hand-spinning and all it means. They teach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art of service. They try to impart instruction through the medium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vernaculars. They endeavour to revive national games and teach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music. They strive to prepare the boys for service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 and to that end cultivate in them fellow-feeling with the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India. But this is not sufficiently attractive. Hence the falling off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numbers. The so-called unattractiveness is, however, not the sole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for the unpopularity of these institutions. Many things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in 1921—that year of excitement, intoxication and hope.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intoxication having subsided, depression has followed as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course. The boys have gone in for calculation and not knowing that </w:t>
      </w:r>
      <w:r>
        <w:rPr>
          <w:rFonts w:ascii="Times" w:hAnsi="Times" w:eastAsia="Times"/>
          <w:b w:val="0"/>
          <w:i w:val="0"/>
          <w:color w:val="000000"/>
          <w:sz w:val="22"/>
        </w:rPr>
        <w:t>patriotism is not a matter of mathematical calculation have arrived at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Gandhiji’s speech, </w:t>
      </w:r>
      <w:r>
        <w:rPr>
          <w:rFonts w:ascii="Times" w:hAnsi="Times" w:eastAsia="Times"/>
          <w:b w:val="0"/>
          <w:i/>
          <w:color w:val="000000"/>
          <w:sz w:val="18"/>
        </w:rPr>
        <w:t>vide”</w:t>
      </w:r>
      <w:r>
        <w:rPr>
          <w:rFonts w:ascii="Times" w:hAnsi="Times" w:eastAsia="Times"/>
          <w:b w:val="0"/>
          <w:i w:val="0"/>
          <w:color w:val="000000"/>
          <w:sz w:val="18"/>
        </w:rPr>
        <w:t>Speech at Gujarat Vidyapith Convocation,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Ahmedabad”, 5-12-1925.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287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conclusions and given preference to the Government schools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colleges. No fault of theirs. Everything around us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reduced to terms of commerce and bargain. It is too much to expect </w:t>
      </w:r>
      <w:r>
        <w:rPr>
          <w:rFonts w:ascii="Times" w:hAnsi="Times" w:eastAsia="Times"/>
          <w:b w:val="0"/>
          <w:i w:val="0"/>
          <w:color w:val="000000"/>
          <w:sz w:val="22"/>
        </w:rPr>
        <w:t>boys and girls to rise above the surrounding atmosphere.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Nor is this all. National teachers are not perfect. They are not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selfless. They are not all above petty intrigues. They are not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patriotic. Again, no fault of theirs. We are all creatures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circumstances. Brought up only to work as servants under constant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constraint and with all initiative killed in us, we cannot respond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 for self-sacrifice, for love of the country above love of self or </w:t>
      </w:r>
      <w:r>
        <w:rPr>
          <w:rFonts w:ascii="Times" w:hAnsi="Times" w:eastAsia="Times"/>
          <w:b w:val="0"/>
          <w:i w:val="0"/>
          <w:color w:val="000000"/>
          <w:sz w:val="22"/>
        </w:rPr>
        <w:t>family, for service without distinction.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is, therefore, perfectly possible to account for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deprssion. But my faith in national schools as in every other item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original programme is undying. I recognize the depression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barometer and therefore even promote Congress resolutions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recognizing the situation. But I remain unaffected by it and invite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to do likewise. These national institutions in spite of their falls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to me so many oases in the desert of our hopes and aspirations.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them must rise the nation of the future, as they even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supply to us the largest number of unpaid or poorly-paid silent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workers. Go wherever you will, you cannot but find non-co-operating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men and even young girls, who are devoting all their powers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service of the motherland without the slightest expectation of </w:t>
      </w:r>
      <w:r>
        <w:rPr>
          <w:rFonts w:ascii="Times" w:hAnsi="Times" w:eastAsia="Times"/>
          <w:b w:val="0"/>
          <w:i w:val="0"/>
          <w:color w:val="000000"/>
          <w:sz w:val="22"/>
        </w:rPr>
        <w:t>reward.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must, therefore, refuse to listen to the advice of a critic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writes to me to say that the Gujarat Mahavidyalaya should be closed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the diminishing numbers. If the people support it or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teachers have the stamina whether the people support it or not,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Mahavidyalaya must continue so long as there is one true boy or girl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will finish his or her training in that institution with all its ideals.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Fair weather was no condition of the continuance of that institution.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with national servants so with national institutions. They must go </w:t>
      </w:r>
      <w:r>
        <w:rPr>
          <w:rFonts w:ascii="Times" w:hAnsi="Times" w:eastAsia="Times"/>
          <w:b w:val="0"/>
          <w:i w:val="0"/>
          <w:color w:val="000000"/>
          <w:sz w:val="22"/>
        </w:rPr>
        <w:t>through their programme through fair weather or foul.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10-12-1925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184. NOTES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REAKING OF THE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AST</w:t>
      </w:r>
    </w:p>
    <w:p>
      <w:pPr>
        <w:autoSpaceDN w:val="0"/>
        <w:autoSpaceDE w:val="0"/>
        <w:widowControl/>
        <w:spacing w:line="260" w:lineRule="exact" w:before="10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who are interested in my health will be glad to learn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lost nine pounds during the seven days’ fast, I have regained upto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seventh day after the breaking of the fast over six pounds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weight. I am even able to take moderate exercise and go through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fair amount of work every day. By the time this is out, I shall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in Wardha where I propose to take as much rest as possible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time of the meeting of the Congress. May I therefore ask C. 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friends not to regard me as being in Wardha on business?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tax all my energy to attend to my weekly editing and daily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correspondence. I hope to regain much of the lost strength by the </w:t>
      </w:r>
      <w:r>
        <w:rPr>
          <w:rFonts w:ascii="Times" w:hAnsi="Times" w:eastAsia="Times"/>
          <w:b w:val="0"/>
          <w:i w:val="0"/>
          <w:color w:val="000000"/>
          <w:sz w:val="22"/>
        </w:rPr>
        <w:t>time I reach Cawnpore.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ORRESPONDENTS</w:t>
      </w:r>
    </w:p>
    <w:p>
      <w:pPr>
        <w:autoSpaceDN w:val="0"/>
        <w:autoSpaceDE w:val="0"/>
        <w:widowControl/>
        <w:spacing w:line="260" w:lineRule="exact" w:before="106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regret to inform my correspondents that owing to the fast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considerably in arrears regarding my correspondence. Whilst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assistants have dealt with the bulk of it, I see before me quite a pile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awaiting my attention. The correspondents will forgive me for the </w:t>
      </w:r>
      <w:r>
        <w:rPr>
          <w:rFonts w:ascii="Times" w:hAnsi="Times" w:eastAsia="Times"/>
          <w:b w:val="0"/>
          <w:i w:val="0"/>
          <w:color w:val="000000"/>
          <w:sz w:val="22"/>
        </w:rPr>
        <w:t>delay. I hope to overtake the correspondence as early as possible.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IDE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RADE</w:t>
      </w:r>
    </w:p>
    <w:p>
      <w:pPr>
        <w:autoSpaceDN w:val="0"/>
        <w:autoSpaceDE w:val="0"/>
        <w:widowControl/>
        <w:spacing w:line="240" w:lineRule="exact" w:before="10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hide industry of India ranks fifth in value of the products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India. The normal value of the annual export of hides is about 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1,170 lacs. Of these over Rs. 844 lacs are exported from Calcutta.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bulk of this trade was before the War and is now in German hands.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Nationalization of tanneries means therefore not only the saving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of cattle that are slaughtered for hides but the retention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hides in India means utilization of skilled labour in the country itself </w:t>
      </w:r>
      <w:r>
        <w:rPr>
          <w:rFonts w:ascii="Times" w:hAnsi="Times" w:eastAsia="Times"/>
          <w:b w:val="0"/>
          <w:i w:val="0"/>
          <w:color w:val="000000"/>
          <w:sz w:val="22"/>
        </w:rPr>
        <w:t>and additional wealth.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LL</w:t>
      </w:r>
      <w:r>
        <w:rPr>
          <w:rFonts w:ascii="Times" w:hAnsi="Times" w:eastAsia="Times"/>
          <w:b w:val="0"/>
          <w:i w:val="0"/>
          <w:color w:val="000000"/>
          <w:sz w:val="20"/>
        </w:rPr>
        <w:t>-I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ESHBANDHU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EMORIAL</w:t>
      </w:r>
    </w:p>
    <w:p>
      <w:pPr>
        <w:autoSpaceDN w:val="0"/>
        <w:autoSpaceDE w:val="0"/>
        <w:widowControl/>
        <w:spacing w:line="294" w:lineRule="exact" w:before="1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Fund now stands as under: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progress though slow is steady. The list shows too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habit of paying only to influence rather than the cause still </w:t>
      </w:r>
      <w:r>
        <w:rPr>
          <w:rFonts w:ascii="Times" w:hAnsi="Times" w:eastAsia="Times"/>
          <w:b w:val="0"/>
          <w:i w:val="0"/>
          <w:color w:val="000000"/>
          <w:sz w:val="22"/>
        </w:rPr>
        <w:t>persists[</w:t>
      </w:r>
      <w:r>
        <w:rPr>
          <w:rFonts w:ascii="Times" w:hAnsi="Times" w:eastAsia="Times"/>
          <w:b w:val="0"/>
          <w:i/>
          <w:color w:val="000000"/>
          <w:sz w:val="22"/>
        </w:rPr>
        <w:t>sic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]. I would urge the would-be subscribers not to reverse the </w:t>
      </w:r>
      <w:r>
        <w:rPr>
          <w:rFonts w:ascii="Times" w:hAnsi="Times" w:eastAsia="Times"/>
          <w:b w:val="0"/>
          <w:i w:val="0"/>
          <w:color w:val="000000"/>
          <w:sz w:val="22"/>
        </w:rPr>
        <w:t>process.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289</w:t>
      </w:r>
    </w:p>
    <w:p>
      <w:pPr>
        <w:sectPr>
          <w:pgSz w:w="9360" w:h="12960"/>
          <w:pgMar w:top="726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URE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HADI</w:t>
      </w:r>
    </w:p>
    <w:p>
      <w:pPr>
        <w:autoSpaceDN w:val="0"/>
        <w:autoSpaceDE w:val="0"/>
        <w:widowControl/>
        <w:spacing w:line="280" w:lineRule="exact" w:before="146" w:after="68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Pravartak Sangh of Chandernagore is a big organization.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hitherto manufactured and sold half khadi. During my visit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Chetagunj, Sjt. Motilal Roy the chief of the Sangh changed his depot </w:t>
      </w:r>
      <w:r>
        <w:rPr>
          <w:rFonts w:ascii="Times" w:hAnsi="Times" w:eastAsia="Times"/>
          <w:b w:val="0"/>
          <w:i w:val="0"/>
          <w:color w:val="000000"/>
          <w:sz w:val="22"/>
        </w:rPr>
        <w:t>there into a pure khadi depot. He now writes: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40.0" w:type="dxa"/>
      </w:tblPr>
      <w:tblGrid>
        <w:gridCol w:w="1629"/>
        <w:gridCol w:w="1629"/>
        <w:gridCol w:w="1629"/>
        <w:gridCol w:w="1629"/>
      </w:tblGrid>
      <w:tr>
        <w:trPr>
          <w:trHeight w:hRule="exact" w:val="320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We have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transferred 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our ‘Mrinalini 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Bastralaya Kanyalay’ at</w:t>
            </w:r>
          </w:p>
        </w:tc>
      </w:tr>
    </w:tbl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Chandernagore and the ‘Pravartak Emporium’ in Calcutta into pure khadi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centres from 20th October last, and informed you on the very day of the great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change. The whole organization now stands for pure khadi but you are surely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aware what considerable risks we have taken on our shoulders for such a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venture.</w:t>
      </w:r>
    </w:p>
    <w:p>
      <w:pPr>
        <w:autoSpaceDN w:val="0"/>
        <w:autoSpaceDE w:val="0"/>
        <w:widowControl/>
        <w:spacing w:line="280" w:lineRule="exact" w:before="7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I never saw the intimation of the change referred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him. I tender my congratulations to Moti Babu on the change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the change to pure khadi will persist in spite of initial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difficulties which every khadi organization has to face.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10-12-1925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185. TELEGRAM TO SHANKERLAL BANKER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ARDHAGANJ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9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10, 1925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ANKER</w:t>
      </w:r>
    </w:p>
    <w:p>
      <w:pPr>
        <w:autoSpaceDN w:val="0"/>
        <w:autoSpaceDE w:val="0"/>
        <w:widowControl/>
        <w:spacing w:line="266" w:lineRule="exact" w:before="34" w:after="5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SHRAM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1"/>
        <w:gridCol w:w="931"/>
        <w:gridCol w:w="931"/>
        <w:gridCol w:w="931"/>
        <w:gridCol w:w="931"/>
        <w:gridCol w:w="931"/>
        <w:gridCol w:w="931"/>
      </w:tblGrid>
      <w:tr>
        <w:trPr>
          <w:trHeight w:hRule="exact" w:val="294"/>
        </w:trPr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PERFECT 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CONDITION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PERFECT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PEACE.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PLEASE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BREAK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YOUR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FAST.</w:t>
      </w:r>
    </w:p>
    <w:p>
      <w:pPr>
        <w:autoSpaceDN w:val="0"/>
        <w:autoSpaceDE w:val="0"/>
        <w:widowControl/>
        <w:spacing w:line="266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S.N. 32745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186. LETTER TO V. L. PHADKE</w:t>
      </w:r>
    </w:p>
    <w:p>
      <w:pPr>
        <w:autoSpaceDN w:val="0"/>
        <w:autoSpaceDE w:val="0"/>
        <w:widowControl/>
        <w:spacing w:line="246" w:lineRule="exact" w:before="146" w:after="0"/>
        <w:ind w:left="4450" w:right="0" w:hanging="8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10, 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MAMA,</w:t>
      </w:r>
    </w:p>
    <w:p>
      <w:pPr>
        <w:autoSpaceDN w:val="0"/>
        <w:autoSpaceDE w:val="0"/>
        <w:widowControl/>
        <w:spacing w:line="24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read your letter only today after reaching Wardha.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whatever energy I had I spent for Ashram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Navajivan. </w:t>
      </w:r>
      <w:r>
        <w:rPr>
          <w:rFonts w:ascii="Times" w:hAnsi="Times" w:eastAsia="Times"/>
          <w:b w:val="0"/>
          <w:i w:val="0"/>
          <w:color w:val="000000"/>
          <w:sz w:val="22"/>
        </w:rPr>
        <w:t>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here today and devoted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time entirely to correspondence. I am quite well. I am here till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21st. On the 22nd morning I leave for Kanpur reaching there on the </w:t>
      </w:r>
      <w:r>
        <w:rPr>
          <w:rFonts w:ascii="Times" w:hAnsi="Times" w:eastAsia="Times"/>
          <w:b w:val="0"/>
          <w:i w:val="0"/>
          <w:color w:val="000000"/>
          <w:sz w:val="22"/>
        </w:rPr>
        <w:t>23rd.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say about living in the Ashram is true.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Kanpur I shall make a final decision regarding this. I am also inclined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stay at the Ashram. But”with a frail thread has Hari tied me and I </w:t>
      </w:r>
      <w:r>
        <w:rPr>
          <w:rFonts w:ascii="Times" w:hAnsi="Times" w:eastAsia="Times"/>
          <w:b w:val="0"/>
          <w:i w:val="0"/>
          <w:color w:val="000000"/>
          <w:sz w:val="22"/>
        </w:rPr>
        <w:t>turn the way He pulls me.”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is my position and it will always be </w:t>
      </w:r>
      <w:r>
        <w:rPr>
          <w:rFonts w:ascii="Times" w:hAnsi="Times" w:eastAsia="Times"/>
          <w:b w:val="0"/>
          <w:i w:val="0"/>
          <w:color w:val="000000"/>
          <w:sz w:val="22"/>
        </w:rPr>
        <w:t>so.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talk about Godhra when I come to the Ashram.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ask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I presume you are offering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freeships. Are we to bear all the expenditure? Lakshmi’s is a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case. Can you take up the challenge of looking after her? Are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 to give me an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Anyaja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boy? You did not say how many students </w:t>
      </w:r>
      <w:r>
        <w:rPr>
          <w:rFonts w:ascii="Times" w:hAnsi="Times" w:eastAsia="Times"/>
          <w:b w:val="0"/>
          <w:i w:val="0"/>
          <w:color w:val="000000"/>
          <w:sz w:val="22"/>
        </w:rPr>
        <w:t>you have at present. I am certainly serving as your canvasser.</w:t>
      </w:r>
    </w:p>
    <w:p>
      <w:pPr>
        <w:autoSpaceDN w:val="0"/>
        <w:tabs>
          <w:tab w:pos="550" w:val="left"/>
          <w:tab w:pos="453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again think of exhibiting the children; that will surely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ruin the Ashram. It is not proper to lure children into the Ashram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neglect their development. It cannot be your business to hunt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children. Your task is to educate a lone boy if he is the only inmate.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another matter that you maintain contacts with the local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serve them as far as you can. But this too you must not do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cost of education. Nor should you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tempted to impart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muchlearning. Improve the quality; the pattern will take care of itself.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you concentrate on the pattern, nothing will be accomplished; </w:t>
      </w:r>
      <w:r>
        <w:rPr>
          <w:rFonts w:ascii="Times" w:hAnsi="Times" w:eastAsia="Times"/>
          <w:b w:val="0"/>
          <w:i w:val="0"/>
          <w:color w:val="000000"/>
          <w:sz w:val="22"/>
        </w:rPr>
        <w:t>the quality too will suffer.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3812</w:t>
      </w:r>
    </w:p>
    <w:p>
      <w:pPr>
        <w:autoSpaceDN w:val="0"/>
        <w:autoSpaceDE w:val="0"/>
        <w:widowControl/>
        <w:spacing w:line="240" w:lineRule="exact" w:before="5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Gandhiji’s arrival at Wardha; however, the source has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entry,”15-12-1925”.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a song by Mira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291</w:t>
      </w:r>
    </w:p>
    <w:p>
      <w:pPr>
        <w:sectPr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187. LETTER TO FULCHAND K. SHAH</w:t>
      </w:r>
    </w:p>
    <w:p>
      <w:pPr>
        <w:autoSpaceDN w:val="0"/>
        <w:autoSpaceDE w:val="0"/>
        <w:widowControl/>
        <w:spacing w:line="246" w:lineRule="exact" w:before="146" w:after="0"/>
        <w:ind w:left="2410" w:right="0" w:firstLine="1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Magsar Vad 10, 1981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10, 1925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FULCHAND,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reached Wardha today. I shall stay here for 11 days.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asked Chi. Chhaganlal to deposit Rs. 11,000 belonging to </w:t>
      </w:r>
      <w:r>
        <w:rPr>
          <w:rFonts w:ascii="Times" w:hAnsi="Times" w:eastAsia="Times"/>
          <w:b w:val="0"/>
          <w:i w:val="0"/>
          <w:color w:val="000000"/>
          <w:sz w:val="22"/>
        </w:rPr>
        <w:t>the Parishad.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Enclosed herewith is a letter from Balvantrai. Devchandbhai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consider it and do whatever is necessary. I have sent a </w:t>
      </w:r>
      <w:r>
        <w:rPr>
          <w:rFonts w:ascii="Times" w:hAnsi="Times" w:eastAsia="Times"/>
          <w:b w:val="0"/>
          <w:i w:val="0"/>
          <w:color w:val="000000"/>
          <w:sz w:val="22"/>
        </w:rPr>
        <w:t>reply regarding the matter indicated by the cross.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2829. Courtesy: Shardabehn Shah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188. LETTER TO BHAGWANJI A. MEHTA</w:t>
      </w:r>
    </w:p>
    <w:p>
      <w:pPr>
        <w:autoSpaceDN w:val="0"/>
        <w:autoSpaceDE w:val="0"/>
        <w:widowControl/>
        <w:spacing w:line="294" w:lineRule="exact" w:before="4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10, 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BHAGWANJI,</w:t>
      </w:r>
    </w:p>
    <w:p>
      <w:pPr>
        <w:autoSpaceDN w:val="0"/>
        <w:tabs>
          <w:tab w:pos="550" w:val="left"/>
          <w:tab w:pos="910" w:val="left"/>
          <w:tab w:pos="2210" w:val="left"/>
          <w:tab w:pos="3050" w:val="left"/>
          <w:tab w:pos="3650" w:val="left"/>
          <w:tab w:pos="4130" w:val="left"/>
          <w:tab w:pos="4510" w:val="left"/>
          <w:tab w:pos="4670" w:val="left"/>
          <w:tab w:pos="5330" w:val="left"/>
          <w:tab w:pos="5370" w:val="left"/>
          <w:tab w:pos="5830" w:val="left"/>
          <w:tab w:pos="5850" w:val="left"/>
          <w:tab w:pos="627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all right that you wrote to me. But, as usual,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show your impatience and thoughtlessness. You do not know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moment I have become a registrar of marriages. Do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how many marriages were performed at the Ashram?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advocate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certainly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weaknesses were observed at the Ashram naturally pertained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youngsters.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marry in their early teens. I do not write all this to stop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criticism; I do this with a friendly desire to sharpen your wits and </w:t>
      </w:r>
      <w:r>
        <w:rPr>
          <w:rFonts w:ascii="Times" w:hAnsi="Times" w:eastAsia="Times"/>
          <w:b w:val="0"/>
          <w:i w:val="0"/>
          <w:color w:val="000000"/>
          <w:sz w:val="22"/>
        </w:rPr>
        <w:t>to save you from the tendency to criticize without knowing facts.</w:t>
      </w:r>
    </w:p>
    <w:p>
      <w:pPr>
        <w:autoSpaceDN w:val="0"/>
        <w:autoSpaceDE w:val="0"/>
        <w:widowControl/>
        <w:spacing w:line="220" w:lineRule="exact" w:before="66" w:after="322"/>
        <w:ind w:left="0" w:right="16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sectPr>
          <w:pgSz w:w="9360" w:h="12960"/>
          <w:pgMar w:top="76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2" w:lineRule="exact" w:before="0" w:after="0"/>
        <w:ind w:left="1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HAGWANJI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NUPCHAND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AKIL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AJKOT</w:t>
      </w:r>
      <w:r>
        <w:rPr>
          <w:rFonts w:ascii="Times" w:hAnsi="Times" w:eastAsia="Times"/>
          <w:b w:val="0"/>
          <w:i w:val="0"/>
          <w:color w:val="000000"/>
          <w:sz w:val="20"/>
        </w:rPr>
        <w:t>, K</w:t>
      </w:r>
      <w:r>
        <w:rPr>
          <w:rFonts w:ascii="Times" w:hAnsi="Times" w:eastAsia="Times"/>
          <w:b w:val="0"/>
          <w:i w:val="0"/>
          <w:color w:val="000000"/>
          <w:sz w:val="16"/>
        </w:rPr>
        <w:t>ATHIAWAR</w:t>
      </w:r>
    </w:p>
    <w:p>
      <w:pPr>
        <w:sectPr>
          <w:type w:val="continuous"/>
          <w:pgSz w:w="9360" w:h="12960"/>
          <w:pgMar w:top="766" w:right="1404" w:bottom="478" w:left="1440" w:header="720" w:footer="720" w:gutter="0"/>
          <w:cols w:num="2" w:equalWidth="0">
            <w:col w:w="3952" w:space="0"/>
            <w:col w:w="256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694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766" w:right="1404" w:bottom="478" w:left="1440" w:header="720" w:footer="720" w:gutter="0"/>
          <w:cols w:num="2" w:equalWidth="0">
            <w:col w:w="3952" w:space="0"/>
            <w:col w:w="2564" w:space="0"/>
          </w:cols>
          <w:docGrid w:linePitch="360"/>
        </w:sectPr>
      </w:pPr>
    </w:p>
    <w:p>
      <w:pPr>
        <w:autoSpaceDN w:val="0"/>
        <w:tabs>
          <w:tab w:pos="550" w:val="left"/>
          <w:tab w:pos="2590" w:val="left"/>
        </w:tabs>
        <w:autoSpaceDE w:val="0"/>
        <w:widowControl/>
        <w:spacing w:line="40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original: C.W. 3032. Courtesy: Narandas Gandhi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292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6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189. LETTER TO PUNJABHAI</w:t>
      </w:r>
    </w:p>
    <w:p>
      <w:pPr>
        <w:autoSpaceDN w:val="0"/>
        <w:autoSpaceDE w:val="0"/>
        <w:widowControl/>
        <w:spacing w:line="246" w:lineRule="exact" w:before="146" w:after="0"/>
        <w:ind w:left="3010" w:right="0" w:firstLine="6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Magsar Vad 10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10, 1925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3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PUNJABHAI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letter in Bombay but read it at Wardha. Do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miserable on account of the discharge. You should retire at night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reciting either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Ramanama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navakara mantra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Slowly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gradually you will recover. Maybe it will suit you better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milk at night. Meditate on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are recited.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is the Lord of all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rasa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Derive all your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rasa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this </w:t>
      </w:r>
      <w:r>
        <w:rPr>
          <w:rFonts w:ascii="Times" w:hAnsi="Times" w:eastAsia="Times"/>
          <w:b w:val="0"/>
          <w:i w:val="0"/>
          <w:color w:val="000000"/>
          <w:sz w:val="22"/>
        </w:rPr>
        <w:t>meditation.</w:t>
      </w:r>
    </w:p>
    <w:p>
      <w:pPr>
        <w:autoSpaceDN w:val="0"/>
        <w:autoSpaceDE w:val="0"/>
        <w:widowControl/>
        <w:spacing w:line="220" w:lineRule="exact" w:before="66" w:after="3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74"/>
        </w:trPr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9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UNJABHAI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ANA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185. Courtesy: Narandas Gandhi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190. LETTER TO NAJUKLAL N. CHOKSI</w:t>
      </w:r>
    </w:p>
    <w:p>
      <w:pPr>
        <w:autoSpaceDN w:val="0"/>
        <w:autoSpaceDE w:val="0"/>
        <w:widowControl/>
        <w:spacing w:line="246" w:lineRule="exact" w:before="146" w:after="0"/>
        <w:ind w:left="3010" w:right="0" w:firstLine="6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Magsar Vad 10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10, 1925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NAJUKLAL,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 letter from Mahadev which tells me that the 4th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January will not suit your mother; so now we shall fix up only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19th of January.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should not displease her needlessly. I shall </w:t>
      </w:r>
      <w:r>
        <w:rPr>
          <w:rFonts w:ascii="Times" w:hAnsi="Times" w:eastAsia="Times"/>
          <w:b w:val="0"/>
          <w:i w:val="0"/>
          <w:color w:val="000000"/>
          <w:sz w:val="22"/>
        </w:rPr>
        <w:t>somehow manage to remain in the Ashram on that day.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S.N. 12106</w:t>
      </w:r>
    </w:p>
    <w:p>
      <w:pPr>
        <w:autoSpaceDN w:val="0"/>
        <w:autoSpaceDE w:val="0"/>
        <w:widowControl/>
        <w:spacing w:line="22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Alias Vinubhai Shah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Navakara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naukara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meaning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namaskara; </w:t>
      </w:r>
      <w:r>
        <w:rPr>
          <w:rFonts w:ascii="Times" w:hAnsi="Times" w:eastAsia="Times"/>
          <w:b w:val="0"/>
          <w:i w:val="0"/>
          <w:color w:val="000000"/>
          <w:sz w:val="18"/>
        </w:rPr>
        <w:t>a formula for the Jains to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recite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Pleasure or bliss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addressee’s marriage; the function actually took place on January 18, </w:t>
      </w:r>
      <w:r>
        <w:rPr>
          <w:rFonts w:ascii="Times" w:hAnsi="Times" w:eastAsia="Times"/>
          <w:b w:val="0"/>
          <w:i w:val="0"/>
          <w:color w:val="000000"/>
          <w:sz w:val="18"/>
        </w:rPr>
        <w:t>1926.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293</w:t>
      </w:r>
    </w:p>
    <w:p>
      <w:pPr>
        <w:sectPr>
          <w:pgSz w:w="9360" w:h="12960"/>
          <w:pgMar w:top="76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191. LETTER TO ESTHER MENON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11, 1925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ESTHER,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looking forward to hearing from you for a long time. I </w:t>
      </w:r>
      <w:r>
        <w:rPr>
          <w:rFonts w:ascii="Times" w:hAnsi="Times" w:eastAsia="Times"/>
          <w:b w:val="0"/>
          <w:i w:val="0"/>
          <w:color w:val="000000"/>
          <w:sz w:val="22"/>
        </w:rPr>
        <w:t>was therefore delighted to hear from you. I am glad you are better.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heard all about my fast? I am none the worse for it.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almost regained the lost weight in ten days and am now resting </w:t>
      </w:r>
      <w:r>
        <w:rPr>
          <w:rFonts w:ascii="Times" w:hAnsi="Times" w:eastAsia="Times"/>
          <w:b w:val="0"/>
          <w:i w:val="0"/>
          <w:color w:val="000000"/>
          <w:sz w:val="22"/>
        </w:rPr>
        <w:t>with J. at Wardha.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Miss Slade whom we call Mira is with me and is coming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She was glad to get your letter. She will write to you, I </w:t>
      </w:r>
      <w:r>
        <w:rPr>
          <w:rFonts w:ascii="Times" w:hAnsi="Times" w:eastAsia="Times"/>
          <w:b w:val="0"/>
          <w:i w:val="0"/>
          <w:color w:val="000000"/>
          <w:sz w:val="22"/>
        </w:rPr>
        <w:t>expect, if she has not done so already.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to return to the Ashram about New Year’s Day.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M. has lofty ideas of service. May they all be realized!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Is the school growing? How many children—boys and girls—</w:t>
      </w:r>
      <w:r>
        <w:rPr>
          <w:rFonts w:ascii="Times" w:hAnsi="Times" w:eastAsia="Times"/>
          <w:b w:val="0"/>
          <w:i w:val="0"/>
          <w:color w:val="000000"/>
          <w:sz w:val="22"/>
        </w:rPr>
        <w:t>have you? What is your syllabus?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 to you all,</w:t>
      </w:r>
    </w:p>
    <w:p>
      <w:pPr>
        <w:autoSpaceDN w:val="0"/>
        <w:autoSpaceDE w:val="0"/>
        <w:widowControl/>
        <w:spacing w:line="220" w:lineRule="exact" w:before="4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868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4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am here till 21st instant.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My  Dear Child</w:t>
      </w:r>
      <w:r>
        <w:rPr>
          <w:rFonts w:ascii="Times" w:hAnsi="Times" w:eastAsia="Times"/>
          <w:b w:val="0"/>
          <w:i w:val="0"/>
          <w:color w:val="000000"/>
          <w:sz w:val="18"/>
        </w:rPr>
        <w:t>, p. 77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192. LETTER TO W. H. PITT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AT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11, 1925</w:t>
      </w:r>
    </w:p>
    <w:p>
      <w:pPr>
        <w:autoSpaceDN w:val="0"/>
        <w:autoSpaceDE w:val="0"/>
        <w:widowControl/>
        <w:spacing w:line="230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MR. PITT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of 30th November. The local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has not yet corresponded with me but you may depend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it that so far as I am concerned I shall strive my utmost to </w:t>
      </w:r>
      <w:r>
        <w:rPr>
          <w:rFonts w:ascii="Times" w:hAnsi="Times" w:eastAsia="Times"/>
          <w:b w:val="0"/>
          <w:i w:val="0"/>
          <w:color w:val="000000"/>
          <w:sz w:val="22"/>
        </w:rPr>
        <w:t>prevent satyagraha being adopted at this stage for temple-entry. I have</w:t>
      </w:r>
    </w:p>
    <w:p>
      <w:pPr>
        <w:autoSpaceDN w:val="0"/>
        <w:autoSpaceDE w:val="0"/>
        <w:widowControl/>
        <w:spacing w:line="220" w:lineRule="exact" w:before="268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Permanent address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Police Commissioner in Trivandrum during Vykom Satyagraha.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distinguished between the use of road and entry into temples.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opinion has to be cultivated for the latter before satyagraha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adopted. I hope to deal with it in the pages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heard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Mr. Rajagopalachari about your marriage. I wish you and yours </w:t>
      </w:r>
      <w:r>
        <w:rPr>
          <w:rFonts w:ascii="Times" w:hAnsi="Times" w:eastAsia="Times"/>
          <w:b w:val="0"/>
          <w:i w:val="0"/>
          <w:color w:val="000000"/>
          <w:sz w:val="22"/>
        </w:rPr>
        <w:t>a happy and long life.</w:t>
      </w:r>
    </w:p>
    <w:p>
      <w:pPr>
        <w:autoSpaceDN w:val="0"/>
        <w:autoSpaceDE w:val="0"/>
        <w:widowControl/>
        <w:spacing w:line="220" w:lineRule="exact" w:before="6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11108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193. LETTER TO G. D. BIRLA</w:t>
      </w:r>
    </w:p>
    <w:p>
      <w:pPr>
        <w:autoSpaceDN w:val="0"/>
        <w:autoSpaceDE w:val="0"/>
        <w:widowControl/>
        <w:spacing w:line="266" w:lineRule="exact" w:before="166" w:after="0"/>
        <w:ind w:left="0" w:right="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72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Margashirsha Krishna 11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11, 1925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GHANSHYAMDASJI,</w:t>
      </w:r>
    </w:p>
    <w:p>
      <w:pPr>
        <w:autoSpaceDN w:val="0"/>
        <w:autoSpaceDE w:val="0"/>
        <w:widowControl/>
        <w:spacing w:line="28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must have had my previous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my fast and sent to your Delhi address. You have well </w:t>
      </w:r>
      <w:r>
        <w:rPr>
          <w:rFonts w:ascii="Times" w:hAnsi="Times" w:eastAsia="Times"/>
          <w:b w:val="0"/>
          <w:i w:val="0"/>
          <w:color w:val="000000"/>
          <w:sz w:val="22"/>
        </w:rPr>
        <w:t>understood the significance of my fast.</w:t>
      </w:r>
    </w:p>
    <w:p>
      <w:pPr>
        <w:autoSpaceDN w:val="0"/>
        <w:autoSpaceDE w:val="0"/>
        <w:widowControl/>
        <w:spacing w:line="280" w:lineRule="exact" w:before="40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I came over to Wardha. I find plenty of peace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Moreover, these days the weather too is very pleasant </w:t>
      </w:r>
      <w:r>
        <w:rPr>
          <w:rFonts w:ascii="Times" w:hAnsi="Times" w:eastAsia="Times"/>
          <w:b w:val="0"/>
          <w:i w:val="0"/>
          <w:color w:val="000000"/>
          <w:sz w:val="22"/>
        </w:rPr>
        <w:t>indeed.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to learn, your wife is quite at peace. When death </w:t>
      </w:r>
      <w:r>
        <w:rPr>
          <w:rFonts w:ascii="Times" w:hAnsi="Times" w:eastAsia="Times"/>
          <w:b w:val="0"/>
          <w:i w:val="0"/>
          <w:color w:val="000000"/>
          <w:sz w:val="22"/>
        </w:rPr>
        <w:t>approaches why should we not face it contentedly?</w:t>
      </w:r>
    </w:p>
    <w:p>
      <w:pPr>
        <w:autoSpaceDN w:val="0"/>
        <w:autoSpaceDE w:val="0"/>
        <w:widowControl/>
        <w:spacing w:line="220" w:lineRule="exact" w:before="66" w:after="322"/>
        <w:ind w:left="0" w:right="60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sectPr>
          <w:pgSz w:w="9360" w:h="12960"/>
          <w:pgMar w:top="524" w:right="139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8" w:lineRule="exact" w:before="0" w:after="0"/>
        <w:ind w:left="1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HANSHYAMDAS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IRLA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AHESH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ILLA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OLAN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IMLA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ILLS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sectPr>
          <w:type w:val="continuous"/>
          <w:pgSz w:w="9360" w:h="12960"/>
          <w:pgMar w:top="524" w:right="1392" w:bottom="478" w:left="1440" w:header="720" w:footer="720" w:gutter="0"/>
          <w:cols w:num="2" w:equalWidth="0">
            <w:col w:w="3566" w:space="0"/>
            <w:col w:w="2961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994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4" w:right="1392" w:bottom="478" w:left="1440" w:header="720" w:footer="720" w:gutter="0"/>
          <w:cols w:num="2" w:equalWidth="0">
            <w:col w:w="3566" w:space="0"/>
            <w:col w:w="2961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C.W. 6115. Courtesy: G.D. Birla</w:t>
      </w:r>
    </w:p>
    <w:p>
      <w:pPr>
        <w:autoSpaceDN w:val="0"/>
        <w:autoSpaceDE w:val="0"/>
        <w:widowControl/>
        <w:spacing w:line="240" w:lineRule="exact" w:before="19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”Letter to G. D. Birla”, 4-12-1925.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295</w:t>
      </w:r>
    </w:p>
    <w:p>
      <w:pPr>
        <w:sectPr>
          <w:type w:val="continuous"/>
          <w:pgSz w:w="9360" w:h="12960"/>
          <w:pgMar w:top="524" w:right="139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194. LETTER TO MANIBEHN PATEL</w:t>
      </w:r>
    </w:p>
    <w:p>
      <w:pPr>
        <w:autoSpaceDN w:val="0"/>
        <w:autoSpaceDE w:val="0"/>
        <w:widowControl/>
        <w:spacing w:line="266" w:lineRule="exact" w:before="2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72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Friday, December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1925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MANI,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letter, When you leave Poona Seva Sadan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 in Bombay for some time or else come here direct. Probably they </w:t>
      </w:r>
      <w:r>
        <w:rPr>
          <w:rFonts w:ascii="Times" w:hAnsi="Times" w:eastAsia="Times"/>
          <w:b w:val="0"/>
          <w:i w:val="0"/>
          <w:color w:val="000000"/>
          <w:sz w:val="22"/>
        </w:rPr>
        <w:t>do not have a long vacation here; so you can begin work in the girls’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 straightway. At the same time we have arranged for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 Kamala and Madalasa, Jamnalalji’s daughters. You will put up </w:t>
      </w:r>
      <w:r>
        <w:rPr>
          <w:rFonts w:ascii="Times" w:hAnsi="Times" w:eastAsia="Times"/>
          <w:b w:val="0"/>
          <w:i w:val="0"/>
          <w:color w:val="000000"/>
          <w:sz w:val="22"/>
        </w:rPr>
        <w:t>with Janakidevi [Bajaj] for the present. You will get a salary of Rs. 50/-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month from the day you come over. So come when you like.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attend the Congress session, you can either accompany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here or go to Kanpur direct. I have to reach there on the 23rd. </w:t>
      </w:r>
      <w:r>
        <w:rPr>
          <w:rFonts w:ascii="Times" w:hAnsi="Times" w:eastAsia="Times"/>
          <w:b w:val="0"/>
          <w:i w:val="0"/>
          <w:color w:val="000000"/>
          <w:sz w:val="22"/>
        </w:rPr>
        <w:t>In any case, manage to reach Wardha on January 1.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recovered nine pounds from the weight I had lost and </w:t>
      </w:r>
      <w:r>
        <w:rPr>
          <w:rFonts w:ascii="Times" w:hAnsi="Times" w:eastAsia="Times"/>
          <w:b w:val="0"/>
          <w:i w:val="0"/>
          <w:color w:val="000000"/>
          <w:sz w:val="22"/>
        </w:rPr>
        <w:t>have yet to make up six pounds.</w:t>
      </w:r>
    </w:p>
    <w:p>
      <w:pPr>
        <w:autoSpaceDN w:val="0"/>
        <w:autoSpaceDE w:val="0"/>
        <w:widowControl/>
        <w:spacing w:line="220" w:lineRule="exact" w:before="66" w:after="3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4"/>
        </w:trPr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9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HRIMATI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ANIBEHN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ALLABHBHAI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ATEL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ADAN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ADASHIV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ETH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OONA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ITY</w:t>
      </w:r>
    </w:p>
    <w:p>
      <w:pPr>
        <w:autoSpaceDN w:val="0"/>
        <w:autoSpaceDE w:val="0"/>
        <w:widowControl/>
        <w:spacing w:line="294" w:lineRule="exact" w:before="1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Patro-Manibehn Patelne, </w:t>
      </w:r>
      <w:r>
        <w:rPr>
          <w:rFonts w:ascii="Times" w:hAnsi="Times" w:eastAsia="Times"/>
          <w:b w:val="0"/>
          <w:i w:val="0"/>
          <w:color w:val="000000"/>
          <w:sz w:val="18"/>
        </w:rPr>
        <w:t>p. 31</w:t>
      </w:r>
    </w:p>
    <w:p>
      <w:pPr>
        <w:autoSpaceDN w:val="0"/>
        <w:autoSpaceDE w:val="0"/>
        <w:widowControl/>
        <w:spacing w:line="240" w:lineRule="exact" w:before="27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has”12” which, however, was a Saturday.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195. TELEGRAM TO MATHURADAS TRIKUMJI</w:t>
      </w:r>
    </w:p>
    <w:p>
      <w:pPr>
        <w:autoSpaceDN w:val="0"/>
        <w:autoSpaceDE w:val="0"/>
        <w:widowControl/>
        <w:spacing w:line="266" w:lineRule="exact" w:before="16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9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12, 1925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ATHURADAS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RIKUMJI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93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AZAR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ATE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1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WIRED  DEVDAS COME WITH YOU AS NURSE.</w:t>
      </w:r>
    </w:p>
    <w:p>
      <w:pPr>
        <w:autoSpaceDN w:val="0"/>
        <w:autoSpaceDE w:val="0"/>
        <w:widowControl/>
        <w:spacing w:line="266" w:lineRule="exact" w:before="8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Pyarelal Papers. Nehru Memorial Museum and Library.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196. LETTER TO A FRIEND</w:t>
      </w:r>
    </w:p>
    <w:p>
      <w:pPr>
        <w:autoSpaceDN w:val="0"/>
        <w:autoSpaceDE w:val="0"/>
        <w:widowControl/>
        <w:spacing w:line="27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12, 1925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use of ‘Sir’ for the Poet was deliberate. It was done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sake of precision and correctness. The Poet never renounced the title, </w:t>
      </w:r>
      <w:r>
        <w:rPr>
          <w:rFonts w:ascii="Times" w:hAnsi="Times" w:eastAsia="Times"/>
          <w:b w:val="0"/>
          <w:i w:val="0"/>
          <w:color w:val="000000"/>
          <w:sz w:val="22"/>
        </w:rPr>
        <w:t>he asked to be relieved of it. The Government did not relieve him.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2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G.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197. THE PHYSICAL EFFECTS OF FASTING</w:t>
      </w:r>
    </w:p>
    <w:p>
      <w:pPr>
        <w:autoSpaceDN w:val="0"/>
        <w:autoSpaceDE w:val="0"/>
        <w:widowControl/>
        <w:spacing w:line="294" w:lineRule="exact" w:before="8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13, 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medical friend who believes in fasting cure under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invites me to reduce to writing the physical effects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fasting as I might have observed them. As they are not inconsiderable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 I know many cases in which people who fasted have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harm, I gladly comply with the medical friend’s request.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almost all my fasts have been undertaken for a moral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purpose, being an inveterate diet reformer and a believer in fasting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cure for many obstinate diseases, I have not failed to note their </w:t>
      </w:r>
      <w:r>
        <w:rPr>
          <w:rFonts w:ascii="Times" w:hAnsi="Times" w:eastAsia="Times"/>
          <w:b w:val="0"/>
          <w:i w:val="0"/>
          <w:color w:val="000000"/>
          <w:sz w:val="22"/>
        </w:rPr>
        <w:t>physical effects. I must, however, confess that I have not made any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Written on the twelfth day after breaking the fast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297</w:t>
      </w:r>
    </w:p>
    <w:p>
      <w:pPr>
        <w:sectPr>
          <w:pgSz w:w="9360" w:h="12960"/>
          <w:pgMar w:top="58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accurate observations for the simple reason that it was not possible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combine the two. I was much too preoccupied with the moral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values to note or mind the physical. I can therefore only give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impressions. For accurate observations I can only refer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 to Drs. Ansari and Abdur Rahman who were my medical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guides throughout the long fast of last year. They were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painstaking. They were constantly by my bed-side and had thrown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 heart and soul into the work of looking after me.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at the outset note a disaster that befell me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 long fast, that is, of fourteen days, in South Africa in 1914.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on the second day of the breaking of the fast I began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strenuous walking, feeling that I should come to no harm. I walked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nearly three miles, the second or the third day, and suffered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excruciating pains in the muscleless calves. Not knowing the cause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persisted in walking as soon as the pain subsided. It was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that I left South Africa for England and came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observation of Dr. Jivraj Mehta, who warned me that if I persisted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be a cripple for life and that I must lie in bed for at least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fortnight. But the warning was too late to keep my general health,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used to be excellent such that I was capable of taking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forty-mile march without being over-fatigued. Twenty miles in a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nothing for me in those days. It was as a result of the strain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ignorantly put upon my body that I had to suffer from a 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attack of pluerisy which permanently injured a constitution that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fairly sound. It was the first serious attack of any disease in my life.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this very costly experiment I learned that perfect physical 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fast and for a time proportionate to the length of the fast,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breaking of it, is a necessity, and if this simple rule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observed no evil effect of fasting need be feared. Indeed, it is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conviction that the body gains by a well-regulated fast. For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fasting the body gets rid of many of its impurities. During the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year’s fast, as during this year, but unlike the previous fast, I took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 with salt and bicarbonate of soda added to it. Somehow or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develop during fasts a distaste for water. With the addition of salt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soda it becomes somewhat bearable. I found that drinking copious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draughts of water kept the system clean and the mouth moist.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six to eight ounces of water five grains of salt and an equal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quantity of soda were added, and I drank during the day from forty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forty-eight ounces of water, in six to eight doses. I took also regularly </w:t>
      </w:r>
      <w:r>
        <w:rPr>
          <w:rFonts w:ascii="Times" w:hAnsi="Times" w:eastAsia="Times"/>
          <w:b w:val="0"/>
          <w:i w:val="0"/>
          <w:color w:val="000000"/>
          <w:sz w:val="22"/>
        </w:rPr>
        <w:t>every day an enema containing nearly three quarters of a pint of water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nearly forty grains of salt and nearly an equal quantity of soda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dissolved in it. The water was always warm. I had also a sponge bath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day given to me in bed. I had both during last year’s and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year’s fast refreshing sleep at night and at least an hour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time. For three days and a half during the last fast, I worked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practically from 4 o’clock in the morning till 8 o’clock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evening, holding discussions on the question that had entailed the fast,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attending to my correspon-dence and editing. On the fourth day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developed a violent headache and the strain was proving unbearable.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afternoon of the fourth day I stopped all work. The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I felt recuperated, the feeling of exhaustion was gone, headache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almost subsided. On the sixth day I felt fresher still and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seventh day which was also my silent day I felt so fresh and strong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was able to write with a steady hand my article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fast.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aware during the whole of the fast of having suffered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pangs of hunger. Indeed on the day of breaking the fast I was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hurry, I broke it half an hour later than I need have. There was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during the fast about spinning. I was able to sit up every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over half an hour, with a pillow to support the back, and spin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with my usual speed. Nor did I have to miss any of the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daily prayer-meetings. During the last four days I had to be carried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 cot to these meetings. With an effort I could even have sat up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meetings, but I thought it better to conserve my energy.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conscious of having suffered much physical pain. The only pain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memory has stored is a feeling of nausea, creeping over me </w:t>
      </w:r>
      <w:r>
        <w:rPr>
          <w:rFonts w:ascii="Times" w:hAnsi="Times" w:eastAsia="Times"/>
          <w:b w:val="0"/>
          <w:i w:val="0"/>
          <w:color w:val="000000"/>
          <w:sz w:val="22"/>
        </w:rPr>
        <w:t>now and then, which was as a rule overcome by sipping water.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broke the fast on orange-juice and grape-juice, about six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ounces altogether, and I sucked the pulp of an orange. I repeated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performance two hours after, adding ten grapes, which too were slowly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sucked, leaving out all the skin. Later in the day and after the enema,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six ounces of goat’s milk with two ounces of water, followed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orange and ten grapes. The next day the quantity of milk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raised to eighteen ounces, water always added, and thus I continued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 the quantity of milk by six ounces every day, till I reached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forty-eight ounces. Milk is still diluted with water, though now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ounce of water is added to each portion. For one day and a half I tried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undiluted milk, but I noticed a certain heaviness, which I attribute to </w:t>
      </w:r>
      <w:r>
        <w:rPr>
          <w:rFonts w:ascii="Times" w:hAnsi="Times" w:eastAsia="Times"/>
          <w:b w:val="0"/>
          <w:i w:val="0"/>
          <w:color w:val="000000"/>
          <w:sz w:val="22"/>
        </w:rPr>
        <w:t>undiluted milk and have therefore gone back to diluting it.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”The Latest Fast”, 30-11-1925.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299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time of writing these notes it is the twelfth day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breaking of the fast.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not yet taken any solid food.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 is still turned into juice and during the past three days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added to grapes and oranges either papaw or pomegranate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chiku.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largest quantity of milk I have taken is sixty-four ounces.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average is forty-eight. I add at times baker’s bread or home-made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light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chapati.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for months together I have been living simply on </w:t>
      </w:r>
      <w:r>
        <w:rPr>
          <w:rFonts w:ascii="Times" w:hAnsi="Times" w:eastAsia="Times"/>
          <w:b w:val="0"/>
          <w:i w:val="0"/>
          <w:color w:val="000000"/>
          <w:sz w:val="22"/>
        </w:rPr>
        <w:t>milk and fruit and keeping myself in a fit condition.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highest weight since my discharge from prison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112 lbs. The weight lost during the seven days of fast was 9 Ibs.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regained the whole of that weight and am now weighing a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103 lbs. For the last three days, I have taken regular exercise,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in the morning and evening, without the slightest fatigue.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difficulty in walking on level ground. There is still some strain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felt in ascending or descending steps. The bowels move fairly </w:t>
      </w:r>
      <w:r>
        <w:rPr>
          <w:rFonts w:ascii="Times" w:hAnsi="Times" w:eastAsia="Times"/>
          <w:b w:val="0"/>
          <w:i w:val="0"/>
          <w:color w:val="000000"/>
          <w:sz w:val="22"/>
        </w:rPr>
        <w:t>regularly, and I sleep almost to order.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own opinion is that I have lost physically nothing as a result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of the twenty-one days’ fast or this the latest seven days’ fast.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loss of weight during the seven days was no doubt somewhat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alarming, but it was clearly due to the severe strain that was put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constitution during the first three and a half days. A little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rest, and I should regain my original vitality with which I started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 and probably regain without difficulty the weight and strength </w:t>
      </w:r>
      <w:r>
        <w:rPr>
          <w:rFonts w:ascii="Times" w:hAnsi="Times" w:eastAsia="Times"/>
          <w:b w:val="0"/>
          <w:i w:val="0"/>
          <w:color w:val="000000"/>
          <w:sz w:val="22"/>
        </w:rPr>
        <w:t>lost in Cutch.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50" w:lineRule="exact" w:before="4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 layman’s and from a purely physical standpoint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lay down the following rules for all those who may wish to fast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any account whatsoever: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Conserve your energy both physical and mental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very beginning.</w:t>
      </w:r>
    </w:p>
    <w:p>
      <w:pPr>
        <w:autoSpaceDN w:val="0"/>
        <w:tabs>
          <w:tab w:pos="109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You must cease to think of food whilst you are fasting.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 as much cold water as you can, with or without soda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salt, but in small quantities at a time (water should be boiled,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strained and cooled). Do not be afraid of salt and soda, because most </w:t>
      </w:r>
      <w:r>
        <w:rPr>
          <w:rFonts w:ascii="Times" w:hAnsi="Times" w:eastAsia="Times"/>
          <w:b w:val="0"/>
          <w:i w:val="0"/>
          <w:color w:val="000000"/>
          <w:sz w:val="22"/>
        </w:rPr>
        <w:t>waters contain both these salts in a free state.</w:t>
      </w:r>
    </w:p>
    <w:p>
      <w:pPr>
        <w:autoSpaceDN w:val="0"/>
        <w:tabs>
          <w:tab w:pos="109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Have a warm sponge daily.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an enema regularly during fast. You will be </w:t>
      </w:r>
      <w:r>
        <w:rPr>
          <w:rFonts w:ascii="Times" w:hAnsi="Times" w:eastAsia="Times"/>
          <w:b w:val="0"/>
          <w:i w:val="0"/>
          <w:color w:val="000000"/>
          <w:sz w:val="22"/>
        </w:rPr>
        <w:t>surprised at the impurities you will expel daily.</w:t>
      </w:r>
    </w:p>
    <w:p>
      <w:pPr>
        <w:autoSpaceDN w:val="0"/>
        <w:tabs>
          <w:tab w:pos="109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Sleep as much as possible in the open air.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broke his fast on December 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Bathe in the morning sun. A sun and air bath is at least as </w:t>
      </w:r>
      <w:r>
        <w:rPr>
          <w:rFonts w:ascii="Times" w:hAnsi="Times" w:eastAsia="Times"/>
          <w:b w:val="0"/>
          <w:i w:val="0"/>
          <w:color w:val="000000"/>
          <w:sz w:val="22"/>
        </w:rPr>
        <w:t>great a purifier as a water bath.</w:t>
      </w:r>
    </w:p>
    <w:p>
      <w:pPr>
        <w:autoSpaceDN w:val="0"/>
        <w:tabs>
          <w:tab w:pos="109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Think of anything else but the fast.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9.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matter from what motive you are fasting, during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precious time, think of your Maker, and of your relation to Him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other creation, and you will make discoveries you may not have </w:t>
      </w:r>
      <w:r>
        <w:rPr>
          <w:rFonts w:ascii="Times" w:hAnsi="Times" w:eastAsia="Times"/>
          <w:b w:val="0"/>
          <w:i w:val="0"/>
          <w:color w:val="000000"/>
          <w:sz w:val="22"/>
        </w:rPr>
        <w:t>even dreamed of.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apologies to medical friends, but out of the fulness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experience and that of fellow-cranks I say without hesitation, fast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(l) if you are constipated, (2) if you are anaemic, (3) if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feverish, (4) if you have indigestion, (5) if you have a headache, (6)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rheumatic, (7) if you are gouty, (8) if you are fretting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fuming, (9) if you are depressed, (10) if you are overjoyed; and you </w:t>
      </w:r>
      <w:r>
        <w:rPr>
          <w:rFonts w:ascii="Times" w:hAnsi="Times" w:eastAsia="Times"/>
          <w:b w:val="0"/>
          <w:i w:val="0"/>
          <w:color w:val="000000"/>
          <w:sz w:val="22"/>
        </w:rPr>
        <w:t>will avoid medical prescriptions and patent medicines.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are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hungry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when you have laboured for </w:t>
      </w:r>
      <w:r>
        <w:rPr>
          <w:rFonts w:ascii="Times" w:hAnsi="Times" w:eastAsia="Times"/>
          <w:b w:val="0"/>
          <w:i w:val="0"/>
          <w:color w:val="000000"/>
          <w:sz w:val="22"/>
        </w:rPr>
        <w:t>your food.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17-12-1925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198. MY NOTES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UJARATI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ATLONAL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CHOOL IN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60" w:lineRule="exact" w:before="14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national schools which continue to run despite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sword that is hanging over their heads, the Gujarati School in Bombay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one. It could be said of it that it owes its survival to this day solely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efforts of the teachers. I hope that the Bombay Provincial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[Congress] Committee will maintain this school or make a substantial </w:t>
      </w:r>
      <w:r>
        <w:rPr>
          <w:rFonts w:ascii="Times" w:hAnsi="Times" w:eastAsia="Times"/>
          <w:b w:val="0"/>
          <w:i w:val="0"/>
          <w:color w:val="000000"/>
          <w:sz w:val="22"/>
        </w:rPr>
        <w:t>contribution towards its maintenance.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annual function of this school was celebrated on the 8th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month. On that occasion the students enacted some dramatic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pieces, revealed their musical talent and rendered set dialogues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Hindi, Sanskrit, English and Gujarati. Some of the students acquitted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very well. The music, too, was of a higher standard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had heard on a previous occasion. The enunciation of Sanskrit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clear. On the whole, the students made a good impression on me, </w:t>
      </w:r>
      <w:r>
        <w:rPr>
          <w:rFonts w:ascii="Times" w:hAnsi="Times" w:eastAsia="Times"/>
          <w:b w:val="0"/>
          <w:i w:val="0"/>
          <w:color w:val="000000"/>
          <w:sz w:val="22"/>
        </w:rPr>
        <w:t>at any rate, with their artistic talents.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see from the report of this school that all the subjects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taught in it through the mother tongue. The teachers claim to teach </w:t>
      </w:r>
      <w:r>
        <w:rPr>
          <w:rFonts w:ascii="Times" w:hAnsi="Times" w:eastAsia="Times"/>
          <w:b w:val="0"/>
          <w:i w:val="0"/>
          <w:color w:val="000000"/>
          <w:sz w:val="22"/>
        </w:rPr>
        <w:t>history and geography according to new methods. It is no small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301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advantage to the pupils to be taught subjects like geometry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Gujarati. Stress is laid on Sanskrit and Hindi too. Accountancy finds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in the curriculum. The handicrafts taught of course include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on the takli and the spinning-wheel, but in addition 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pottery, carpentry, painting and such other crafts are also being </w:t>
      </w:r>
      <w:r>
        <w:rPr>
          <w:rFonts w:ascii="Times" w:hAnsi="Times" w:eastAsia="Times"/>
          <w:b w:val="0"/>
          <w:i w:val="0"/>
          <w:color w:val="000000"/>
          <w:sz w:val="22"/>
        </w:rPr>
        <w:t>taught.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teachers are inspired by a spirit of self-sacrifice.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voluntarily agreed to a cut of fifteen per cent in their salaries.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 master himself serves in an honorary capacity There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Educational Association too, with Shri Revashankar Jagjivan Jhaveri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President. The accounts of the Association seem to be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maintained. It is but proper that people should help a school such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this—in which the education is liberal, the teachers are patriotic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accounts in proper order—by giving it financial assistance and by </w:t>
      </w:r>
      <w:r>
        <w:rPr>
          <w:rFonts w:ascii="Times" w:hAnsi="Times" w:eastAsia="Times"/>
          <w:b w:val="0"/>
          <w:i w:val="0"/>
          <w:color w:val="000000"/>
          <w:sz w:val="22"/>
        </w:rPr>
        <w:t>enrolling pupils in it.</w:t>
      </w:r>
    </w:p>
    <w:p>
      <w:pPr>
        <w:autoSpaceDN w:val="0"/>
        <w:autoSpaceDE w:val="0"/>
        <w:widowControl/>
        <w:spacing w:line="260" w:lineRule="exact" w:before="12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only one point which calls for criticism. In the dramatic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performances the costumes used were made of foreign cloth, and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out of keeping with the national character of the school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painful. Was it quite necessary to use such costumes?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did not go there to see a play acted, they went there to see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attainments of the pupils. It is usual in plays to use rich, gorgeous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clothes which, in spite of their dazzle, are not pleasing to a fastidious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eye. This practice should certainly not be followed in an educational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 which aspires to cultivate idealism in the pupils.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before the boys nothing less than the highest ideal.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no need to dress Hamlet in foreign clothes. We may dress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in the costume of his time, or in one imagined by us as proper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We can dress him according to our Indian image of him,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he thinks and feels is a universal experience. The costume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characters belonging to Moghul times can be in the genuine Moghul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style or in some other style imagined by us. We are lovers of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therefore, should use khadi in all such performances. I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even the curtains which were procured from a theatre. If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my way, I would not use such curtains but would design, instead,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artistic arrangement with khadi. This, however, will be done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workers have great love for khadi and give careful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to such matters. Where else shall we look for either if not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run a national school? Let us pray that the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>schools should demonstrate in their practice the ideals of future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that they should be the sources, as holy as Gangotri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Jamnotri, from which will flow noble thoughts and noble ideals of </w:t>
      </w:r>
      <w:r>
        <w:rPr>
          <w:rFonts w:ascii="Times" w:hAnsi="Times" w:eastAsia="Times"/>
          <w:b w:val="0"/>
          <w:i w:val="0"/>
          <w:color w:val="000000"/>
          <w:sz w:val="22"/>
        </w:rPr>
        <w:t>conduct.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PINNING</w:t>
      </w:r>
      <w:r>
        <w:rPr>
          <w:rFonts w:ascii="Times" w:hAnsi="Times" w:eastAsia="Times"/>
          <w:b w:val="0"/>
          <w:i w:val="0"/>
          <w:color w:val="000000"/>
          <w:sz w:val="20"/>
        </w:rPr>
        <w:t>-W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HEEL FOR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AMINE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ELIEF</w:t>
      </w:r>
    </w:p>
    <w:p>
      <w:pPr>
        <w:autoSpaceDN w:val="0"/>
        <w:autoSpaceDE w:val="0"/>
        <w:widowControl/>
        <w:spacing w:line="280" w:lineRule="exact" w:before="18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It must be for the very first time in history that the spinning-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 was used in India for famine relief. Atrai and some other parts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Bengal were the first to do this. In Orissa a successful experiment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carried on to introduce spinning in areas which have suffered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heavy losses through floods, though the work being done there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 larger scale still. A similar experiment is being carried 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Utukuli taluka of Coimbatore district in the South, of which a worker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sent the following beautiful account: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13-12-1925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199. LETTER TO A.. HANUMANTHA RAO</w:t>
      </w:r>
    </w:p>
    <w:p>
      <w:pPr>
        <w:autoSpaceDN w:val="0"/>
        <w:autoSpaceDE w:val="0"/>
        <w:widowControl/>
        <w:spacing w:line="270" w:lineRule="exact" w:before="2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13, 1925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letter. We often understand things through </w:t>
      </w:r>
      <w:r>
        <w:rPr>
          <w:rFonts w:ascii="Times" w:hAnsi="Times" w:eastAsia="Times"/>
          <w:b w:val="0"/>
          <w:i w:val="0"/>
          <w:color w:val="000000"/>
          <w:sz w:val="22"/>
        </w:rPr>
        <w:t>the head but we have not the heart to reduce them to practice.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157</w:t>
      </w:r>
    </w:p>
    <w:p>
      <w:pPr>
        <w:autoSpaceDN w:val="0"/>
        <w:autoSpaceDE w:val="0"/>
        <w:widowControl/>
        <w:spacing w:line="240" w:lineRule="exact" w:before="27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translated here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303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200. LETTER TO R. D. BIRLA.</w:t>
      </w:r>
    </w:p>
    <w:p>
      <w:pPr>
        <w:autoSpaceDN w:val="0"/>
        <w:autoSpaceDE w:val="0"/>
        <w:widowControl/>
        <w:spacing w:line="246" w:lineRule="exact" w:before="146" w:after="0"/>
        <w:ind w:left="2030" w:right="0" w:firstLine="36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Margashirsha Krishna 13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13, 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RAMESEHWARDASJI,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Bhai Jagjivandas Mehta tells me that if I approve of his . venture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build a temple for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prepared to finance it.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Bhai Jagjivandas; he is a good man and an active social worker.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looked over his plan for a temple for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consulted other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as suggested by me. He estimates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cost of the proposed temple at Rs. 2,500; and I too agree that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building and the subsequent expenditure [the figure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 to that]. In case you intend to spend such an amount on </w:t>
      </w:r>
      <w:r>
        <w:rPr>
          <w:rFonts w:ascii="Times" w:hAnsi="Times" w:eastAsia="Times"/>
          <w:b w:val="0"/>
          <w:i w:val="0"/>
          <w:color w:val="000000"/>
          <w:sz w:val="22"/>
        </w:rPr>
        <w:t>charity, this, I believe, is a noble cause.</w:t>
      </w:r>
    </w:p>
    <w:p>
      <w:pPr>
        <w:autoSpaceDN w:val="0"/>
        <w:autoSpaceDE w:val="0"/>
        <w:widowControl/>
        <w:spacing w:line="220" w:lineRule="exact" w:before="66" w:after="0"/>
        <w:ind w:left="0" w:right="115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</w:t>
      </w:r>
    </w:p>
    <w:p>
      <w:pPr>
        <w:autoSpaceDN w:val="0"/>
        <w:autoSpaceDE w:val="0"/>
        <w:widowControl/>
        <w:spacing w:line="266" w:lineRule="exact" w:before="6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ARAMCHAND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C.W. 6116. Courtesy: G. D. Birla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201. LETTER TO PUNJABHAI</w:t>
      </w:r>
    </w:p>
    <w:p>
      <w:pPr>
        <w:autoSpaceDN w:val="0"/>
        <w:autoSpaceDE w:val="0"/>
        <w:widowControl/>
        <w:spacing w:line="294" w:lineRule="exact" w:before="4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Magsar Vad 13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13, 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PUNJABHAI,</w:t>
      </w:r>
    </w:p>
    <w:p>
      <w:pPr>
        <w:autoSpaceDN w:val="0"/>
        <w:autoSpaceDE w:val="0"/>
        <w:widowControl/>
        <w:spacing w:line="24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regularly get your nice letters. I hope you had the letter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after reaching here. With persistent efforts you will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 your eye [of evil]. Always be on the alert. The way to escape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in speech is to talk as little as possible and not to speak at all </w:t>
      </w:r>
      <w:r>
        <w:rPr>
          <w:rFonts w:ascii="Times" w:hAnsi="Times" w:eastAsia="Times"/>
          <w:b w:val="0"/>
          <w:i w:val="0"/>
          <w:color w:val="000000"/>
          <w:sz w:val="22"/>
        </w:rPr>
        <w:t>without weighing your words.</w:t>
      </w:r>
    </w:p>
    <w:p>
      <w:pPr>
        <w:autoSpaceDN w:val="0"/>
        <w:autoSpaceDE w:val="0"/>
        <w:widowControl/>
        <w:spacing w:line="220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14"/>
        </w:trPr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UNJABHAI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186. Courtesy: Narandas Gandhi</w:t>
      </w:r>
    </w:p>
    <w:p>
      <w:pPr>
        <w:autoSpaceDN w:val="0"/>
        <w:autoSpaceDE w:val="0"/>
        <w:widowControl/>
        <w:spacing w:line="220" w:lineRule="exact" w:before="2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During his tour in Kathiawar in 1925 some people had approached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a request for a temple for the untouchables which later came to be known as the </w:t>
      </w:r>
      <w:r>
        <w:rPr>
          <w:rFonts w:ascii="Times" w:hAnsi="Times" w:eastAsia="Times"/>
          <w:b w:val="0"/>
          <w:i w:val="0"/>
          <w:color w:val="000000"/>
          <w:sz w:val="18"/>
        </w:rPr>
        <w:t>Lathi Antyaja Mandir.</w:t>
      </w:r>
    </w:p>
    <w:p>
      <w:pPr>
        <w:autoSpaceDN w:val="0"/>
        <w:autoSpaceDE w:val="0"/>
        <w:widowControl/>
        <w:spacing w:line="220" w:lineRule="exact" w:before="20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December 10, 1925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202. LETTER TO VASUMATI PANDIT</w:t>
      </w:r>
    </w:p>
    <w:p>
      <w:pPr>
        <w:autoSpaceDN w:val="0"/>
        <w:autoSpaceDE w:val="0"/>
        <w:widowControl/>
        <w:spacing w:line="266" w:lineRule="exact" w:before="2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72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Monday Night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14, 1925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puts me at ease to know that you are there, </w:t>
      </w:r>
      <w:r>
        <w:rPr>
          <w:rFonts w:ascii="Times" w:hAnsi="Times" w:eastAsia="Times"/>
          <w:b w:val="0"/>
          <w:i w:val="0"/>
          <w:color w:val="000000"/>
          <w:sz w:val="22"/>
        </w:rPr>
        <w:t>because Ramdas can derive some comfort from it.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wrong if Nimu learns Sanskrit and Ramdas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the language? Is it again the woman’s fault that she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more than her husband? Ramdas will not be such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inconsiderate husband. Ramdas himself wants Nimu to learn Sanskrit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well as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sitar.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English there are quite a few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more learned than their husbands but neither do they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of it nor are the husbands ashamed of it. Who can judge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Sita was wiser or Rama? As for Mandodari she was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wiser than Ravana. Did not Kausalya ultimately far surpass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Dasharatha? Draupadi lorded it over all her five husbands and all five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them had a feeling of awe before her and they were none the worse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it. Let Ramdas gain in dignity on account of Nimu. But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Nimu can surpass Ramdas. Ramdas has not yet gained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confidence but he has many qualities and all will be well with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Nimu certainly seems to be a good girl She will make Ramadas happy, </w:t>
      </w:r>
      <w:r>
        <w:rPr>
          <w:rFonts w:ascii="Times" w:hAnsi="Times" w:eastAsia="Times"/>
          <w:b w:val="0"/>
          <w:i w:val="0"/>
          <w:color w:val="000000"/>
          <w:sz w:val="22"/>
        </w:rPr>
        <w:t>and Ramadas happy, and Ramadas will make her happy.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simultaneously to Jamnabehn. I very much liked </w:t>
      </w:r>
      <w:r>
        <w:rPr>
          <w:rFonts w:ascii="Times" w:hAnsi="Times" w:eastAsia="Times"/>
          <w:b w:val="0"/>
          <w:i w:val="0"/>
          <w:color w:val="000000"/>
          <w:sz w:val="22"/>
        </w:rPr>
        <w:t>her firm yet polite language.</w:t>
      </w:r>
    </w:p>
    <w:p>
      <w:pPr>
        <w:autoSpaceDN w:val="0"/>
        <w:tabs>
          <w:tab w:pos="550" w:val="left"/>
        </w:tabs>
        <w:autoSpaceDE w:val="0"/>
        <w:widowControl/>
        <w:spacing w:line="298" w:lineRule="exact" w:before="0" w:after="0"/>
        <w:ind w:left="49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and your brother should both take care of your health. </w:t>
      </w:r>
      <w:r>
        <w:rPr>
          <w:rFonts w:ascii="Times" w:hAnsi="Times" w:eastAsia="Times"/>
          <w:b w:val="0"/>
          <w:i w:val="0"/>
          <w:color w:val="000000"/>
          <w:sz w:val="22"/>
        </w:rPr>
        <w:t>I am fine.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555. Courtesy: Vasumati Pandit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305</w:t>
      </w:r>
    </w:p>
    <w:p>
      <w:pPr>
        <w:sectPr>
          <w:pgSz w:w="9360" w:h="12960"/>
          <w:pgMar w:top="74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203. LETTER TO MATHURADAS TRIKUMJI</w:t>
      </w:r>
    </w:p>
    <w:p>
      <w:pPr>
        <w:autoSpaceDN w:val="0"/>
        <w:autoSpaceDE w:val="0"/>
        <w:widowControl/>
        <w:spacing w:line="294" w:lineRule="exact" w:before="4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Monday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14, 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40" w:lineRule="exact" w:before="7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telegram. On Friday itself I had sent a telegram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Chi. Devdas asking him to go to you. As yet I have not received his </w:t>
      </w:r>
      <w:r>
        <w:rPr>
          <w:rFonts w:ascii="Times" w:hAnsi="Times" w:eastAsia="Times"/>
          <w:b w:val="0"/>
          <w:i w:val="0"/>
          <w:color w:val="000000"/>
          <w:sz w:val="22"/>
        </w:rPr>
        <w:t>reply. I shall make some other arrangement if he cannot go.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have news about your health every day. Even here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weather is very lovely and at present there is a good deal of company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too. Jamnalalji even suggested that you should be asked to come here. </w:t>
      </w:r>
      <w:r>
        <w:rPr>
          <w:rFonts w:ascii="Times" w:hAnsi="Times" w:eastAsia="Times"/>
          <w:b w:val="0"/>
          <w:i w:val="0"/>
          <w:color w:val="000000"/>
          <w:sz w:val="22"/>
        </w:rPr>
        <w:t>But right now you have to see to things there.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to Taramati. I shall send the letter to your address, </w:t>
      </w:r>
      <w:r>
        <w:rPr>
          <w:rFonts w:ascii="Times" w:hAnsi="Times" w:eastAsia="Times"/>
          <w:b w:val="0"/>
          <w:i w:val="0"/>
          <w:color w:val="000000"/>
          <w:sz w:val="22"/>
        </w:rPr>
        <w:t>even though she is not staying there.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put yourself to any inconvenience there. Let me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facilities you are having. If there is need to send a telegram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hesitate. If Devdas has not gone there and if you need somebody </w:t>
      </w:r>
      <w:r>
        <w:rPr>
          <w:rFonts w:ascii="Times" w:hAnsi="Times" w:eastAsia="Times"/>
          <w:b w:val="0"/>
          <w:i w:val="0"/>
          <w:color w:val="000000"/>
          <w:sz w:val="22"/>
        </w:rPr>
        <w:t>urgently, send me a telegram. In that case, Mahadev will go.</w:t>
      </w:r>
    </w:p>
    <w:p>
      <w:pPr>
        <w:autoSpaceDN w:val="0"/>
        <w:autoSpaceDE w:val="0"/>
        <w:widowControl/>
        <w:spacing w:line="220" w:lineRule="exact" w:before="66" w:after="3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8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Telegrams may reach early if they are sent to Wardhaganj. I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received your letter only today at 10 o’clock.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204. LETTER TO TARAMATI MATHURADAS TRIKUMJI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Monday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14, 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TARAMATI,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is a telegram from Mathuradas saying that your health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 good and you look pale and sad. You certainly do not have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worry about Mathuradas. I am there to worry about him. In truth it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God who worries about us. You must look after your health and that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The addressee received the letter on December 16, 1925. The Monday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preceding this date fell on December, 14.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The addressee has noted the date”December 1, 1925”;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however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child. Therein lies your service. Write to me. I have wired to </w:t>
      </w:r>
      <w:r>
        <w:rPr>
          <w:rFonts w:ascii="Times" w:hAnsi="Times" w:eastAsia="Times"/>
          <w:b w:val="0"/>
          <w:i w:val="0"/>
          <w:color w:val="000000"/>
          <w:sz w:val="22"/>
        </w:rPr>
        <w:t>Devdas to go to Mathuradas.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205. TELEGRAM TO MATHURADAS TRIKUMJI</w:t>
      </w:r>
    </w:p>
    <w:p>
      <w:pPr>
        <w:autoSpaceDN w:val="0"/>
        <w:tabs>
          <w:tab w:pos="4670" w:val="left"/>
          <w:tab w:pos="5670" w:val="left"/>
        </w:tabs>
        <w:autoSpaceDE w:val="0"/>
        <w:widowControl/>
        <w:spacing w:line="284" w:lineRule="exact" w:before="108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December 14, 1925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ATHURADAS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INDY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ASIK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P.O. D</w:t>
      </w:r>
      <w:r>
        <w:rPr>
          <w:rFonts w:ascii="Times" w:hAnsi="Times" w:eastAsia="Times"/>
          <w:b w:val="0"/>
          <w:i w:val="0"/>
          <w:color w:val="000000"/>
          <w:sz w:val="16"/>
        </w:rPr>
        <w:t>EOLALI</w:t>
      </w:r>
    </w:p>
    <w:p>
      <w:pPr>
        <w:autoSpaceDN w:val="0"/>
        <w:autoSpaceDE w:val="0"/>
        <w:widowControl/>
        <w:spacing w:line="21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GLAD YOU  HAVE  RESUMED  WRITING  TARAMATI.</w:t>
      </w:r>
    </w:p>
    <w:p>
      <w:pPr>
        <w:autoSpaceDN w:val="0"/>
        <w:autoSpaceDE w:val="0"/>
        <w:widowControl/>
        <w:spacing w:line="266" w:lineRule="exact" w:before="8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original: Pyarelal Papers. Nehru Memorial Museum and Library. </w:t>
      </w: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206. TELEGRAM TO MATHURADAS TRIKUMJI</w:t>
      </w:r>
    </w:p>
    <w:p>
      <w:pPr>
        <w:autoSpaceDN w:val="0"/>
        <w:tabs>
          <w:tab w:pos="4670" w:val="left"/>
          <w:tab w:pos="5670" w:val="left"/>
        </w:tabs>
        <w:autoSpaceDE w:val="0"/>
        <w:widowControl/>
        <w:spacing w:line="284" w:lineRule="exact" w:before="108" w:after="58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December 15, 1925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ATHURADAS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INDY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ASIK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EOLALI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85"/>
        <w:gridCol w:w="1085"/>
        <w:gridCol w:w="1085"/>
        <w:gridCol w:w="1085"/>
        <w:gridCol w:w="1085"/>
        <w:gridCol w:w="1085"/>
      </w:tblGrid>
      <w:tr>
        <w:trPr>
          <w:trHeight w:hRule="exact" w:val="29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OBSERVE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DEVDAS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CANT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COME. 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GIRDHARI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LEAVING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NAGPUR MAIL.  GOD  BLESS  YOU.</w:t>
      </w:r>
    </w:p>
    <w:p>
      <w:pPr>
        <w:autoSpaceDN w:val="0"/>
        <w:autoSpaceDE w:val="0"/>
        <w:widowControl/>
        <w:spacing w:line="254" w:lineRule="exact" w:before="58" w:after="0"/>
        <w:ind w:left="550" w:right="0" w:firstLine="55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the original: Pyarelal Papers. Nehru Memorial Museum and Library.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307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207. LETTER TO N. C. KELKAR</w:t>
      </w:r>
    </w:p>
    <w:p>
      <w:pPr>
        <w:autoSpaceDN w:val="0"/>
        <w:autoSpaceDE w:val="0"/>
        <w:widowControl/>
        <w:spacing w:line="244" w:lineRule="exact" w:before="148" w:after="0"/>
        <w:ind w:left="4670" w:right="0" w:firstLine="10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15, 1925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KELKAR,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going through my correspondence I see your letter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Nanjappa </w:t>
      </w:r>
      <w:r>
        <w:rPr>
          <w:rFonts w:ascii="Times" w:hAnsi="Times" w:eastAsia="Times"/>
          <w:b w:val="0"/>
          <w:i/>
          <w:color w:val="000000"/>
          <w:sz w:val="22"/>
        </w:rPr>
        <w:t>v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Godrej. I look to you to wake me up when you are </w:t>
      </w:r>
      <w:r>
        <w:rPr>
          <w:rFonts w:ascii="Times" w:hAnsi="Times" w:eastAsia="Times"/>
          <w:b w:val="0"/>
          <w:i w:val="0"/>
          <w:color w:val="000000"/>
          <w:sz w:val="22"/>
        </w:rPr>
        <w:t>ready.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4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3117. Courtesy: Kashinath N. Kelkar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208. LETTER TO MANIBEHN PATEL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Magsar Vad Amas, December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>1925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have my letters. You may go to Ahmedabad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necessary. But remember that you must start work here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January 1 at the latest. You must now be mature enough not to hanker </w:t>
      </w:r>
      <w:r>
        <w:rPr>
          <w:rFonts w:ascii="Times" w:hAnsi="Times" w:eastAsia="Times"/>
          <w:b w:val="0"/>
          <w:i w:val="0"/>
          <w:color w:val="000000"/>
          <w:sz w:val="22"/>
        </w:rPr>
        <w:t>after meeting people.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fine.</w:t>
      </w:r>
    </w:p>
    <w:p>
      <w:pPr>
        <w:autoSpaceDN w:val="0"/>
        <w:autoSpaceDE w:val="0"/>
        <w:widowControl/>
        <w:spacing w:line="220" w:lineRule="exact" w:before="26" w:after="3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48"/>
        </w:trPr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Patro—Manibehn Patelne</w:t>
      </w:r>
      <w:r>
        <w:rPr>
          <w:rFonts w:ascii="Times" w:hAnsi="Times" w:eastAsia="Times"/>
          <w:b w:val="0"/>
          <w:i w:val="0"/>
          <w:color w:val="000000"/>
          <w:sz w:val="18"/>
        </w:rPr>
        <w:t>, p. 32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209. LETTER TO DWIJENDRANATH TAGORE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8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[On or 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December 15, 1925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sent me joyful news indeed. May that which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got remain an everlasting treasure with you.</w:t>
      </w:r>
    </w:p>
    <w:p>
      <w:pPr>
        <w:autoSpaceDN w:val="0"/>
        <w:autoSpaceDE w:val="0"/>
        <w:widowControl/>
        <w:spacing w:line="220" w:lineRule="exact" w:before="66" w:after="0"/>
        <w:ind w:left="0" w:right="15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</w:p>
    <w:p>
      <w:pPr>
        <w:autoSpaceDN w:val="0"/>
        <w:autoSpaceDE w:val="0"/>
        <w:widowControl/>
        <w:spacing w:line="266" w:lineRule="exact" w:before="6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G.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source, however, has”16”.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his letter received on December 15, stating that he had got”that </w:t>
      </w:r>
      <w:r>
        <w:rPr>
          <w:rFonts w:ascii="Times" w:hAnsi="Times" w:eastAsia="Times"/>
          <w:b w:val="0"/>
          <w:i w:val="0"/>
          <w:color w:val="000000"/>
          <w:sz w:val="18"/>
        </w:rPr>
        <w:t>beyond which there is nothing to desire”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210. LETTER TO MATHURADAS TRIKUMJI</w:t>
      </w:r>
    </w:p>
    <w:p>
      <w:pPr>
        <w:autoSpaceDN w:val="0"/>
        <w:autoSpaceDE w:val="0"/>
        <w:widowControl/>
        <w:spacing w:line="294" w:lineRule="exact" w:before="16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15, 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and that of Devdas arrived today by the same post.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enclosing the letter from Devdas. What he writes seems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to me, and so I do not wish to suppress him. So he persuaded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to go to you. In the mean time Jamnalalji suggested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Girdhari should be sent. Mahadev said that you had asked for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Surendra or Girdhari. Therefore, instead of Mahadev, I am sending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Girdhari. Even so, if you really want Mahadev, I am also willing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him. It seems to me that Mahadev should be with me at Kanpur.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for the present Mahadev could have stayed with you only a day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two. Were I to send Mahadev today, he would have to return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on the 22nd and I would have to send somebody else to take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place. Girdhari recites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etc., very well and also sings bhajans.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of course very light-hearted. But I want to do only what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you peace of mind. Hence, just as a son would ask for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his father without any hesitation, or a friend from a friend 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 from his doctor, you should feel free to ask for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fromme. To you I am like father and friend. And I am of course your </w:t>
      </w:r>
      <w:r>
        <w:rPr>
          <w:rFonts w:ascii="Times" w:hAnsi="Times" w:eastAsia="Times"/>
          <w:b w:val="0"/>
          <w:i w:val="0"/>
          <w:color w:val="000000"/>
          <w:sz w:val="22"/>
        </w:rPr>
        <w:t>doctor.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be able to tell from my handwriting how my pen </w:t>
      </w:r>
      <w:r>
        <w:rPr>
          <w:rFonts w:ascii="Times" w:hAnsi="Times" w:eastAsia="Times"/>
          <w:b w:val="0"/>
          <w:i w:val="0"/>
          <w:color w:val="000000"/>
          <w:sz w:val="22"/>
        </w:rPr>
        <w:t>moves.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40" w:lineRule="exact" w:before="17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From the contents;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309</w:t>
      </w:r>
    </w:p>
    <w:p>
      <w:pPr>
        <w:sectPr>
          <w:pgSz w:w="9360" w:h="12960"/>
          <w:pgMar w:top="74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211. LETTER TO G. D. BIRLA</w:t>
      </w:r>
    </w:p>
    <w:p>
      <w:pPr>
        <w:autoSpaceDN w:val="0"/>
        <w:autoSpaceDE w:val="0"/>
        <w:widowControl/>
        <w:spacing w:line="266" w:lineRule="exact" w:before="2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72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Paush Shukla 1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16, 1925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GHANSHYAMDASJI,</w:t>
      </w:r>
    </w:p>
    <w:p>
      <w:pPr>
        <w:autoSpaceDN w:val="0"/>
        <w:autoSpaceDE w:val="0"/>
        <w:widowControl/>
        <w:spacing w:line="28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shall talk to you about the Swaraj Party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meet. I do not want you to change your view because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justifying your views I seek to justify my position as well.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I can do nothing else in the interest solely of dharma, i.e., for </w:t>
      </w:r>
      <w:r>
        <w:rPr>
          <w:rFonts w:ascii="Times" w:hAnsi="Times" w:eastAsia="Times"/>
          <w:b w:val="0"/>
          <w:i w:val="0"/>
          <w:color w:val="000000"/>
          <w:sz w:val="22"/>
        </w:rPr>
        <w:t>the good of the country.</w:t>
      </w:r>
    </w:p>
    <w:p>
      <w:pPr>
        <w:autoSpaceDN w:val="0"/>
        <w:autoSpaceDE w:val="0"/>
        <w:widowControl/>
        <w:spacing w:line="28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you want to send you should send to Jamnalalji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deposit it at the Ahmedabad branch of the Bank of Baroda.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 inconvenient for me to have it in Calcutta or Delhi. But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prefer to deposit it with some bank in Calcutta or Delhi you may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in my name and send over the bank’s credit note to me. Do </w:t>
      </w:r>
      <w:r>
        <w:rPr>
          <w:rFonts w:ascii="Times" w:hAnsi="Times" w:eastAsia="Times"/>
          <w:b w:val="0"/>
          <w:i w:val="0"/>
          <w:color w:val="000000"/>
          <w:sz w:val="22"/>
        </w:rPr>
        <w:t>whatever you find convenient.</w:t>
      </w:r>
    </w:p>
    <w:p>
      <w:pPr>
        <w:autoSpaceDN w:val="0"/>
        <w:autoSpaceDE w:val="0"/>
        <w:widowControl/>
        <w:spacing w:line="28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Swami Anand writes that he has not yet received any payment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free copies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Navjivan, 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periodicals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are dispatched on your advice. The amount is Rs. 299-15-0. Can </w:t>
      </w:r>
      <w:r>
        <w:rPr>
          <w:rFonts w:ascii="Times" w:hAnsi="Times" w:eastAsia="Times"/>
          <w:b w:val="0"/>
          <w:i w:val="0"/>
          <w:color w:val="000000"/>
          <w:sz w:val="22"/>
        </w:rPr>
        <w:t>you send this? He would like to have it before the end of the year.</w:t>
      </w:r>
    </w:p>
    <w:p>
      <w:pPr>
        <w:autoSpaceDN w:val="0"/>
        <w:autoSpaceDE w:val="0"/>
        <w:widowControl/>
        <w:spacing w:line="220" w:lineRule="exact" w:before="66" w:after="0"/>
        <w:ind w:left="0" w:right="51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</w:p>
    <w:p>
      <w:pPr>
        <w:autoSpaceDN w:val="0"/>
        <w:autoSpaceDE w:val="0"/>
        <w:widowControl/>
        <w:spacing w:line="266" w:lineRule="exact" w:before="6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C.W. 6117. Courtesy: G. D. Birla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4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212. LETTER TO VALJI G. DESAI</w:t>
      </w:r>
    </w:p>
    <w:p>
      <w:pPr>
        <w:autoSpaceDN w:val="0"/>
        <w:autoSpaceDE w:val="0"/>
        <w:widowControl/>
        <w:spacing w:line="266" w:lineRule="exact" w:before="126" w:after="0"/>
        <w:ind w:left="2070" w:right="0" w:firstLine="36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Paush Sud 1,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December 16, 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BHAISHREE VALJI,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talk to the editor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Maharashtra-Dharma.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shoes made from the hides of dead animals only in Utkal tannery in </w:t>
      </w:r>
      <w:r>
        <w:rPr>
          <w:rFonts w:ascii="Times" w:hAnsi="Times" w:eastAsia="Times"/>
          <w:b w:val="0"/>
          <w:i w:val="0"/>
          <w:color w:val="000000"/>
          <w:sz w:val="22"/>
        </w:rPr>
        <w:t>Cuttack. I do not know of another place.</w:t>
      </w:r>
    </w:p>
    <w:p>
      <w:pPr>
        <w:autoSpaceDN w:val="0"/>
        <w:autoSpaceDE w:val="0"/>
        <w:widowControl/>
        <w:spacing w:line="220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22" w:after="0"/>
        <w:ind w:left="0" w:right="2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C. W. 11278. Courtesy : Valji G. Desai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213. A STUDENT’S QUESTIONS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student who is carrying on post-graduate studies in America </w:t>
      </w:r>
      <w:r>
        <w:rPr>
          <w:rFonts w:ascii="Times" w:hAnsi="Times" w:eastAsia="Times"/>
          <w:b w:val="0"/>
          <w:i w:val="0"/>
          <w:color w:val="000000"/>
          <w:sz w:val="22"/>
        </w:rPr>
        <w:t>writes:</w:t>
      </w:r>
    </w:p>
    <w:p>
      <w:pPr>
        <w:autoSpaceDN w:val="0"/>
        <w:autoSpaceDE w:val="0"/>
        <w:widowControl/>
        <w:spacing w:line="240" w:lineRule="exact" w:before="2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I am one of those who are extremely interested in the utilization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Indian resources as one of the means for remedying  the poverty of India. This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 my sixth year in this country My special field is wood-chemistry. I would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entered  executive services or taken up medical studies if I  were not so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profoundly convinced of the importance of the industrial development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India. . . . Would you approve of my going into industrial enterprise, say pulp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paper manufacture? What is your attitude in general on the question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adopting a sane, humanitarian industrial policy for  India? Do you stand for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progress of science? I mean such progress which brings blessings to mankind,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e.g., the work of Pasteur of France and that of Dr. Benting of Toronto.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answer this question publicly as so many inquiries are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me from students all over, and as so much misconception exists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my views on science. I should have no objection whatsoever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industrial enterprise such as the student has in view. Only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call it necessarily humanitarian. A humanitarian industrial policy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India means to me a glorified revival  of hand-spinning,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it alone can pauperism, which is blighting the lives of millions </w:t>
      </w:r>
      <w:r>
        <w:rPr>
          <w:rFonts w:ascii="Times" w:hAnsi="Times" w:eastAsia="Times"/>
          <w:b w:val="0"/>
          <w:i w:val="0"/>
          <w:color w:val="000000"/>
          <w:sz w:val="22"/>
        </w:rPr>
        <w:t>of human  beings in their own cottages in this land, be immediately</w:t>
      </w:r>
    </w:p>
    <w:p>
      <w:pPr>
        <w:autoSpaceDN w:val="0"/>
        <w:autoSpaceDE w:val="0"/>
        <w:widowControl/>
        <w:spacing w:line="220" w:lineRule="exact" w:before="28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evidently was written after Gandhiji had visited the Utkal tannery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Cuttack on August 19, 1925. In 1925 </w:t>
      </w:r>
      <w:r>
        <w:rPr>
          <w:rFonts w:ascii="Times" w:hAnsi="Times" w:eastAsia="Times"/>
          <w:b w:val="0"/>
          <w:i/>
          <w:color w:val="000000"/>
          <w:sz w:val="18"/>
        </w:rPr>
        <w:t>Paush Sud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 corresponded to the 16th of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December when Gandhiji was at Wardha.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Vinoba Bhave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311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removed. Everything else may thereafter be added,  so as to increase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productive capacity of this country. I would therefore have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men with a scientific training to utilize their skill in making the </w:t>
      </w:r>
      <w:r>
        <w:rPr>
          <w:rFonts w:ascii="Times" w:hAnsi="Times" w:eastAsia="Times"/>
          <w:b w:val="0"/>
          <w:i w:val="0"/>
          <w:color w:val="000000"/>
          <w:sz w:val="22"/>
        </w:rPr>
        <w:t>spinning-wheel, if it is possible, a more efficient instrument of produc-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in India’s cottages. I am not opposed to the progress of science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such. On the contrary the scientific spirit of the West commands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admiration and if that admiration is qualified, it is  because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scientist of the West takes no note of God’s lower creation. I abhor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vivisection with my whole  soul. I detest the unpardonable slaughter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innocent life in the name of science and humanity so-called, and 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scientist discoveries stained  with innocent blood I count as of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consequence. If the  circulation of blood theory could not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discovered with out vivisection the human kind could well have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it. And I see the day clearly dawning when the honest scientist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West will put limitations upon the present methods of pursuing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knowledge. Future measurements will take note not only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family but of all that lives and even as we are slowly but surely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discovering that it is an error to suppose that Hindus can thrive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degradation of a fifth of themselves or that peoples of the West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rise or live upon the exploitation and degradation of the Eastern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African nations, so shall we realize in the fulness of time, that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dominion over the lower order of creation is not for their slaughter,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for their benefit equally with ours. For I am as certain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>are endowed with a soul as that I am.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same student asks:</w:t>
      </w:r>
    </w:p>
    <w:p>
      <w:pPr>
        <w:autoSpaceDN w:val="0"/>
        <w:autoSpaceDE w:val="0"/>
        <w:widowControl/>
        <w:spacing w:line="240" w:lineRule="exact" w:before="10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would like to know your very frank evaluation of the work of Christian</w:t>
      </w:r>
    </w:p>
    <w:p>
      <w:pPr>
        <w:autoSpaceDN w:val="0"/>
        <w:autoSpaceDE w:val="0"/>
        <w:widowControl/>
        <w:spacing w:line="240" w:lineRule="exact" w:before="2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missionaries in India. Do you believe that Christianity has some</w:t>
      </w:r>
    </w:p>
    <w:p>
      <w:pPr>
        <w:autoSpaceDN w:val="0"/>
        <w:autoSpaceDE w:val="0"/>
        <w:widowControl/>
        <w:spacing w:line="240" w:lineRule="exact" w:before="2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contribution to make to the life of our country? Can we do without</w:t>
      </w:r>
    </w:p>
    <w:p>
      <w:pPr>
        <w:autoSpaceDN w:val="0"/>
        <w:autoSpaceDE w:val="0"/>
        <w:widowControl/>
        <w:spacing w:line="240" w:lineRule="exact" w:before="2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Christianity?</w:t>
      </w:r>
    </w:p>
    <w:p>
      <w:pPr>
        <w:autoSpaceDN w:val="0"/>
        <w:tabs>
          <w:tab w:pos="550" w:val="left"/>
          <w:tab w:pos="3630" w:val="left"/>
        </w:tabs>
        <w:autoSpaceDE w:val="0"/>
        <w:widowControl/>
        <w:spacing w:line="260" w:lineRule="exact" w:before="7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 Christian missionaries have done good to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indirectly. Their direct contribution is probably more harmful than </w:t>
      </w:r>
      <w:r>
        <w:rPr>
          <w:rFonts w:ascii="Times" w:hAnsi="Times" w:eastAsia="Times"/>
          <w:b w:val="0"/>
          <w:i w:val="0"/>
          <w:color w:val="000000"/>
          <w:sz w:val="22"/>
        </w:rPr>
        <w:t>otherwise. I am against the modern method of proselytizing. Years’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of proselytizing both in South Africa and India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convinced me that it has not raised the general moral tone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converts who have imbibed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superficialities of European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civilization, and have missed the teaching of Jesus. I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to refer to the general tendency and not to brilliant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exceptions. The indirect contribution, on the other hand, of Christian </w:t>
      </w:r>
      <w:r>
        <w:rPr>
          <w:rFonts w:ascii="Times" w:hAnsi="Times" w:eastAsia="Times"/>
          <w:b w:val="0"/>
          <w:i w:val="0"/>
          <w:color w:val="000000"/>
          <w:sz w:val="22"/>
        </w:rPr>
        <w:t>missionary effort is great. It has stimulated Hindu and Mussalman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research. It has forced us to put our own houses in order.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 educational and curative institutions of Christian missions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count, amongst indirect results, because they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established, not for their own sakes, but as an aid to proselytizing.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world, and therefore we, can no more do without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teaching of Jesus than we can without that of Mahomed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Unpanishads. I hold all these to be complementary to one another,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case exclusive. Their true. meaning, their interdependence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interrelation, have still to be revealed to us. We are but indifferent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representatives of our respective faiths which we believe more often </w:t>
      </w:r>
      <w:r>
        <w:rPr>
          <w:rFonts w:ascii="Times" w:hAnsi="Times" w:eastAsia="Times"/>
          <w:b w:val="0"/>
          <w:i w:val="0"/>
          <w:color w:val="000000"/>
          <w:sz w:val="22"/>
        </w:rPr>
        <w:t>than not.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third question put by the student is as follows: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our united staies of India, are we going to leave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native States intact, or have a democracy there? In order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unity, what should be our common language? Why can’t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it English? The Indian States are even now changing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character, be it ever so imperceptibly. They cannot he autocratic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bulk of India becomes democratic. What, however,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democracy will be no one can tell. It is easy enough to foresee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future, if English were our common language. For it would be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democracy of a mere handful But if we desire to realize, as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must, the political unity of the vast mass of Indian humanity, he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prophet who would foretell the future. And the common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of the vast mass can never be English. It is as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a resultant of Hindi and Urdu or Hindustani as I would call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English speech has isolated us from the millions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countrymen. We have become foreigners in our own land.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in which English speech has permeated the political-minded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of India constitutes in my humble opinion a crime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country, indeed humanity; because we are a stumbling-block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 of our own country, and the progress of what is after all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continent must mean the progress of humanity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vice versa.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English-educated Indian who has penetrated the villages has realized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burning truth, even as I have. I have profound admiration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language and many noble qualities of the English people,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manner of doubt in my mind that the English language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English people occupy a place in our life which retards our </w:t>
      </w:r>
      <w:r>
        <w:rPr>
          <w:rFonts w:ascii="Times" w:hAnsi="Times" w:eastAsia="Times"/>
          <w:b w:val="0"/>
          <w:i w:val="0"/>
          <w:color w:val="000000"/>
          <w:sz w:val="22"/>
        </w:rPr>
        <w:t>progress and theirs as well.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17-12-1925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313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214. LAST YEAR’S KHADI WORK</w:t>
      </w:r>
    </w:p>
    <w:p>
      <w:pPr>
        <w:autoSpaceDN w:val="0"/>
        <w:tabs>
          <w:tab w:pos="550" w:val="left"/>
          <w:tab w:pos="443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report of the All-India Khadi Board, now converted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All-India Spinners’ Association, on khadi work done by the 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Board during the last year is an instructive document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commend to the attention not merely of every lover of khadi but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every critic and sceptic. The report can be had from the Secretaries,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All-India Spinners’ Association, Sabarmati. It omits mention of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 point, it sufficiently deals with the delays and the neglect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provincial bodies, it takes note of the tremendous difficulties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 of the spinning-wheel. But when all is said and done,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remains of substantial work shows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headway khadi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made, not yet enough to be striking, not yet enough to affect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villagers’ life, nor yet enough to bring about the coveted boycott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foreign cloth, but by itself the record is striking. Superficial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observers tell me that khadi is on the wane, because in big cities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fewer white caps than before. I call them ‘white’ because all white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caps are not khadi caps. Experience has taught me that these caps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 gross deception. Many of these wearers were no more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lovers than the honest man who because he does not otherwise discard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 refuses to wear the khadi cap for a mere show or worse.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figures tell a different tale altogether. More khadi is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manufactured today than in 1921, more charkhas are plying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before, their output is larger, and the quality of khadi manufacture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superior to what it was four years ago. The work has become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systematized and better organized for more rapid progress.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spinners spinning for hire. The number of steady voluntary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spinners is also growing though slowly. More young men and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earning their livelihood as khadi organizers than in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department. Khadi service is an ever-growing service. Its </w:t>
      </w:r>
      <w:r>
        <w:rPr>
          <w:rFonts w:ascii="Times" w:hAnsi="Times" w:eastAsia="Times"/>
          <w:b w:val="0"/>
          <w:i w:val="0"/>
          <w:color w:val="000000"/>
          <w:sz w:val="22"/>
        </w:rPr>
        <w:t>capacity for paying a decent salary to honest, intelligent, and indus-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trious workers is almost limitless. Khadi claims also the largest number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unpaid national workers. Above all it has now become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established fact that khadi work cannot be done without an efficient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 exclusively devoted to it and commanding the services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paid and unpaid, of an army of able workers. Its technical department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responsible for several important inventions, as for instance,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improved yarn press for pressing and baling small quantities of yarn. </w:t>
      </w:r>
      <w:r>
        <w:rPr>
          <w:rFonts w:ascii="Times" w:hAnsi="Times" w:eastAsia="Times"/>
          <w:b w:val="0"/>
          <w:i w:val="0"/>
          <w:color w:val="000000"/>
          <w:sz w:val="22"/>
        </w:rPr>
        <w:t>It examines samples of khadi, samples of yarn and detects spurious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khadi. It trains also students as organized or workers in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homes. It has been carrying on experiments in dyeing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introducing waterproof khadi. And both of these experiments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 with considerable success. Let the sceptic verify the facts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by securing a copy of the report, and if he is satisfied, let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 the Association, or if he cannot yet fulfil the conditions, help it </w:t>
      </w:r>
      <w:r>
        <w:rPr>
          <w:rFonts w:ascii="Times" w:hAnsi="Times" w:eastAsia="Times"/>
          <w:b w:val="0"/>
          <w:i w:val="0"/>
          <w:color w:val="000000"/>
          <w:sz w:val="22"/>
        </w:rPr>
        <w:t>with such work as he can do, or with such funds as he can spare.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17-12-1925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215. NOTES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OUNCILS</w:t>
      </w:r>
      <w:r>
        <w:rPr>
          <w:rFonts w:ascii="Times" w:hAnsi="Times" w:eastAsia="Times"/>
          <w:b w:val="0"/>
          <w:i w:val="0"/>
          <w:color w:val="000000"/>
          <w:sz w:val="20"/>
        </w:rPr>
        <w:t>-E</w:t>
      </w:r>
      <w:r>
        <w:rPr>
          <w:rFonts w:ascii="Times" w:hAnsi="Times" w:eastAsia="Times"/>
          <w:b w:val="0"/>
          <w:i w:val="0"/>
          <w:color w:val="000000"/>
          <w:sz w:val="16"/>
        </w:rPr>
        <w:t>NTRY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 American publicist writes: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am sorry to see you support, in any way, going into the Councils. If you were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right before you came to this position, you are wrong now, I have always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likened Councils to a tin plate given to a baby with the statement:”This is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moon; play, dear, with it, all you wish.”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writer reading scrappy bits from my writing, has evidently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misunderstood my position. I hold to the same position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occupied in 1920-21 regarding Councils-entry. I do not support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into the Councils. But I claim to be a practical man.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blind my eyes and refuse to see facts that stare me in the face.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 that some of my best friends and coworkers who sailed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vessel with me in 1920-21 have gone off the vessel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altered their course. They are as much representatives of the nation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claim to be. I have therefore to determine the extent to which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accommodate my course to theirs, and Councils-entry being a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cannot alter, I have had no hesitation in tendering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colleagues, the Swarajists, such help as it is possible for me to give,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as, though pacifist myself, I cannot help sympathizing with the brave </w:t>
      </w:r>
      <w:r>
        <w:rPr>
          <w:rFonts w:ascii="Times" w:hAnsi="Times" w:eastAsia="Times"/>
          <w:b w:val="0"/>
          <w:i w:val="0"/>
          <w:color w:val="000000"/>
          <w:sz w:val="22"/>
        </w:rPr>
        <w:t>Riffs as against the European usurpers.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ALAVIYAJI AND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ALAJI</w:t>
      </w:r>
    </w:p>
    <w:p>
      <w:pPr>
        <w:autoSpaceDN w:val="0"/>
        <w:autoSpaceDE w:val="0"/>
        <w:widowControl/>
        <w:spacing w:line="260" w:lineRule="exact" w:before="14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active member of the Hindu Mahasabha has sent me fifteen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 to answer in the pages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has discussed several matters after the style of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questions. I do not propose to answer all of them. But some of them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dare not avoid. They draw my attention to the attacks being made in </w:t>
      </w:r>
      <w:r>
        <w:rPr>
          <w:rFonts w:ascii="Times" w:hAnsi="Times" w:eastAsia="Times"/>
          <w:b w:val="0"/>
          <w:i w:val="0"/>
          <w:color w:val="000000"/>
          <w:sz w:val="22"/>
        </w:rPr>
        <w:t>the Press on Pandit Madan Mohan Malaviyaji and Lalaji.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315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questions put to me are: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 you question their good faith? Do you regard them as being opposed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Hindu-Muslim unity either directly or indirectly? Do you consider them to be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capable wilfully of doing harm to the country?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occasionally see the attacks made against these patriots.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also that many of my Mussalman friends thoroughly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distrust both these distinguished public men. But however much I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 from them in many respects, I have never been able to distrust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of them. Indeed I have noticed among Hindu circles similar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attacks on several prominent Mussalman workers as I have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 circles against Malaviyaji and Lalaji. I have not been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believe either the one or the other charge. But I have not been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carry home my belief to either party. Malaviyaji and Lalaji are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tried servants of the country, both have to their credit a long,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unbroken and distinguished record of service. I have had the privilege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enjoying confidential relations with them, and I cannot recall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occasion when I have found them to be anti-Muslim. Not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they have not distrusted Mussalman leaders, or that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views and mine about the solution of the very difficult and delicate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have been identical. They have never questioned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necessity of unity, and they have ever, according to their own lights,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striven for it. In my opinion to question the good faith of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 is to doubt the possibility of unity. The voices will count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effectively in Hindu society when. we come to terms—as some day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as say, precisely, the voices of Hakim Saheb and Maulana Abul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Kalam Azad will count in Muslim circles. Indeed my prescription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public worker is to take every worker at his own word till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positive proof to the contrary. A believer loses nothing even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been misled and cheated. Public life in the midst of suspicion </w:t>
      </w:r>
      <w:r>
        <w:rPr>
          <w:rFonts w:ascii="Times" w:hAnsi="Times" w:eastAsia="Times"/>
          <w:b w:val="0"/>
          <w:i w:val="0"/>
          <w:color w:val="000000"/>
          <w:sz w:val="22"/>
        </w:rPr>
        <w:t>and distrust becomes intolerable when it does not become impossible.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XHIBITION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inquires whether at the forthcoming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Exhibition at Cawnpore during the Congress week khadi with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mill-made yarn added to it or carpets with a mixture of foreign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mill-made yarn can be exhibited. A question of that character arose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Belgaum also, and it was then decided that only pure khadi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exhibited at a Khadi Exhibition and that nothing that has any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mill-made yarn about it can be. The position is in no way altered </w:t>
      </w:r>
      <w:r>
        <w:rPr>
          <w:rFonts w:ascii="Times" w:hAnsi="Times" w:eastAsia="Times"/>
          <w:b w:val="0"/>
          <w:i w:val="0"/>
          <w:color w:val="000000"/>
          <w:sz w:val="22"/>
        </w:rPr>
        <w:t>today and I am quite sure that at a Khadi Exhibition to exhibit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anything but pure khadi would be a kind of deception.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OTENCY OF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HARKHA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Acharya Rama Deva of Kangri Gurukul who has just returned </w:t>
      </w:r>
      <w:r>
        <w:rPr>
          <w:rFonts w:ascii="Times" w:hAnsi="Times" w:eastAsia="Times"/>
          <w:b w:val="0"/>
          <w:i w:val="0"/>
          <w:color w:val="000000"/>
          <w:sz w:val="22"/>
        </w:rPr>
        <w:t>from his East African tour says among other things:</w:t>
      </w:r>
    </w:p>
    <w:p>
      <w:pPr>
        <w:autoSpaceDN w:val="0"/>
        <w:autoSpaceDE w:val="0"/>
        <w:widowControl/>
        <w:spacing w:line="240" w:lineRule="exact" w:before="2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am convinced more than ever that British domination will not cease,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 long as its motive lasts, and the motive is economic exploitation.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only effective means of rendering economic exploitation an impossibility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of shutting out the drain upon our resources is khaddar. In the Gurukul all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boys of the Secondary Department and many boys m the colleges know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spinning and most of the former and a sufficiently large number of the latter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spin regularly. The principal of our Veda Mahavidyalaya, Pandit Deva Sharma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Vidyalankar, is a regular spinner who spins religiously every day. Two or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three of our professors are trying to follow in his footsteps. I am not sure that,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when we meet next time, you will not find me a spinner. Principal Vidyawati 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anxious to improve the teaching of spinning and to introduce weaving in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Kanya Gurukul at Delhi.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Acharya Rama Deva will prove as good as his word,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when I meet him I shall find him as accomplished a spinner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he is a scholar. I tender my congratulations to the boys and to the </w:t>
      </w:r>
      <w:r>
        <w:rPr>
          <w:rFonts w:ascii="Times" w:hAnsi="Times" w:eastAsia="Times"/>
          <w:b w:val="0"/>
          <w:i w:val="0"/>
          <w:color w:val="000000"/>
          <w:sz w:val="22"/>
        </w:rPr>
        <w:t>professors who are spinning regularly by way of sacrifice.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ENYA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NDIANS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EWARE</w:t>
      </w:r>
    </w:p>
    <w:p>
      <w:pPr>
        <w:autoSpaceDN w:val="0"/>
        <w:autoSpaceDE w:val="0"/>
        <w:widowControl/>
        <w:spacing w:line="26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Acharya Rama Deva was in East Africa for close on six months.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gives me a gloomy picture of Indian life there. He tells 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Hindus and Mussalmans have taken to drink, they do not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use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videshi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even when they are avoidable. He considers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local Congress finances to be in a bad way, and he ends by saying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leaders are not leading. He makes several other allegations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even authorizes me to publish them but I refrain for the moment.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I could act in accordance with his suggestion that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depute someone to East Africa and inquire into the allegations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makes. I am sorry, however, that it is not possible for me to do so,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rate for the time being. But I do appeal to the Kenya Indians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through the process of introspection, filling the blank spaces left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note and get their own house in order. Those who are given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 must get rid of the drink habit, and those who are not, should </w:t>
      </w:r>
      <w:r>
        <w:rPr>
          <w:rFonts w:ascii="Times" w:hAnsi="Times" w:eastAsia="Times"/>
          <w:b w:val="0"/>
          <w:i w:val="0"/>
          <w:color w:val="000000"/>
          <w:sz w:val="22"/>
        </w:rPr>
        <w:t>help their less fortunate co-settlers to avoid the curse.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17-12-1925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317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216. LETTER TO VALJI G. DESAI</w:t>
      </w:r>
    </w:p>
    <w:p>
      <w:pPr>
        <w:autoSpaceDN w:val="0"/>
        <w:autoSpaceDE w:val="0"/>
        <w:widowControl/>
        <w:spacing w:line="246" w:lineRule="exact" w:before="146" w:after="0"/>
        <w:ind w:left="3590" w:right="0" w:firstLine="20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Thursday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17, 1925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VALJI,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have written to Chaunde Baba. Let me also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day is fixed. When you come, bring along the account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books, the members’ names, addresses, etc. I have looked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>constitution. We should call the annual meeting.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also think about appointing an efficient Working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Committee.</w:t>
      </w:r>
    </w:p>
    <w:p>
      <w:pPr>
        <w:autoSpaceDN w:val="0"/>
        <w:autoSpaceDE w:val="0"/>
        <w:widowControl/>
        <w:spacing w:line="22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62" w:after="0"/>
        <w:ind w:left="0" w:right="3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7742. Courtesy: Valjibhai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217. LETTER TO MOOLCHAND AGARWAL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72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Pausha Shukla 2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17, 1925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MOOLCHANDJI,</w:t>
      </w:r>
    </w:p>
    <w:p>
      <w:pPr>
        <w:autoSpaceDN w:val="0"/>
        <w:autoSpaceDE w:val="0"/>
        <w:widowControl/>
        <w:spacing w:line="28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Wearing khaddar is in no way opposing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A dishonest person is one who does not do the job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he is paid, as for instance a postman who does not promptly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deliver the letters or who destroys them. But a postman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participates in national activities commits no </w:t>
      </w:r>
      <w:r>
        <w:rPr>
          <w:rFonts w:ascii="Times" w:hAnsi="Times" w:eastAsia="Times"/>
          <w:b w:val="0"/>
          <w:i/>
          <w:color w:val="000000"/>
          <w:sz w:val="22"/>
        </w:rPr>
        <w:t>adharma.</w:t>
      </w:r>
    </w:p>
    <w:p>
      <w:pPr>
        <w:autoSpaceDN w:val="0"/>
        <w:autoSpaceDE w:val="0"/>
        <w:widowControl/>
        <w:spacing w:line="28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Bhishma and the others sided with the Kauravas on the plea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obliged to the latter for their bread. It was not a meritorious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deed. Vidura committed no sin in not taking sides. Vibhishana did a </w:t>
      </w:r>
      <w:r>
        <w:rPr>
          <w:rFonts w:ascii="Times" w:hAnsi="Times" w:eastAsia="Times"/>
          <w:b w:val="0"/>
          <w:i w:val="0"/>
          <w:color w:val="000000"/>
          <w:sz w:val="22"/>
        </w:rPr>
        <w:t>meritorious act in forsaking his wicked brother.</w:t>
      </w:r>
    </w:p>
    <w:p>
      <w:pPr>
        <w:autoSpaceDN w:val="0"/>
        <w:autoSpaceDE w:val="0"/>
        <w:widowControl/>
        <w:spacing w:line="220" w:lineRule="exact" w:before="66" w:after="0"/>
        <w:ind w:left="0" w:right="5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</w:t>
      </w:r>
    </w:p>
    <w:p>
      <w:pPr>
        <w:autoSpaceDN w:val="0"/>
        <w:autoSpaceDE w:val="0"/>
        <w:widowControl/>
        <w:spacing w:line="266" w:lineRule="exact" w:before="6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766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2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218. LETTER TO MOTILAL ROY</w:t>
      </w:r>
    </w:p>
    <w:p>
      <w:pPr>
        <w:autoSpaceDN w:val="0"/>
        <w:autoSpaceDE w:val="0"/>
        <w:widowControl/>
        <w:spacing w:line="224" w:lineRule="exact" w:before="148" w:after="0"/>
        <w:ind w:left="4670" w:right="0" w:firstLine="10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18, 1925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MOTI BABU,</w:t>
      </w:r>
    </w:p>
    <w:p>
      <w:pPr>
        <w:autoSpaceDN w:val="0"/>
        <w:autoSpaceDE w:val="0"/>
        <w:widowControl/>
        <w:spacing w:line="240" w:lineRule="exact" w:before="7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shall certainly help you to the best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ability in your khaddar work. But I need not say more as you will be </w:t>
      </w:r>
      <w:r>
        <w:rPr>
          <w:rFonts w:ascii="Times" w:hAnsi="Times" w:eastAsia="Times"/>
          <w:b w:val="0"/>
          <w:i w:val="0"/>
          <w:color w:val="000000"/>
          <w:sz w:val="22"/>
        </w:rPr>
        <w:t>sending a representative to Kanpur.</w:t>
      </w:r>
    </w:p>
    <w:p>
      <w:pPr>
        <w:autoSpaceDN w:val="0"/>
        <w:autoSpaceDE w:val="0"/>
        <w:widowControl/>
        <w:spacing w:line="220" w:lineRule="exact" w:before="6" w:after="242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OTILAL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RABARTAK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ANGH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HANDRANAGAR</w:t>
      </w:r>
    </w:p>
    <w:p>
      <w:pPr>
        <w:sectPr>
          <w:type w:val="continuous"/>
          <w:pgSz w:w="9360" w:h="12960"/>
          <w:pgMar w:top="726" w:right="1410" w:bottom="478" w:left="1440" w:header="720" w:footer="720" w:gutter="0"/>
          <w:cols w:num="2" w:equalWidth="0">
            <w:col w:w="3442" w:space="0"/>
            <w:col w:w="306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754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726" w:right="1410" w:bottom="478" w:left="1440" w:header="720" w:footer="720" w:gutter="0"/>
          <w:cols w:num="2" w:equalWidth="0">
            <w:col w:w="3442" w:space="0"/>
            <w:col w:w="306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11023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219. LETTER TO MATHURADAS TRIKUMJI</w:t>
      </w:r>
    </w:p>
    <w:p>
      <w:pPr>
        <w:autoSpaceDN w:val="0"/>
        <w:autoSpaceDE w:val="0"/>
        <w:widowControl/>
        <w:spacing w:line="294" w:lineRule="exact" w:before="4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Paush Sud 3, Friday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18, 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40" w:lineRule="exact" w:before="5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two letters arrived together today. If Dr. Dalal goes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again, you must see him. Tell his wife about it in advance. Who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 there? It would be proper not to sit up even for writing so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pain persists. The pain will subside on its own. Be out in the sun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 and evening as much as possible. You must definitely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enema or a purgative if your bowels do not move. I think enema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better. But consult the doctor and do as he says. Girdhari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of course stay with you till I send somebody else. I intend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returning to the Ashram early. But I can know only after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Kanpur.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must always dictate to Girdhari your letters to me.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Devdas is surprised by anything I do, so are you bound to be.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know if I should write to Taramati at any particular </w:t>
      </w:r>
      <w:r>
        <w:rPr>
          <w:rFonts w:ascii="Times" w:hAnsi="Times" w:eastAsia="Times"/>
          <w:b w:val="0"/>
          <w:i w:val="0"/>
          <w:color w:val="000000"/>
          <w:sz w:val="22"/>
        </w:rPr>
        <w:t>address.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adressee received the letter on December 19, 1925 in which year </w:t>
      </w:r>
      <w:r>
        <w:rPr>
          <w:rFonts w:ascii="Times" w:hAnsi="Times" w:eastAsia="Times"/>
          <w:b w:val="0"/>
          <w:i/>
          <w:color w:val="000000"/>
          <w:sz w:val="18"/>
        </w:rPr>
        <w:t>Paush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Sud 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corresponded to December 18.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left Wardha on December 22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319</w:t>
      </w:r>
    </w:p>
    <w:p>
      <w:pPr>
        <w:sectPr>
          <w:type w:val="continuous"/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220. LETTER TO ANASUYABEHN SARABHAI</w:t>
      </w:r>
    </w:p>
    <w:p>
      <w:pPr>
        <w:autoSpaceDN w:val="0"/>
        <w:autoSpaceDE w:val="0"/>
        <w:widowControl/>
        <w:spacing w:line="294" w:lineRule="exact" w:before="4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Friday, Paush Sud 3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18, 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ANASUYABEHN,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Jamnabehn is totally engrossed in service.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 are spreading your wings from there. I have got the blanket. You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are surely reaching earlier than I So what is the point in deliberating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Kanpur?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Tell Mridula I think of her and the children constantly, She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getting ready for her work. Tell Bhabhi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I shall forever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the three days I spent in Shahi Bagh.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can only pay for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such love by doing more service and by achieving greater purity. I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shall certainly try to do that.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32822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221. LETTER TO KESHAVDEV NEVATIA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Pausha Shukla 3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18, 1925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KESHAVDEVJI,</w:t>
      </w:r>
    </w:p>
    <w:p>
      <w:pPr>
        <w:autoSpaceDN w:val="0"/>
        <w:autoSpaceDE w:val="0"/>
        <w:widowControl/>
        <w:spacing w:line="24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better to me to solemnize Chi. Kamala’s and Chi.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Rameshwar’s marriage at Sabarmati. Four months ago I gave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consent to have it in Bombay hoping that it would make an impact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people. But, after further consideration, I feel that such matters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decided only with the couple’s wellbeing in view. Marriage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sacrament. It means a new life for the couple. The quieter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ceremony and the more religious the atmosphere, the better for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an atmosphere can be created when we drop all superfluous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ceremony and maintain quiet. It is possible the womenfolk might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disappointed. But I think it is our duty to do what is right,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>their disappointment as momentary. So I wish you too to give your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reached Kanpur on December 23.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Saraladevi Sarabhi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Had stayed at Ambala Sarabhai’s place in Ahmedabad on the 2nd,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3rd and  4thd of December 1925.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consent to have the wedding performed at Sabarmati. It is no </w:t>
      </w:r>
      <w:r>
        <w:rPr>
          <w:rFonts w:ascii="Times" w:hAnsi="Times" w:eastAsia="Times"/>
          <w:b w:val="0"/>
          <w:i w:val="0"/>
          <w:color w:val="000000"/>
          <w:sz w:val="22"/>
        </w:rPr>
        <w:t>botheration, no trouble for me to have the wedding there.</w:t>
      </w:r>
    </w:p>
    <w:p>
      <w:pPr>
        <w:autoSpaceDN w:val="0"/>
        <w:autoSpaceDE w:val="0"/>
        <w:widowControl/>
        <w:spacing w:line="22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Panchaven Putrako Bapuke Ashirvad</w:t>
      </w:r>
      <w:r>
        <w:rPr>
          <w:rFonts w:ascii="Times" w:hAnsi="Times" w:eastAsia="Times"/>
          <w:b w:val="0"/>
          <w:i w:val="0"/>
          <w:color w:val="000000"/>
          <w:sz w:val="18"/>
        </w:rPr>
        <w:t>, p. 263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222. LETTER TO PUNJABHAI</w:t>
      </w:r>
    </w:p>
    <w:p>
      <w:pPr>
        <w:autoSpaceDN w:val="0"/>
        <w:autoSpaceDE w:val="0"/>
        <w:widowControl/>
        <w:spacing w:line="246" w:lineRule="exact" w:before="146" w:after="0"/>
        <w:ind w:left="3170" w:right="0" w:firstLine="25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Posh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Sud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3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18, 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PUNJABHAI,</w:t>
      </w:r>
    </w:p>
    <w:p>
      <w:pPr>
        <w:autoSpaceDN w:val="0"/>
        <w:autoSpaceDE w:val="0"/>
        <w:widowControl/>
        <w:spacing w:line="24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writing pretty regularly. This will do you good. I expect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read your well-kept notes of Balkrishna’s discourse. If the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disturb your work you should politely tell them about this.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disturbance persists learn a lesson in tolerance, looking upon it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inevitable. But never lose your temper. Meditate on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</w:t>
      </w:r>
      <w:r>
        <w:rPr>
          <w:rFonts w:ascii="Times" w:hAnsi="Times" w:eastAsia="Times"/>
          <w:b w:val="0"/>
          <w:i w:val="0"/>
          <w:color w:val="000000"/>
          <w:sz w:val="22"/>
        </w:rPr>
        <w:t>much as you can.</w:t>
      </w:r>
    </w:p>
    <w:p>
      <w:pPr>
        <w:autoSpaceDN w:val="0"/>
        <w:autoSpaceDE w:val="0"/>
        <w:widowControl/>
        <w:spacing w:line="220" w:lineRule="exact" w:before="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[PS.]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does not matter if you lose appetite only on account of </w:t>
      </w:r>
      <w:r>
        <w:rPr>
          <w:rFonts w:ascii="Times" w:hAnsi="Times" w:eastAsia="Times"/>
          <w:b w:val="0"/>
          <w:i w:val="0"/>
          <w:color w:val="000000"/>
          <w:sz w:val="22"/>
        </w:rPr>
        <w:t>indigestion.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187. Courtesy: 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223. MY DHARMA</w:t>
      </w:r>
    </w:p>
    <w:p>
      <w:pPr>
        <w:autoSpaceDN w:val="0"/>
        <w:autoSpaceDE w:val="0"/>
        <w:widowControl/>
        <w:spacing w:line="260" w:lineRule="exact" w:before="15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many friends who point out”my dharma” to me,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happy that they do it. The fact that they write to me freely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evidence of their love for me and their confidence that what they say </w:t>
      </w:r>
      <w:r>
        <w:rPr>
          <w:rFonts w:ascii="Times" w:hAnsi="Times" w:eastAsia="Times"/>
          <w:b w:val="0"/>
          <w:i w:val="0"/>
          <w:color w:val="000000"/>
          <w:sz w:val="22"/>
        </w:rPr>
        <w:t>will not hurt me. I have just received one such letter. The correspon-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dents are well-known Gujarati workers and leaders in their respective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districts. The reader will easily see that the letter has been prompted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their regard for me. I, therefore, give it here with a few omissions: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postmark,”Sabarmati, December 21, 1925”; the source, however, </w:t>
      </w:r>
      <w:r>
        <w:rPr>
          <w:rFonts w:ascii="Times" w:hAnsi="Times" w:eastAsia="Times"/>
          <w:b w:val="0"/>
          <w:i w:val="0"/>
          <w:color w:val="000000"/>
          <w:sz w:val="18"/>
        </w:rPr>
        <w:t>has”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Posh Vad 3” </w:t>
      </w:r>
      <w:r>
        <w:rPr>
          <w:rFonts w:ascii="Times" w:hAnsi="Times" w:eastAsia="Times"/>
          <w:b w:val="0"/>
          <w:i w:val="0"/>
          <w:color w:val="000000"/>
          <w:sz w:val="18"/>
        </w:rPr>
        <w:t>which corresponds to January 13, 1925.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The correspondents had suggested that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should undertake a tour of America, Europe and Africa for about a year.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321</w:t>
      </w:r>
    </w:p>
    <w:p>
      <w:pPr>
        <w:sectPr>
          <w:pgSz w:w="9360" w:h="12960"/>
          <w:pgMar w:top="514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 letter has been written with a good motive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at first to be well-reasoned, I am unable to follow the advice of </w:t>
      </w:r>
      <w:r>
        <w:rPr>
          <w:rFonts w:ascii="Times" w:hAnsi="Times" w:eastAsia="Times"/>
          <w:b w:val="0"/>
          <w:i w:val="0"/>
          <w:color w:val="000000"/>
          <w:sz w:val="22"/>
        </w:rPr>
        <w:t>these friends.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holy books tell us in the plainest words that one’s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is to be preferred even though it may require no great virtue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follow it. Another’s dharma may seem to have superior virtue in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is better even to lose one’s life in following one’s modest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dharma. It is dangerous to follow another’s dharma. Can I leave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field merely because today people do not accept my views? The idea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non-co-operation was conceived first by me. I did not know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it would be received. I put into practice what I believed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and invited others to follow me. A good many were attracted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idea. What difference does it make to me if it has now lost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attraction for them? Should I give up my dharma because of that?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do so, I would dishonour my ideal of service. My faith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efficacy of non-co-operation remains what it was at the time of its </w:t>
      </w:r>
      <w:r>
        <w:rPr>
          <w:rFonts w:ascii="Times" w:hAnsi="Times" w:eastAsia="Times"/>
          <w:b w:val="0"/>
          <w:i w:val="0"/>
          <w:color w:val="000000"/>
          <w:sz w:val="22"/>
        </w:rPr>
        <w:t>inception.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alternation of flood and ebb is a law of nature. Why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be elated with pride at flood-tide and be filled with despair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ebb-tide? one who has no control over the helm may lose direction. </w:t>
      </w:r>
      <w:r>
        <w:rPr>
          <w:rFonts w:ascii="Times" w:hAnsi="Times" w:eastAsia="Times"/>
          <w:b w:val="0"/>
          <w:i w:val="0"/>
          <w:color w:val="000000"/>
          <w:sz w:val="22"/>
        </w:rPr>
        <w:t>My hands are. firm on the helm and, therefore,. I have no such fear.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People’s love of khadi has increased rather than diminished.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Blind worship has changed into intelligent love. On the whole,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quality of khadi being produced is. daily improving and the demand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it is increasing. Among public activities which are going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independently of the Government, I think there is none which is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alive as the Khadi Movement. This statement can be proved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help of figures. It is a fact that spinning and carding have stopped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few places; nevertheless, they are better organized today than they </w:t>
      </w:r>
      <w:r>
        <w:rPr>
          <w:rFonts w:ascii="Times" w:hAnsi="Times" w:eastAsia="Times"/>
          <w:b w:val="0"/>
          <w:i w:val="0"/>
          <w:color w:val="000000"/>
          <w:sz w:val="22"/>
        </w:rPr>
        <w:t>were at any time during the past four years.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Hindu-Muslim problem is, today, like the lump of clay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potter’s wheel. The Almighty alone knows what kind of pot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emerge. However, having regard to the unparalleled popular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awakening, the present developments, though painful, should surprise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one. All the dirt has come up to the surface and, therefore, it is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see. What today the Hindus and Muslims cannot be persuaded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do, they will be forced to do sooner or later by the pressure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circumstances. They have no choice but to become united, and so I </w:t>
      </w:r>
      <w:r>
        <w:rPr>
          <w:rFonts w:ascii="Times" w:hAnsi="Times" w:eastAsia="Times"/>
          <w:b w:val="0"/>
          <w:i w:val="0"/>
          <w:color w:val="000000"/>
          <w:sz w:val="22"/>
        </w:rPr>
        <w:t>am not worried on that score. If Fate has decreed that we should fight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few battles among ourselves, let us. This will not be the first instance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such fighting in the annals of the world. Brothers sometimes fight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one another, but unite again. When the era of peace dawns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us, wars will seem barbaric. Today, however, fighting is looked upon </w:t>
      </w:r>
      <w:r>
        <w:rPr>
          <w:rFonts w:ascii="Times" w:hAnsi="Times" w:eastAsia="Times"/>
          <w:b w:val="0"/>
          <w:i w:val="0"/>
          <w:color w:val="000000"/>
          <w:sz w:val="22"/>
        </w:rPr>
        <w:t>as civilized.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is on its last legs. Its soul is dead, what we see is </w:t>
      </w:r>
      <w:r>
        <w:rPr>
          <w:rFonts w:ascii="Times" w:hAnsi="Times" w:eastAsia="Times"/>
          <w:b w:val="0"/>
          <w:i w:val="0"/>
          <w:color w:val="000000"/>
          <w:sz w:val="22"/>
        </w:rPr>
        <w:t>only its skeleton.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need not be filled with despair because our struggle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has resulted in creating disunity among us. Such things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place among all nations which have become free. Our duty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to take note of them and seek remedies for them; to lose heart in </w:t>
      </w:r>
      <w:r>
        <w:rPr>
          <w:rFonts w:ascii="Times" w:hAnsi="Times" w:eastAsia="Times"/>
          <w:b w:val="0"/>
          <w:i w:val="0"/>
          <w:color w:val="000000"/>
          <w:sz w:val="22"/>
        </w:rPr>
        <w:t>the face of them would be evidence of our cowardice.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person who has accepted defeat in India, what can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to America or bring thence for our country? People’s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admiration for me in America or Europe cannot blind me.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profit nothing by begging for help from the West. My returning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certificate from the West would be a matter of shame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and me. I see no good reason at present which could induce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go to Europe or America. Let no one believe that the leaders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continents are simply pining to meet me or hear me.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reputation I enjoy in those countries is among people whose voice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carry no weight at all with the general public. They, too,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seem to have nothing else to do and so build castles in the air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formulate plans for the betterment of the world. I shall retain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so long as I remain devoted to truth and non-violence.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reader, however, should know that these persons do not hold the reins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power in the West. Whatever strength I have can best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demonstrated in our country. Hills seem beautiful from a distance.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I leave India, I shall have stepped out of my true sphere, </w:t>
      </w:r>
      <w:r>
        <w:rPr>
          <w:rFonts w:ascii="Times" w:hAnsi="Times" w:eastAsia="Times"/>
          <w:b w:val="0"/>
          <w:i w:val="0"/>
          <w:color w:val="000000"/>
          <w:sz w:val="22"/>
        </w:rPr>
        <w:t>and such persons have no place anywhere in the world.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in Africa, I can do nothing now. I am, in this matter,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plight as Arjuna, who was robbed by a Kaba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though he held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bow and arrow which he had wielded all his life. My Krishna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be there by my side now. A soldier distinguishes himself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fight which comes to him unsought. One who goes out in search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fight would be a gambler. I may say that I have never once gambled </w:t>
      </w:r>
      <w:r>
        <w:rPr>
          <w:rFonts w:ascii="Times" w:hAnsi="Times" w:eastAsia="Times"/>
          <w:b w:val="0"/>
          <w:i w:val="0"/>
          <w:color w:val="000000"/>
          <w:sz w:val="22"/>
        </w:rPr>
        <w:t>in my life, and, fortunately for me, I lost even on the one occasion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highway man who waylaid and robbed Arjuna, while escorting womenfolk </w:t>
      </w:r>
      <w:r>
        <w:rPr>
          <w:rFonts w:ascii="Times" w:hAnsi="Times" w:eastAsia="Times"/>
          <w:b w:val="0"/>
          <w:i w:val="0"/>
          <w:color w:val="000000"/>
          <w:sz w:val="18"/>
        </w:rPr>
        <w:t>to Indraprashtha. This happened after Krishna’s life-time.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323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when I played for stakes.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leaders and the country have wearied of me,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retire to the Himalayas. By the Himalayas I do not mean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Dhavalagiri Hills, I mean the Himalaya in my heart. It would be easy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to find a cave in that Himalaya and live there. Even this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myself seek, it will come seeking me. The devotee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go to God. If he did, he would not be able to bear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dazzling light. Hence God Himself comes down to His devotees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appears to them in the form in which they have adored Him. My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knows that I am impatiently awaiting His coming; a mere sign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will suffice for me.”With a frail thread has Hari tied me,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 the way He pulls me.” So sang Mirabai. I am Mirabai’s disciple,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I may also sing this song after making the necessary change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gender of the pronoun. I should always hold myself ready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pulled by such a thread. That is why I am always drawing out thread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reminding my”roving mind” that it should always be ready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 out for its homeland. It matters little whether that homeland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cave in my heart or some unknown country. Whatever the place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retire, He will be present there and, therefore, I shall have </w:t>
      </w:r>
      <w:r>
        <w:rPr>
          <w:rFonts w:ascii="Times" w:hAnsi="Times" w:eastAsia="Times"/>
          <w:b w:val="0"/>
          <w:i w:val="0"/>
          <w:color w:val="000000"/>
          <w:sz w:val="22"/>
        </w:rPr>
        <w:t>nothing to fear.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would immediately open shops for selling khadi in every taluk,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if only the workers in each taluk would assure me that they would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able to sell a fixed quantity of khadi. people should write to the Khadi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Association for detailed information.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20-12-1925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224. MY NOTES</w:t>
      </w:r>
    </w:p>
    <w:p>
      <w:pPr>
        <w:autoSpaceDN w:val="0"/>
        <w:autoSpaceDE w:val="0"/>
        <w:widowControl/>
        <w:spacing w:line="266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ALIPARAJ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ONFERENCE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Two conferences, one of the Kaliparaj communities and another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Bhils, have been held recently. I have seen no report of the latter.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seen the report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Kaliparaj Conference, for it was sent to me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by Shri Jugatram and I publish it below. Excellent work is being done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among both these communities. There is much in common between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them and there are good workers among both. We but serve ourselves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 serving either. We should pray that there should be an awakening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among both the communities and that they should join in serving the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translated here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It is not a small service to humanity to become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ourselves. Let us hope that these communities will give up drinking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such other evils understand their proper place in society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 themselves in useful work, and that workers will help them in </w:t>
      </w:r>
      <w:r>
        <w:rPr>
          <w:rFonts w:ascii="Times" w:hAnsi="Times" w:eastAsia="Times"/>
          <w:b w:val="0"/>
          <w:i w:val="0"/>
          <w:color w:val="000000"/>
          <w:sz w:val="22"/>
        </w:rPr>
        <w:t>their efforts in that direction.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OMMUNITY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INNER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MONG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HANGIS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Mohanlal Pandya writes to say: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Bhangi friends will remain loyal to the pledge they </w:t>
      </w:r>
      <w:r>
        <w:rPr>
          <w:rFonts w:ascii="Times" w:hAnsi="Times" w:eastAsia="Times"/>
          <w:b w:val="0"/>
          <w:i w:val="0"/>
          <w:color w:val="000000"/>
          <w:sz w:val="22"/>
        </w:rPr>
        <w:t>have taken.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Navajivan </w:t>
      </w:r>
      <w:r>
        <w:rPr>
          <w:rFonts w:ascii="Times" w:hAnsi="Times" w:eastAsia="Times"/>
          <w:b w:val="0"/>
          <w:i w:val="0"/>
          <w:color w:val="000000"/>
          <w:sz w:val="22"/>
        </w:rPr>
        <w:t>20-12-1925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225. LETTER TO SAROJINI NAIDU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20, 1925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my last letter to you before we meet at Cawnpore where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 woman displaces a mere man. May your words come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purity, may you adorn Indian womanhood and Hinduism. May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 be as balm to the Hindu-Muslim wound. You are too great to </w:t>
      </w:r>
      <w:r>
        <w:rPr>
          <w:rFonts w:ascii="Times" w:hAnsi="Times" w:eastAsia="Times"/>
          <w:b w:val="0"/>
          <w:i w:val="0"/>
          <w:color w:val="000000"/>
          <w:sz w:val="22"/>
        </w:rPr>
        <w:t>notice the childish display of unchivalrous incivility.</w:t>
      </w:r>
    </w:p>
    <w:p>
      <w:pPr>
        <w:autoSpaceDN w:val="0"/>
        <w:autoSpaceDE w:val="0"/>
        <w:widowControl/>
        <w:spacing w:line="240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226. LETTER TO MATHURADAS TRIKUMJI</w:t>
      </w:r>
    </w:p>
    <w:p>
      <w:pPr>
        <w:autoSpaceDN w:val="0"/>
        <w:autoSpaceDE w:val="0"/>
        <w:widowControl/>
        <w:spacing w:line="294" w:lineRule="exact" w:before="12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Sunday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20, 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Jamnalalji will not be inconvenienced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Girdhari’s staying with you for the present. Right now, I can send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better than Girdhari. But I will send someone as soon as I </w:t>
      </w:r>
      <w:r>
        <w:rPr>
          <w:rFonts w:ascii="Times" w:hAnsi="Times" w:eastAsia="Times"/>
          <w:b w:val="0"/>
          <w:i w:val="0"/>
          <w:color w:val="000000"/>
          <w:sz w:val="22"/>
        </w:rPr>
        <w:t>reach Sabarmati; so Girdhari may stay on there without hesitation.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bound to regain your health there. Why must you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about how long you may have to rest? You certainly have to do it </w:t>
      </w:r>
      <w:r>
        <w:rPr>
          <w:rFonts w:ascii="Times" w:hAnsi="Times" w:eastAsia="Times"/>
          <w:b w:val="0"/>
          <w:i w:val="0"/>
          <w:color w:val="000000"/>
          <w:sz w:val="22"/>
        </w:rPr>
        <w:t>at least till you recover. There is no reason to be impatient when we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It narrated, among other things, how the </w:t>
      </w:r>
      <w:r>
        <w:rPr>
          <w:rFonts w:ascii="Times" w:hAnsi="Times" w:eastAsia="Times"/>
          <w:b w:val="0"/>
          <w:i w:val="0"/>
          <w:color w:val="000000"/>
          <w:sz w:val="18"/>
        </w:rPr>
        <w:t>Bhangis had resolved to give up some vicious habits.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Inferred from the mention of Gandhiji’s departure for Kanpur on Tuesday i.e., </w:t>
      </w:r>
      <w:r>
        <w:rPr>
          <w:rFonts w:ascii="Times" w:hAnsi="Times" w:eastAsia="Times"/>
          <w:b w:val="0"/>
          <w:i w:val="0"/>
          <w:color w:val="000000"/>
          <w:sz w:val="18"/>
        </w:rPr>
        <w:t>December 22, 1925. The Sunday preceding this date fell on December 20.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325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are taking all possible measures.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does not involve the slightest strain there is no harm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letters. But I am informed that bed-rest brings the quickest </w:t>
      </w:r>
      <w:r>
        <w:rPr>
          <w:rFonts w:ascii="Times" w:hAnsi="Times" w:eastAsia="Times"/>
          <w:b w:val="0"/>
          <w:i w:val="0"/>
          <w:color w:val="000000"/>
          <w:sz w:val="22"/>
        </w:rPr>
        <w:t>recovery in chest diseases. Avoid walking for the present.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Send for anything you may need.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write separately to Taramati.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that the special train has been discontinued, Sarojinibai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come at all. She cannot expect you to be at the station. If she </w:t>
      </w:r>
      <w:r>
        <w:rPr>
          <w:rFonts w:ascii="Times" w:hAnsi="Times" w:eastAsia="Times"/>
          <w:b w:val="0"/>
          <w:i w:val="0"/>
          <w:color w:val="000000"/>
          <w:sz w:val="22"/>
        </w:rPr>
        <w:t>did, it would be useless. You cannot leave the bungalow right now.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hesitant to write to Dr. Dalal. Now that your health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improving, I should not write to him. If you feel the need, send 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telegram. You would be receiving this letter in the morning. Send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 here if you think that you have got to consult the doctor.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be leaving here on Tuesday evening. After that I shall be at </w:t>
      </w:r>
      <w:r>
        <w:rPr>
          <w:rFonts w:ascii="Times" w:hAnsi="Times" w:eastAsia="Times"/>
          <w:b w:val="0"/>
          <w:i w:val="0"/>
          <w:color w:val="000000"/>
          <w:sz w:val="22"/>
        </w:rPr>
        <w:t>Kanpur.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no letter from you yesterday. I must have news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every day. I do receive letters on Tuesdays. If you post the letter </w:t>
      </w:r>
      <w:r>
        <w:rPr>
          <w:rFonts w:ascii="Times" w:hAnsi="Times" w:eastAsia="Times"/>
          <w:b w:val="0"/>
          <w:i w:val="0"/>
          <w:color w:val="000000"/>
          <w:sz w:val="22"/>
        </w:rPr>
        <w:t>on Monday before 12 o’clock, I shall surely get it.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 Courtesy: Beladevi Nayyar and Dr. Sushila Nayyar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227. SPEECH AT WARDHA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21, 1925</w:t>
      </w:r>
    </w:p>
    <w:p>
      <w:pPr>
        <w:autoSpaceDN w:val="0"/>
        <w:autoSpaceDE w:val="0"/>
        <w:widowControl/>
        <w:spacing w:line="260" w:lineRule="exact" w:before="8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Ten years have passed since I left South Africa. I have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hundreds of letters, and have replied to them. I have explained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a hundred times over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yet, when I come to the Wardha Ashram I am being asked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questions. This has revived old memories for me and distressed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very much. I do not say that such questions should not occur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anyone, but, if they do, people may approach Vinoba and have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doubts answered. However, the reason for my being distressed was that </w:t>
      </w:r>
      <w:r>
        <w:rPr>
          <w:rFonts w:ascii="Times" w:hAnsi="Times" w:eastAsia="Times"/>
          <w:b w:val="0"/>
          <w:i w:val="0"/>
          <w:color w:val="000000"/>
          <w:sz w:val="22"/>
        </w:rPr>
        <w:t>it has become a widespread disease to ask such questions. We should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the morning prayer in the Ashram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 the temptation to ask them. Please understand my words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properly. What I wish to say is that such questions may certainly occur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us, but, they should be kept back in one’s mind. When, thousands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yearsago, the battle of Kurukshetra was fought, the doubts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occurred to Arjuna were answered by Shri Krishna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battle of Kurukshetra is going on, will go on, for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us, the Prince of Yogis, Lord Krishna, the universal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dwelling in the hearts of us all, will always be there to guide Arjuna,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human soul, and our Godward impulses represented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Pandavas will always triumph over the demoniac impulses represented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Kauravas. Till, however,. that victory is won, we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and let the battle go on, and be patient meanwhile. This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that we should suppress our inner urge for fear of anyone;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that if such an urge takes the form of the question”Who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created God?”, we should curb it, tell ourselves that it is impious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such a question and have faith that the question will answer itself </w:t>
      </w:r>
      <w:r>
        <w:rPr>
          <w:rFonts w:ascii="Times" w:hAnsi="Times" w:eastAsia="Times"/>
          <w:b w:val="0"/>
          <w:i w:val="0"/>
          <w:color w:val="000000"/>
          <w:sz w:val="22"/>
        </w:rPr>
        <w:t>by and by.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physical frame which God has given us is a prison,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the door leading to deliverance and, if we wish that it should 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that purpose, we should understand its limitations. We may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to clutch the stars in the heavens, but we should note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our power to do so; for our soul is imprisoned in a cage,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wings, therefore, have been clipped and it cannot fly as high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would. It can secure a great many occult powers, but it will fail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aim of winning deliverance if it goes after such powers. Hence,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 of abstract questions which were put to me the other day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avoided —in the conviction that in the course of time the soul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strong enough and know the answers to them.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discussing such abstract questions, we should follow the advice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poet:”Let us spend today to some purpose, for who knows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 will bring?” This line may seem to come from the pen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Charvak, who also says:”Live in ease while you live, drink ghee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to borrow money for it, for the body will never return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after it is cremated.” But the line is not by Charvak. Its author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devotee and, when he advised us to spend today profitably, he meant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should discharge the duty which lies before us today. We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 if we shall be alive tomorrow, though a little later he says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shall be born again. This duty is what was explained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Vinoba the other day,”ending the misery of all creatures that suffer”, </w:t>
      </w:r>
      <w:r>
        <w:rPr>
          <w:rFonts w:ascii="Times" w:hAnsi="Times" w:eastAsia="Times"/>
          <w:b w:val="0"/>
          <w:i w:val="0"/>
          <w:color w:val="000000"/>
          <w:sz w:val="22"/>
        </w:rPr>
        <w:t>destroying the chain of ever-recurring birth and death. The only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327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for this 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bhakti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Englishman named Newman, a grate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devotee, wrote in a poem of his”One step enough for me.” This half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line is the quintessence of all philosophy. That one step means patient,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unswerving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bhakti.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 sick person gets up and tries to walk down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staircase, he would feel giddy and fall. If we do not understand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limitations and try to get knowledge which is beyond us, we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>only not be able to digest it but would be sick with surfeit.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should, therefore, cure ourselves of the disease of asking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abstract questions, should attend to the immediate duty before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and leave these questions for some other day. The couplet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was sung here today teaches us the very same thing,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instead of talking about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mukti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time we should spend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bhakti.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bhakti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can be no deliverance. Only he,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wins deliverance who is devoted to duty and fills his heart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love of God—he alone wins deliverance who never thinks about </w:t>
      </w:r>
      <w:r>
        <w:rPr>
          <w:rFonts w:ascii="Times" w:hAnsi="Times" w:eastAsia="Times"/>
          <w:b w:val="0"/>
          <w:i w:val="0"/>
          <w:color w:val="000000"/>
          <w:sz w:val="22"/>
        </w:rPr>
        <w:t>it.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Bhakti,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does not imply ineptitude in practical affairs.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which produces such ineptitude cannot be called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bhakti.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course, be that, looking at the way we conduct our affairs,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think of us as simpletons. A true devotee, though fully attentive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 affairs, brings the spirit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bhakti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them. His conduct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be in harmony with dharma. It is because Krishna acted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that he is looked upon as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Purnavatara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devotee finds </w:t>
      </w:r>
      <w:r>
        <w:rPr>
          <w:rFonts w:ascii="Times" w:hAnsi="Times" w:eastAsia="Times"/>
          <w:b w:val="0"/>
          <w:i w:val="0"/>
          <w:color w:val="000000"/>
          <w:sz w:val="22"/>
        </w:rPr>
        <w:t>no difficulty in attending to the practical affairs of life.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Ashrams like this one are established so that such a way of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complete harmony with dharma may prevail everywhere. I have,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always cherished the hope that these Ashrams will serve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instruments for raising the country and teaching and spreading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dharma. I do not worry whether that hope will be fulfilled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or after many generations—it is sufficient for us that we go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our duty along the path we have chalked out for ourselves. For </w:t>
      </w:r>
      <w:r>
        <w:rPr>
          <w:rFonts w:ascii="Times" w:hAnsi="Times" w:eastAsia="Times"/>
          <w:b w:val="0"/>
          <w:i w:val="0"/>
          <w:color w:val="000000"/>
          <w:sz w:val="22"/>
        </w:rPr>
        <w:t>this, we should strive to cultivate the qualities of both a Brahmin—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and faith—and a Kshatriya and non-violence. It is my faith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Ashram will help its inmates to cultivate both these types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qualities. I do not suggest, of course, that other Ashrams cannot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that. I believe that this Ashram, at any rate, will do some good. If we </w:t>
      </w:r>
      <w:r>
        <w:rPr>
          <w:rFonts w:ascii="Times" w:hAnsi="Times" w:eastAsia="Times"/>
          <w:b w:val="0"/>
          <w:i w:val="0"/>
          <w:color w:val="000000"/>
          <w:sz w:val="22"/>
        </w:rPr>
        <w:t>realize that truth and non-violence have a particular value for us and</w:t>
      </w:r>
    </w:p>
    <w:p>
      <w:pPr>
        <w:autoSpaceDN w:val="0"/>
        <w:autoSpaceDE w:val="0"/>
        <w:widowControl/>
        <w:spacing w:line="220" w:lineRule="exact" w:before="268" w:after="0"/>
        <w:ind w:left="55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Loving devotion to God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Deliverance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Prefect avatar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practise them in our lives, if we have the faith that there is no principle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world which admits of an exception, we shall in the course of </w:t>
      </w:r>
      <w:r>
        <w:rPr>
          <w:rFonts w:ascii="Times" w:hAnsi="Times" w:eastAsia="Times"/>
          <w:b w:val="0"/>
          <w:i w:val="0"/>
          <w:color w:val="000000"/>
          <w:sz w:val="22"/>
        </w:rPr>
        <w:t>time understand the meaning of perfect truth and perfect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The peace which I have enjoyed here during the past 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on observing that the inmates of the Ashram perform their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spirit I have explained, I have enjoyed nowhere else, and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very well imagine what my feelings must be now that I shall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leave this peaceful atmosphere and go back to a world full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turmoil. But, as I told a friend, our study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no purpose if we get frightened of the turmoil in the world;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get our peace not from the external environment; but from </w:t>
      </w:r>
      <w:r>
        <w:rPr>
          <w:rFonts w:ascii="Times" w:hAnsi="Times" w:eastAsia="Times"/>
          <w:b w:val="0"/>
          <w:i w:val="0"/>
          <w:color w:val="000000"/>
          <w:sz w:val="22"/>
        </w:rPr>
        <w:t>within us, and so I do not worry.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27-12-1925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228. LETTER TO SHASTRI MAHASHAY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21,1925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SHASTRI MAHASHAY,</w:t>
      </w:r>
    </w:p>
    <w:p>
      <w:pPr>
        <w:autoSpaceDN w:val="0"/>
        <w:autoSpaceDE w:val="0"/>
        <w:widowControl/>
        <w:spacing w:line="260" w:lineRule="exact" w:before="7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to make my choice—to write to Gurudev directly or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Ramanand Babu or to you. At the last I have made my choice and I </w:t>
      </w:r>
      <w:r>
        <w:rPr>
          <w:rFonts w:ascii="Times" w:hAnsi="Times" w:eastAsia="Times"/>
          <w:b w:val="0"/>
          <w:i w:val="0"/>
          <w:color w:val="000000"/>
          <w:sz w:val="22"/>
        </w:rPr>
        <w:t>leave it to you to show this letter to Gurudev and Ramanand Babu.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R. Babu’s article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Modern Review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charkha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out to me. I must own that it has deeply pained me. I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too good wilfully to misunderstand anybody. It is my misfortune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what I thought I had written with the purest motives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as being otherwise written even by men like him.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pardon myself if even Gurudev so understood my article.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but explain my position and ask every friend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Shantiniketan to accept my explanation. Gurudev’s title was not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ignorance. I knew that he had not renounced the title but had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relieved of it. He was not so relieved. And Andrews and I had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 over it and we both came to the conclusion that the title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been taken away, we, Gurudev’s friends, should make no fuss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it. We also felt that it would be courtesy even to make 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title now and then. I know what poison has been emitted over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boycotts. I have therefore gone out of my way to describe titled </w:t>
      </w:r>
      <w:r>
        <w:rPr>
          <w:rFonts w:ascii="Times" w:hAnsi="Times" w:eastAsia="Times"/>
          <w:b w:val="0"/>
          <w:i w:val="0"/>
          <w:color w:val="000000"/>
          <w:sz w:val="22"/>
        </w:rPr>
        <w:t>personages by their titles in order to show that the use of titles was no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Vide”</w:t>
      </w:r>
      <w:r>
        <w:rPr>
          <w:rFonts w:ascii="Times" w:hAnsi="Times" w:eastAsia="Times"/>
          <w:b w:val="0"/>
          <w:i w:val="0"/>
          <w:color w:val="000000"/>
          <w:sz w:val="18"/>
        </w:rPr>
        <w:t>The Poet and the Charkha”, 5-11-1925.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329</w:t>
      </w:r>
    </w:p>
    <w:p>
      <w:pPr>
        <w:sectPr>
          <w:pgSz w:w="9360" w:h="12960"/>
          <w:pgMar w:top="51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crime. It was thus out of regard for Gurudev that I used the title. It was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used so automatically that I knew that I had used it, only when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Mahadev drew my attention to it, on receipt of Ramachandran’s letter.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 to jealousy. Let R. Babu and the other friends know that 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one but several Bengali friends and some Gujarati friends and even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others mentioned the matter in that light. Let me also add that I tried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disabuse them of the prejudice. When I discovered that the belief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was fairly general in certain circles, I thought I must refer to it in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columns of </w:t>
      </w:r>
      <w:r>
        <w:rPr>
          <w:rFonts w:ascii="Times" w:hAnsi="Times" w:eastAsia="Times"/>
          <w:b w:val="0"/>
          <w:i/>
          <w:color w:val="000000"/>
          <w:sz w:val="22"/>
        </w:rPr>
        <w:t>Young India.</w:t>
      </w:r>
    </w:p>
    <w:p>
      <w:pPr>
        <w:autoSpaceDN w:val="0"/>
        <w:autoSpaceDE w:val="0"/>
        <w:widowControl/>
        <w:spacing w:line="24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surprised me to find R. Babu mention the Poet’s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qualifications. I take leave to say that they are not to be compared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his matchless poetry. As a reformer I should cross swords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But who can equal him as a poet? There are many reformers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 today, but he is the only Poet outdistancing every other in </w:t>
      </w:r>
      <w:r>
        <w:rPr>
          <w:rFonts w:ascii="Times" w:hAnsi="Times" w:eastAsia="Times"/>
          <w:b w:val="0"/>
          <w:i w:val="0"/>
          <w:color w:val="000000"/>
          <w:sz w:val="22"/>
        </w:rPr>
        <w:t>the race. He is a great schoolmaster, but himself has told me his peda-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gogy is his plaything. To mention his other qualifications, however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they may be, side by side with his poetry is to ignore the </w:t>
      </w:r>
      <w:r>
        <w:rPr>
          <w:rFonts w:ascii="Times" w:hAnsi="Times" w:eastAsia="Times"/>
          <w:b w:val="0"/>
          <w:i w:val="0"/>
          <w:color w:val="000000"/>
          <w:sz w:val="22"/>
        </w:rPr>
        <w:t>unquestioned supremacy of his poetry. At least that is what I think.</w:t>
      </w:r>
    </w:p>
    <w:p>
      <w:pPr>
        <w:autoSpaceDN w:val="0"/>
        <w:autoSpaceDE w:val="0"/>
        <w:widowControl/>
        <w:spacing w:line="24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Lastly pray believe me when I assure you that I wrote that article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no unloving, unfriendly or critical spirit. I wrote it to disarm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criticism and to testify that his differences with me could not possibly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diminish my regard and affection for him. So please all of you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as one of you, incapable of misunderstanding the Poet, or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mission. I must not be deserted or misunderstood by you. Do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R. Babu to let me have a line to say that he accepts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explanation. And will you get an assurance from the Poet that he at </w:t>
      </w:r>
      <w:r>
        <w:rPr>
          <w:rFonts w:ascii="Times" w:hAnsi="Times" w:eastAsia="Times"/>
          <w:b w:val="0"/>
          <w:i w:val="0"/>
          <w:color w:val="000000"/>
          <w:sz w:val="22"/>
        </w:rPr>
        <w:t>least did not misunderstand me?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may share this with anyone you like.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66" w:after="0"/>
        <w:ind w:left="0" w:right="15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M.K.G.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229. LETTER TO TARAMATI MATHURADAS TRIKUMJI</w:t>
      </w:r>
    </w:p>
    <w:p>
      <w:pPr>
        <w:autoSpaceDN w:val="0"/>
        <w:autoSpaceDE w:val="0"/>
        <w:widowControl/>
        <w:spacing w:line="294" w:lineRule="exact" w:before="4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Paush Sud 6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21, 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TARAMATI,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have received the letter I wrote you at your home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address. Since there has been no reply I am writing this.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recoup your health. You and the child should stay in the open air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possible. How nice it would be if you could go to Deolali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recovered. It will do you both good and you will be able to nurse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Mathuradas too. Of course, you should not worry about Mathuradas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all. His health is gradually improving. Girdhari is with him. He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nurse. Now you must write to me at Kanpur or at the Ashram.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be at Kanpur for five days. After that I hope to go straight to the </w:t>
      </w:r>
      <w:r>
        <w:rPr>
          <w:rFonts w:ascii="Times" w:hAnsi="Times" w:eastAsia="Times"/>
          <w:b w:val="0"/>
          <w:i w:val="0"/>
          <w:color w:val="000000"/>
          <w:sz w:val="22"/>
        </w:rPr>
        <w:t>Ashram. If you write to Kanpur, it should be at the Congress address.</w:t>
      </w:r>
    </w:p>
    <w:p>
      <w:pPr>
        <w:autoSpaceDN w:val="0"/>
        <w:autoSpaceDE w:val="0"/>
        <w:widowControl/>
        <w:spacing w:line="22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230. LETTER TO MATHURADAS TRIKUMJI</w:t>
      </w:r>
    </w:p>
    <w:p>
      <w:pPr>
        <w:autoSpaceDN w:val="0"/>
        <w:autoSpaceDE w:val="0"/>
        <w:widowControl/>
        <w:spacing w:line="294" w:lineRule="exact" w:before="4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Paush Sud 7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22, 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wrote to you yesterday. Today Girdhari’s letter and yours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dated the 18th arrived together. The letter written after the 18th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arrived yesterday. It contained information that you were better.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Girdhari’s letter also says that you are better but that the pain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continues and the temperature is 98° F. If the temperature remains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level throughout the day, nothing needs to be said. I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 of you regularly even at Kanpur. Arrange with Girdhari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read to you something. Did I write to you that he sang bhajans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well and read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also beautifully? Girdhari is a </w:t>
      </w:r>
      <w:r>
        <w:rPr>
          <w:rFonts w:ascii="Times" w:hAnsi="Times" w:eastAsia="Times"/>
          <w:b w:val="0"/>
          <w:i/>
          <w:color w:val="000000"/>
          <w:sz w:val="22"/>
        </w:rPr>
        <w:t>rasika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in a hurry to get up early. If there is anything interesting you </w:t>
      </w:r>
      <w:r>
        <w:rPr>
          <w:rFonts w:ascii="Times" w:hAnsi="Times" w:eastAsia="Times"/>
          <w:b w:val="0"/>
          <w:i w:val="0"/>
          <w:color w:val="000000"/>
          <w:sz w:val="22"/>
        </w:rPr>
        <w:t>would want him to read to you, have him do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suggested to Taramati that it will be nice if she stays with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Mathuradas Trikumji has noted the date”December 23. 1925”. but in 1925 </w:t>
      </w:r>
      <w:r>
        <w:rPr>
          <w:rFonts w:ascii="Times" w:hAnsi="Times" w:eastAsia="Times"/>
          <w:b w:val="0"/>
          <w:i/>
          <w:color w:val="000000"/>
          <w:sz w:val="18"/>
        </w:rPr>
        <w:t>Paush Sud 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corresponded to December 21.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The addressee received the letter on December 23, 1925.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331</w:t>
      </w:r>
    </w:p>
    <w:p>
      <w:pPr>
        <w:sectPr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when she has regained strength.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will be good for her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child. You will enjoy being with her and she will also nurse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over this matter yourself. You will have to stay there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considerable time. Then why should Taramati and the child not have </w:t>
      </w:r>
      <w:r>
        <w:rPr>
          <w:rFonts w:ascii="Times" w:hAnsi="Times" w:eastAsia="Times"/>
          <w:b w:val="0"/>
          <w:i w:val="0"/>
          <w:color w:val="000000"/>
          <w:sz w:val="22"/>
        </w:rPr>
        <w:t>the benefit of the air and the sun and the opportunity to be with you?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Since Girdhari is there you do not have to worry about Jamnalalji.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231. LETTER TO MATHURADAS TRIKUMJI</w:t>
      </w:r>
    </w:p>
    <w:p>
      <w:pPr>
        <w:autoSpaceDN w:val="0"/>
        <w:autoSpaceDE w:val="0"/>
        <w:widowControl/>
        <w:spacing w:line="294" w:lineRule="exact" w:before="12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Paush Sud 8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23, 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8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on the train I asked Mahadev to write to you.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I am on the train. It will take two days if I go to Ahmedabad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Deolali. And I must spend at least a day with you. That means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me three days to reach the Ashram. I am afraid therefore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have to give up the temptation to see you. None the less,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definite decision can be made only at Kanpur. I feel that after I reach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either Mahadev or Devdas has to be sent to you. If Devdas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ready to go, I intend to send him. I should receive your letters </w:t>
      </w:r>
      <w:r>
        <w:rPr>
          <w:rFonts w:ascii="Times" w:hAnsi="Times" w:eastAsia="Times"/>
          <w:b w:val="0"/>
          <w:i w:val="0"/>
          <w:color w:val="000000"/>
          <w:sz w:val="22"/>
        </w:rPr>
        <w:t>regularly at Kanpur.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40" w:lineRule="exact" w:before="19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From the postmark and contents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232. NOTES</w:t>
      </w:r>
    </w:p>
    <w:p>
      <w:pPr>
        <w:autoSpaceDN w:val="0"/>
        <w:autoSpaceDE w:val="0"/>
        <w:widowControl/>
        <w:spacing w:line="266" w:lineRule="exact" w:before="2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OTAL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ROHIBITION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Sjt. C. Rajagopalachari has issued a very brief but telling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manifesto recommending total  prohibition as a constructive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item in the Congress as it will be constituted, when  and if it endorses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Patna Resolution. In a private letter he says that total prohibition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be, should be and is”the only unifying political force”. It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together  Brahmins and non-Brahmins. It can weld all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 and it can also appeal to the masses who are directly concerned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and are to be affected by total prohibition. There is not a shadow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doubt that total prohibition is a crying need and that without it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ruin that the drink curse has brought to thousands of happy homes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continue its deadly course at an ever-increasing pace.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to be hoped that the suggestion made in the manifesto will </w:t>
      </w:r>
      <w:r>
        <w:rPr>
          <w:rFonts w:ascii="Times" w:hAnsi="Times" w:eastAsia="Times"/>
          <w:b w:val="0"/>
          <w:i w:val="0"/>
          <w:color w:val="000000"/>
          <w:sz w:val="22"/>
        </w:rPr>
        <w:t>be taken up by all concerned.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MERICAN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ATISFACTION</w:t>
      </w:r>
    </w:p>
    <w:p>
      <w:pPr>
        <w:autoSpaceDN w:val="0"/>
        <w:autoSpaceDE w:val="0"/>
        <w:widowControl/>
        <w:spacing w:line="22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several Indian friends have of late been rebuking me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having accepted the invitation to visit America, an esteemed </w:t>
      </w:r>
      <w:r>
        <w:rPr>
          <w:rFonts w:ascii="Times" w:hAnsi="Times" w:eastAsia="Times"/>
          <w:b w:val="0"/>
          <w:i w:val="0"/>
          <w:color w:val="000000"/>
          <w:sz w:val="22"/>
        </w:rPr>
        <w:t>American friend who knows India fairly well says:</w:t>
      </w:r>
    </w:p>
    <w:p>
      <w:pPr>
        <w:autoSpaceDN w:val="0"/>
        <w:autoSpaceDE w:val="0"/>
        <w:widowControl/>
        <w:spacing w:line="220" w:lineRule="exact" w:before="20" w:after="0"/>
        <w:ind w:left="55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May I express my gratification at your answer to the request of some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American friends to visit this country? I hope you will maintain this attitude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because you can do us very much more good from India. There is an element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curiosity-hunting in even the best of our people to which I should exceedingly </w:t>
      </w:r>
      <w:r>
        <w:rPr>
          <w:rFonts w:ascii="Times" w:hAnsi="Times" w:eastAsia="Times"/>
          <w:b w:val="0"/>
          <w:i w:val="0"/>
          <w:color w:val="000000"/>
          <w:sz w:val="18"/>
        </w:rPr>
        <w:t>dislike to see you subjected.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assure the writer that there is no fear of my visiting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America to satisfy idle curiosity. I am quite clear in my mind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for better or for worse, not till I have made good my 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 can a visit to America or Europe by me be of any service </w:t>
      </w:r>
      <w:r>
        <w:rPr>
          <w:rFonts w:ascii="Times" w:hAnsi="Times" w:eastAsia="Times"/>
          <w:b w:val="0"/>
          <w:i w:val="0"/>
          <w:color w:val="000000"/>
          <w:sz w:val="22"/>
        </w:rPr>
        <w:t>either to the West or to the East.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TATE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ALLEN</w:t>
      </w:r>
    </w:p>
    <w:p>
      <w:pPr>
        <w:autoSpaceDN w:val="0"/>
        <w:tabs>
          <w:tab w:pos="550" w:val="left"/>
          <w:tab w:pos="1110" w:val="left"/>
        </w:tabs>
        <w:autoSpaceDE w:val="0"/>
        <w:widowControl/>
        <w:spacing w:line="256" w:lineRule="exact" w:before="13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wonderful how when a person or an institution begins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recede from a position, the return takes him or it sometimes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below the original state. A correspondent says in effect: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non-co-operation, we are hurrying down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cooperation. Presently we shall perform an operation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amputation so that we have nothing but the useless trunk left!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 are some of the conditions imposed upon what was at one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333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tabs>
          <w:tab w:pos="3670" w:val="left"/>
        </w:tabs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time a well-managed national school, if it is to receive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recognition: The present head master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resign, but should not be a member of the School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and should have nothing to do with the management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any shape or form. He must not live on the school premises.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boys and teachers must not take part in political meetings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in any anti-Government demonstrations. The rules governing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management should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changed as to render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in future impossible. For another school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awaiting recognition summary orders are said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issued that recognition cannot be granted unless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 by well-known Indian writers have been removed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school library, and other similar humiliating conditions are </w:t>
      </w:r>
      <w:r>
        <w:rPr>
          <w:rFonts w:ascii="Times" w:hAnsi="Times" w:eastAsia="Times"/>
          <w:b w:val="0"/>
          <w:i w:val="0"/>
          <w:color w:val="000000"/>
          <w:sz w:val="22"/>
        </w:rPr>
        <w:t>satisfied.</w:t>
      </w:r>
    </w:p>
    <w:p>
      <w:pPr>
        <w:autoSpaceDN w:val="0"/>
        <w:autoSpaceDE w:val="0"/>
        <w:widowControl/>
        <w:spacing w:line="28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reminds one of the conditions that were imposed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Punjab martial law days upon the dismissed scholars if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re-admitted. It seems that the lesson of the Punjab has been lost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schoolmasters and scholars. I can understand reaction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non-co-operation because it appeared to be a new idea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be demonstrated to have succeeded, but servile 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as the conditions imply is inexplicable. One would think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school, ill-conducted it may be, housed in an ill-constructed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dilapidated building, is any day superior to a well-conducted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school housed in a glittering place where neither the </w:t>
      </w:r>
      <w:r>
        <w:rPr>
          <w:rFonts w:ascii="Times" w:hAnsi="Times" w:eastAsia="Times"/>
          <w:b w:val="0"/>
          <w:i w:val="0"/>
          <w:color w:val="000000"/>
          <w:sz w:val="22"/>
        </w:rPr>
        <w:t>schoolmaster nor the scholars can retain their self-respect.</w:t>
      </w:r>
    </w:p>
    <w:p>
      <w:pPr>
        <w:autoSpaceDN w:val="0"/>
        <w:autoSpaceDE w:val="0"/>
        <w:widowControl/>
        <w:spacing w:line="266" w:lineRule="exact" w:before="1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“H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IDE </w:t>
      </w: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OUR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IRTUE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94" w:lineRule="exact" w:before="1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correspondent writes:</w:t>
      </w:r>
    </w:p>
    <w:p>
      <w:pPr>
        <w:autoSpaceDN w:val="0"/>
        <w:autoSpaceDE w:val="0"/>
        <w:widowControl/>
        <w:spacing w:line="240" w:lineRule="exact" w:before="128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About your fasts and other penances as well as prayers it strikes me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there is something lacking, and that is why they do not produce proper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effects. These sacrifices in order to be effective should not be trumpe-ted, but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should be observed in strict silence and secrecy. The Shastras say that virtue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should be veiled while sin should be exposed.</w:t>
      </w:r>
    </w:p>
    <w:p>
      <w:pPr>
        <w:autoSpaceDN w:val="0"/>
        <w:autoSpaceDE w:val="0"/>
        <w:widowControl/>
        <w:spacing w:line="280" w:lineRule="exact" w:before="7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great deal of truth in what the correspondent says.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own fasts and penances and prayers some of them had necessarily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public when they were meant for some public effect.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under a grave disability. Nothing even that I desire to keep </w:t>
      </w:r>
      <w:r>
        <w:rPr>
          <w:rFonts w:ascii="Times" w:hAnsi="Times" w:eastAsia="Times"/>
          <w:b w:val="0"/>
          <w:i w:val="0"/>
          <w:color w:val="000000"/>
          <w:sz w:val="22"/>
        </w:rPr>
        <w:t>from the public is allowed to be so kept. I must therefore go my hum-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ble way and secure such solace as may be possible in the circums-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tances from penances. Enough, if I can certify for myself that I desire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publication of private penances. Of public penances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of doubt as to their intrinsic value and it means nothing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immediate results are not always to be seen. Faith will be a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if every act, good or bad, was to produce its own instantaneous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visible effect. It is the uncertainty of effect which puts a man on </w:t>
      </w:r>
      <w:r>
        <w:rPr>
          <w:rFonts w:ascii="Times" w:hAnsi="Times" w:eastAsia="Times"/>
          <w:b w:val="0"/>
          <w:i w:val="0"/>
          <w:color w:val="000000"/>
          <w:sz w:val="22"/>
        </w:rPr>
        <w:t>his mettle, humbles him, and tests his faith and sincerity.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XAMPLE TO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OPY</w:t>
      </w:r>
    </w:p>
    <w:p>
      <w:pPr>
        <w:autoSpaceDN w:val="0"/>
        <w:autoSpaceDE w:val="0"/>
        <w:widowControl/>
        <w:spacing w:line="280" w:lineRule="exact" w:before="14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Shuaib Qureshi, who the reader is aware is at present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Arabia with the Hedjaz Deputation, has sent his quota of yarn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Spinners’ Association from Arabia for the current month. If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 of the Association will follow this example and continue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his quota no matter where he is, and how circumstanced,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will become an effective body for the purpose for which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brought into being. It is enough for a person to pay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monetary subscription in a lump or through an agent. But it requires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disciplined mind and anxious care to furnish from time to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products of his own labour. Let every member of the Association </w:t>
      </w:r>
      <w:r>
        <w:rPr>
          <w:rFonts w:ascii="Times" w:hAnsi="Times" w:eastAsia="Times"/>
          <w:b w:val="0"/>
          <w:i w:val="0"/>
          <w:color w:val="000000"/>
          <w:sz w:val="22"/>
        </w:rPr>
        <w:t>realize his or her responsibility even as Mr. Shuaib Qureshi has.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24-12-1925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233. THE SOUTH AFRICAN PUZZLE</w:t>
      </w:r>
    </w:p>
    <w:p>
      <w:pPr>
        <w:autoSpaceDN w:val="0"/>
        <w:autoSpaceDE w:val="0"/>
        <w:widowControl/>
        <w:spacing w:line="280" w:lineRule="exact" w:before="2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more one reads the papers brought with them by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deputation from South Africa, the more insoluble the puzzle appears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be. Dr. Malan thinks that his proposed Bill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does not constitute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violation of the Smuts-Gandhi Agreement of 1914. Mr. James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Godfrey who led the deputation that waited on him, and who is now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as one of the members of the deputation successfully combated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view. Now that Agreement finally closed all the questions that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subject matter of satyagraha or passive resistance as it was known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time. That struggle was intended to close once for all the door </w:t>
      </w:r>
      <w:r>
        <w:rPr>
          <w:rFonts w:ascii="Times" w:hAnsi="Times" w:eastAsia="Times"/>
          <w:b w:val="0"/>
          <w:i w:val="0"/>
          <w:color w:val="000000"/>
          <w:sz w:val="22"/>
        </w:rPr>
        <w:t>against legislation based upon racial or colour distinctions. That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Areas Reservation and Immigration and Registration (Further Provison) Bill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335</w:t>
      </w:r>
    </w:p>
    <w:p>
      <w:pPr>
        <w:sectPr>
          <w:pgSz w:w="9360" w:h="12960"/>
          <w:pgMar w:top="53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central fact was brought out not once but again and again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six years that the struggle lasted. A time was reached when both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 General Botha and General Smuts were ready to concede almost </w:t>
      </w:r>
      <w:r>
        <w:rPr>
          <w:rFonts w:ascii="Times" w:hAnsi="Times" w:eastAsia="Times"/>
          <w:b w:val="0"/>
          <w:i w:val="0"/>
          <w:color w:val="000000"/>
          <w:sz w:val="22"/>
        </w:rPr>
        <w:t>every material point, provided what they called the sentimental objec-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against race distinction was waived by the Indian community.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that time, i.e., from 1908 the struggle chiefly centred round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one”sentimental” objection and General Botha had declared that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point no South African Government could yield an inch; and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that in further prosecuting the struggle the Indian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be”kicking against pricks”. Surely then it was the essence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Agreement that no race distinction should be made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 affecting the Indian community. Dr. Malan’s Billon the </w:t>
      </w:r>
      <w:r>
        <w:rPr>
          <w:rFonts w:ascii="Times" w:hAnsi="Times" w:eastAsia="Times"/>
          <w:b w:val="0"/>
          <w:i w:val="0"/>
          <w:color w:val="000000"/>
          <w:sz w:val="22"/>
        </w:rPr>
        <w:t>other hand breathes through every line of it the racial spirit.</w:t>
      </w:r>
    </w:p>
    <w:p>
      <w:pPr>
        <w:autoSpaceDN w:val="0"/>
        <w:autoSpaceDE w:val="0"/>
        <w:widowControl/>
        <w:spacing w:line="280" w:lineRule="exact" w:before="10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humble opinion, therefore, the Bill is a clear breach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Agreement in this respect. Moreover, the struggle was one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imposition of further disabilities upon Indians. The Settlement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an augury of a better future for the Indian community. It is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stated in the correspondence. What could be the meaning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Settlement? Where was any security for the Indian residents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encroachments upon their status, if new restrictions could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imposed at the sweet will of the Government of the day? Let there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mistake that the Settlement was wrung from an unwilling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after eight years’ hard and prolonged struggle involving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sufferings of thousands of Indians and death of a good few.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be the value of a settlement which closes matters in dispute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re-open them the very next day? Were the existing laws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administered with punctilious regard for existing rights, only to attack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latter with new laws? Yet such is the meaning of Dr. Malan’s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contention and interpretation of the Agreement. There is,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consolation even in the Minister’s tragic contention in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repudiate the Settlement, but says that his Bill is not in breach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it. One would therefore suppose that if it could be proved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Bill was in breach of the Agreement it would have to go.</w:t>
      </w:r>
    </w:p>
    <w:p>
      <w:pPr>
        <w:autoSpaceDN w:val="0"/>
        <w:autoSpaceDE w:val="0"/>
        <w:widowControl/>
        <w:spacing w:line="280" w:lineRule="exact" w:before="12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then is to be done when parties to an agreement differ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its interpretation? Everybody knows the usual remedy, but let me </w:t>
      </w:r>
      <w:r>
        <w:rPr>
          <w:rFonts w:ascii="Times" w:hAnsi="Times" w:eastAsia="Times"/>
          <w:b w:val="0"/>
          <w:i w:val="0"/>
          <w:color w:val="000000"/>
          <w:sz w:val="22"/>
        </w:rPr>
        <w:t>quote two South African precedents. There were about the year of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1893 certain matters in dispute between the Government of the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African (Transvaal) Republic and the British Government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status of British Indian settlers in the Transvaal. Among these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of interpretation of Law 3 of 1885. All these matters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referred to arbitration by mutual consent, and Chief Justice Melins 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Villiers of the then Orange Free State was appointed sole arbitrator.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precedent is a question of interpretation of the Treaty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Vereeniging between the Transvaal Government represented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Botha and the British Government. I think it was the late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Henry Campbell-Bannerman who laid down that the interpretation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weaker party, i.e., the Transvaal Government, put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Treaty should be accepted, and without arbitration and without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 General Botha’s interpretation was accepted as against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Kitchener’s by the British Government. Will Dr. Malan follow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precedent, or will he say after the style of the giant in the story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giant and the dwarf that his contention must be always right? Anyway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deputation has a strong case for arbitration, seeing that Dr. </w:t>
      </w:r>
      <w:r>
        <w:rPr>
          <w:rFonts w:ascii="Times" w:hAnsi="Times" w:eastAsia="Times"/>
          <w:b w:val="0"/>
          <w:i w:val="0"/>
          <w:color w:val="000000"/>
          <w:sz w:val="22"/>
        </w:rPr>
        <w:t>Malan accepts the Settlement of 1914.</w:t>
      </w:r>
    </w:p>
    <w:p>
      <w:pPr>
        <w:autoSpaceDN w:val="0"/>
        <w:autoSpaceDE w:val="0"/>
        <w:widowControl/>
        <w:spacing w:line="280" w:lineRule="exact" w:before="1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their able statements for the Viceroy they have made out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overwhelming case. Perhaps naturally they have not discussed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disabilities enumerated there in terms of the Settlement of 1914,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been summarily told by Dr. Malan that his proposed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 is not in breach of the Agreement. But it is a case not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easily abandoned. Theirs is undoubtedly a difficult task. 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stubborn Government determined upon going on with its highly racial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legislation. All European parties seem to be in agreement on this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question. General Smuts, Mr. Andrews tells us, has thrown his weight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Government side. It does not surprise me because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chosen to sail with the wind. No statesman has perhaps shown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much contempt for past promises and declarations as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Smuts,—a trait in him which has earned for him the title of”Slim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Janny”. But right is clearly on the Indian side and if they have also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fixed determination not to yield an inch of ground on matters of </w:t>
      </w:r>
      <w:r>
        <w:rPr>
          <w:rFonts w:ascii="Times" w:hAnsi="Times" w:eastAsia="Times"/>
          <w:b w:val="0"/>
          <w:i w:val="0"/>
          <w:color w:val="000000"/>
          <w:sz w:val="22"/>
        </w:rPr>
        <w:t>principle, they must win.</w:t>
      </w:r>
    </w:p>
    <w:p>
      <w:pPr>
        <w:autoSpaceDN w:val="0"/>
        <w:autoSpaceDE w:val="0"/>
        <w:widowControl/>
        <w:spacing w:line="280" w:lineRule="exact" w:before="1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Malan wanted James Godfrey to accept the principle of the </w:t>
      </w:r>
      <w:r>
        <w:rPr>
          <w:rFonts w:ascii="Times" w:hAnsi="Times" w:eastAsia="Times"/>
          <w:b w:val="0"/>
          <w:i w:val="0"/>
          <w:color w:val="000000"/>
          <w:sz w:val="22"/>
        </w:rPr>
        <w:t>measure, and to discuss matters of detail, to make, what he was pleased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337</w:t>
      </w:r>
    </w:p>
    <w:p>
      <w:pPr>
        <w:sectPr>
          <w:pgSz w:w="9360" w:h="12960"/>
          <w:pgMar w:top="53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call, constructive proposals. I am glad to note that he resolutely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declined to fall into the trap. The Deputation will have all the aid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weak as she is, can give them. They will have the support of all </w:t>
      </w:r>
      <w:r>
        <w:rPr>
          <w:rFonts w:ascii="Times" w:hAnsi="Times" w:eastAsia="Times"/>
          <w:b w:val="0"/>
          <w:i w:val="0"/>
          <w:color w:val="000000"/>
          <w:sz w:val="22"/>
        </w:rPr>
        <w:t>the parties. Let them take heart and fight on.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24-12-1925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234. ON THE EYE</w:t>
      </w:r>
    </w:p>
    <w:p>
      <w:pPr>
        <w:autoSpaceDN w:val="0"/>
        <w:tabs>
          <w:tab w:pos="550" w:val="left"/>
          <w:tab w:pos="4270" w:val="left"/>
        </w:tabs>
        <w:autoSpaceDE w:val="0"/>
        <w:widowControl/>
        <w:spacing w:line="28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forth coming session of the Congress will be a landmark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history. An Indian woman will for the first time enjoy the highest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 in the gift of the nation. Despised we may be. Slaves we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be. Helpless we may be. The world may, if it chooses, therefore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of the national assembly. But for us a President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assembly must be all in all. That unique honour will be hers this year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matter of right. Shrimati Sarojini Naidu has a world reputation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poetess. From the time she entered public life she has never forsaken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She has made herself accessible to all. She has ever been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 for any service that the nation has demanded of her. Unity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creed. Bravery is written in her face. Unperturbed she wandered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streets of Bombay during the riots of 1921, reproving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 crowds for their blind fury. If readiness to respond to every call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 moment’s notice even at the risk of one’s health be deemed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sacrifice, she has shown herself to be capable of great sacrifice.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were with her during her African tour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told me of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unwearied toil under difficult circumstances, a toil that would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a young man to shame. Her mission to South Africa showed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an ambassador of high merit. In the midst of strange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surroundings and able statesmanship, she proved herself equal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task. If her tour did not bring tangible relief to our afflicted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countrymen, it shows not her incapacity but the difficult nature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problem. No one could have done better. I have no manner of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could not have superseded Sarojini Devi without being guilty </w:t>
      </w:r>
      <w:r>
        <w:rPr>
          <w:rFonts w:ascii="Times" w:hAnsi="Times" w:eastAsia="Times"/>
          <w:b w:val="0"/>
          <w:i w:val="0"/>
          <w:color w:val="000000"/>
          <w:sz w:val="22"/>
        </w:rPr>
        <w:t>of a gross breach of duty. It was enough to have done so last year.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therefore our duty to give her all the support in our power </w:t>
      </w:r>
      <w:r>
        <w:rPr>
          <w:rFonts w:ascii="Times" w:hAnsi="Times" w:eastAsia="Times"/>
          <w:b w:val="0"/>
          <w:i w:val="0"/>
          <w:color w:val="000000"/>
          <w:sz w:val="22"/>
        </w:rPr>
        <w:t>to make her task easy and her burden bearable. She is faced with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1924.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delicate and difficult problems. I need not enumerate them.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internal and external. Our internal difficulties are perhaps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the external. The battle is three-fourths won if we can remove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root and branch. Woman is the supreme mistress in domestic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matters. Can Sarojini Devi then succeed in removing our domestic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difficulties where men have failed? But woman though she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unsupported by us she cannot succeed. Every Congress-man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it his duty to take his due share in the solution. External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difficulties may be dealt with by experts. But we are or should be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experts in dealing with internal problems. We can all work to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and cease to quarrel and fight with one another. We can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patriotic and cease to be parochial. We can all honestly fulfil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obligations that we may impose on ourselves by 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resolutions. Without our co-operation she can do little. With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unstinted support, she can do things which she as woman and poetess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specially fit for. May God bless her with all the strength and wisdom </w:t>
      </w:r>
      <w:r>
        <w:rPr>
          <w:rFonts w:ascii="Times" w:hAnsi="Times" w:eastAsia="Times"/>
          <w:b w:val="0"/>
          <w:i w:val="0"/>
          <w:color w:val="000000"/>
          <w:sz w:val="22"/>
        </w:rPr>
        <w:t>she will need in the discharge of her arduous office.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24-12-1925</w:t>
      </w:r>
    </w:p>
    <w:p>
      <w:pPr>
        <w:autoSpaceDN w:val="0"/>
        <w:autoSpaceDE w:val="0"/>
        <w:widowControl/>
        <w:spacing w:line="292" w:lineRule="exact" w:before="4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235. TELL-TALE FIGURES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19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table can hardly fail to interest and instruct a </w:t>
      </w:r>
      <w:r>
        <w:rPr>
          <w:rFonts w:ascii="Times" w:hAnsi="Times" w:eastAsia="Times"/>
          <w:b w:val="0"/>
          <w:i w:val="0"/>
          <w:color w:val="000000"/>
          <w:sz w:val="22"/>
        </w:rPr>
        <w:t>worker in the cause of India’s freedom:</w:t>
      </w:r>
    </w:p>
    <w:p>
      <w:pPr>
        <w:autoSpaceDN w:val="0"/>
        <w:tabs>
          <w:tab w:pos="1930" w:val="left"/>
          <w:tab w:pos="3190" w:val="left"/>
        </w:tabs>
        <w:autoSpaceDE w:val="0"/>
        <w:widowControl/>
        <w:spacing w:line="294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Year Popula-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Area un-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Area un- Food-grain Area under</w:t>
      </w:r>
    </w:p>
    <w:p>
      <w:pPr>
        <w:autoSpaceDN w:val="0"/>
        <w:tabs>
          <w:tab w:pos="1930" w:val="left"/>
          <w:tab w:pos="3170" w:val="left"/>
          <w:tab w:pos="4310" w:val="left"/>
          <w:tab w:pos="5390" w:val="left"/>
        </w:tabs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tion inclu-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der culti-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der food-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area per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cotton (mil-</w:t>
      </w:r>
    </w:p>
    <w:p>
      <w:pPr>
        <w:autoSpaceDN w:val="0"/>
        <w:tabs>
          <w:tab w:pos="1890" w:val="left"/>
          <w:tab w:pos="3070" w:val="left"/>
          <w:tab w:pos="4470" w:val="left"/>
          <w:tab w:pos="5470" w:val="left"/>
        </w:tabs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ding States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vation Br.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grains (mil-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lion acres)</w:t>
      </w:r>
    </w:p>
    <w:p>
      <w:pPr>
        <w:autoSpaceDN w:val="0"/>
        <w:tabs>
          <w:tab w:pos="3130" w:val="left"/>
          <w:tab w:pos="4410" w:val="left"/>
        </w:tabs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(in millions)  India (mil-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lion acres)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(acre)</w:t>
      </w:r>
    </w:p>
    <w:p>
      <w:pPr>
        <w:autoSpaceDN w:val="0"/>
        <w:autoSpaceDE w:val="0"/>
        <w:widowControl/>
        <w:spacing w:line="294" w:lineRule="exact" w:before="26" w:after="14"/>
        <w:ind w:left="0" w:right="37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lion acres)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86"/>
        <w:gridCol w:w="1086"/>
        <w:gridCol w:w="1086"/>
        <w:gridCol w:w="1086"/>
        <w:gridCol w:w="1086"/>
        <w:gridCol w:w="1086"/>
      </w:tblGrid>
      <w:tr>
        <w:trPr>
          <w:trHeight w:hRule="exact" w:val="304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1921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318 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271 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0" w:after="0"/>
              <w:ind w:left="0" w:right="4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204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0.64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0" w:after="0"/>
              <w:ind w:left="0" w:right="2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15</w:t>
            </w:r>
          </w:p>
        </w:tc>
      </w:tr>
      <w:tr>
        <w:trPr>
          <w:trHeight w:hRule="exact" w:val="3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1911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315 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257 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" w:after="0"/>
              <w:ind w:left="0" w:right="4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195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0.62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" w:after="0"/>
              <w:ind w:left="0" w:right="2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14</w:t>
            </w:r>
          </w:p>
        </w:tc>
      </w:tr>
      <w:tr>
        <w:trPr>
          <w:trHeight w:hRule="exact" w:val="344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1901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294 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231 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" w:after="0"/>
              <w:ind w:left="0" w:right="4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177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0.60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" w:after="0"/>
              <w:ind w:left="0" w:right="2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9.6</w:t>
            </w:r>
          </w:p>
        </w:tc>
      </w:tr>
    </w:tbl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twenty years the population has gone up from 294 millions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318; the area under cultivation of food-grains from 177 to 204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millions. Therefore the food-grain area per head has apparently gone </w:t>
      </w:r>
      <w:r>
        <w:rPr>
          <w:rFonts w:ascii="Times" w:hAnsi="Times" w:eastAsia="Times"/>
          <w:b w:val="0"/>
          <w:i w:val="0"/>
          <w:color w:val="000000"/>
          <w:sz w:val="22"/>
        </w:rPr>
        <w:t>up from .60 to .64, but the increase is deceptive. The nation was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339</w:t>
      </w:r>
    </w:p>
    <w:p>
      <w:pPr>
        <w:sectPr>
          <w:pgSz w:w="9360" w:h="12960"/>
          <w:pgMar w:top="53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underfed in 1901. It was still more underfed in 1921, for food-grain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area has to show a much larger increase than the increase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population, if the standard of nutriment is to keep pace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increasing population. The foregoing figures were prepared for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the comparative rise in cotton area. From 9.6 to 15 million acres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phenomenal rise. No doubt it has brought more money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cultivators but it has also increased the price of food-grains,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adding to the starvation of the people making it more and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for the lowest strata of society to buy enough grain. Becauseit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remembered that whilst those who grow cotton increase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price of food-grains the balance of the population representing a vast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not growing cotton havenot been able to increase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 for buying. If these figures were further explored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that the increase in cultivation area means so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displacement of grazing area with the result that either our cattle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co-sharers with us in our food or are like ourselves becoming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increasingly underfed and therefore giving us less milk, which is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happened as a matter of fact. And thus it is that those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studied the cattle question tell us that our cattle have become a burden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land. This does not mean that they should necessarily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burden. The figures present a case for overhauling the land revenue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system. They demand a scientific study of the relative value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cotton-growing and the growing of grains, and the scientific method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breeding, rearing and feeding cattle. The figures also demonstrate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absolute necessity of cottage industry auxiliary to cultivation.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agricultural country in the world can possibly support a population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 than one acre per head, if the population is to subsist merely or </w:t>
      </w:r>
      <w:r>
        <w:rPr>
          <w:rFonts w:ascii="Times" w:hAnsi="Times" w:eastAsia="Times"/>
          <w:b w:val="0"/>
          <w:i w:val="0"/>
          <w:color w:val="000000"/>
          <w:sz w:val="22"/>
        </w:rPr>
        <w:t>principally on agriculture.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24-12-1925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236. SPEECH AT SWADESHI EXHIBITION, KANPUR</w:t>
      </w:r>
    </w:p>
    <w:p>
      <w:pPr>
        <w:autoSpaceDN w:val="0"/>
        <w:autoSpaceDE w:val="0"/>
        <w:widowControl/>
        <w:spacing w:line="270" w:lineRule="exact" w:before="1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24, 1925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in declaring the exhibition open said that it was a holy task for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him to perform this ceremony. He heard from Mrs. Sarojini Naidu that there were 30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conferences to be held this week. He had received more than one invitation to preside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over conferences but had declined all of them. He considered himself fit only for this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function. Though he was for Hindu-Muslim unity, he could not accept it if there was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 room for khaddar in it.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dream of nothing but khaddar. I undertook to open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exhibition only after getting an assurance from Pandit Jawaharlal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would be nothing foreign here. From my five years’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khaddar I can assure you we have made tremendous progress.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1920 I myself sold khaddar at 17 as. a yard. Even at that price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willing to buy and wear it. Now you can get good khaddar at 9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as. per yard. That is progress, steady and remarkable.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beginning all who wore khaddar caps were considered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khaddar-wearers. Now it is not so. But the number of full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khadi-wearers has considerably increased. But they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fully—what could I do? I had no reason to disbelieve them—they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carry out their promises and therefore we failed to achieve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within the expected year. Even today I tell you with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confidence that I can command that if only you all completely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 all foreign and Indian mill-made cloth, you will achieve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within less than a year. But remember the condition that you </w:t>
      </w:r>
      <w:r>
        <w:rPr>
          <w:rFonts w:ascii="Times" w:hAnsi="Times" w:eastAsia="Times"/>
          <w:b w:val="0"/>
          <w:i w:val="0"/>
          <w:color w:val="000000"/>
          <w:sz w:val="22"/>
        </w:rPr>
        <w:t>must implicitly do what I request you to do.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Proceeding, Mr. Gandhi said that the quality of charkhas and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number of charkhas had increased. He had even put a price on his autograph. Anyone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who wanted his autograph was asked to take a vow that he would wear khaddar.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(Applause.)</w:t>
      </w:r>
    </w:p>
    <w:p>
      <w:pPr>
        <w:autoSpaceDN w:val="0"/>
        <w:autoSpaceDE w:val="0"/>
        <w:widowControl/>
        <w:spacing w:line="294" w:lineRule="exact" w:before="1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Leader, </w:t>
      </w:r>
      <w:r>
        <w:rPr>
          <w:rFonts w:ascii="Times" w:hAnsi="Times" w:eastAsia="Times"/>
          <w:b w:val="0"/>
          <w:i w:val="0"/>
          <w:color w:val="000000"/>
          <w:sz w:val="22"/>
        </w:rPr>
        <w:t>26-12-1925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237. SPEECH AT A.I.C.C. MEETING, KANPUR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24, 1925</w:t>
      </w:r>
    </w:p>
    <w:p>
      <w:pPr>
        <w:autoSpaceDN w:val="0"/>
        <w:autoSpaceDE w:val="0"/>
        <w:widowControl/>
        <w:spacing w:line="240" w:lineRule="exact" w:before="5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 Gandhi, the retiring President of the All-India Congress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Committee, in formally handing over”the reins of the Congress Government”, as 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called it, to Mrs. Sarojini Naidu, acknowledged the support he had invariably received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341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every member of the Committee who had never questioned his rulings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instantly obeyed every call he made, but he wished he could say the same regarding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call made upon them by the resolutions that they were themselves instrumental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passing. If they had responded to that call they would have been in a better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stronger position, and now that the burden of guiding Congress politics was passing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to the shoulders of Mrs. Naidu, he wished her every success and prayed that under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 regime the situation would be brighter and so many dark clouds might at least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disappear. She had rendered the most wonderful service in South Africa. By her poetry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she bewitched the Europeans there, by her sweet reasonableness she disarmed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opposition and by her diplomacy she was able to beard the lion in his own den.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moment the anti-Asiatic legislation was dropped. For the moment the Europeans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felt that if people like Mrs. Sarojini Naidu could go to South Africa there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be trouble. He had even received letters from his English friends in South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Africa:”Send Sarojini Naidu again to South Africa or people like her.” These facts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showed that she could achieve several things and was capable of guiding them. But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warned her against being over-generous, as women generally were, regarding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funds which at the present moment were probably not more than a lakh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half.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Hindustan Times,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27-12-1925</w:t>
      </w:r>
    </w:p>
    <w:p>
      <w:pPr>
        <w:autoSpaceDN w:val="0"/>
        <w:autoSpaceDE w:val="0"/>
        <w:widowControl/>
        <w:spacing w:line="260" w:lineRule="exact" w:before="402" w:after="0"/>
        <w:ind w:left="288" w:right="28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238. SPEECH ON FRANCHISE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, SUBJECTS </w:t>
      </w:r>
      <w:r>
        <w:rPr>
          <w:rFonts w:ascii="Times" w:hAnsi="Times" w:eastAsia="Times"/>
          <w:b w:val="0"/>
          <w:i/>
          <w:color w:val="000000"/>
          <w:sz w:val="24"/>
        </w:rPr>
        <w:t>COMMITTEE MEETING, KANPUR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24, 1925</w:t>
      </w:r>
    </w:p>
    <w:p>
      <w:pPr>
        <w:autoSpaceDN w:val="0"/>
        <w:autoSpaceDE w:val="0"/>
        <w:widowControl/>
        <w:spacing w:line="260" w:lineRule="exact" w:before="8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Babasaheb Paranjape and Shri Sambamurti have asked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withdraw this resolution. What right have I to do so? It is only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accident that I have been asked to introduce it. The author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is the Working Committee. Why do you, moreover,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appeal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me? That does no credit to me, nor to you. Who am I, after all?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Forget me altogether; if you want democracy, do not think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of the person sponsoring a resolution. Consider the merits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Resolution itself. Besides, what is it you ask me to withdraw?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want me to withdraw the most deeply cherished principles of my </w:t>
      </w:r>
      <w:r>
        <w:rPr>
          <w:rFonts w:ascii="Times" w:hAnsi="Times" w:eastAsia="Times"/>
          <w:b w:val="0"/>
          <w:i w:val="0"/>
          <w:color w:val="000000"/>
          <w:sz w:val="22"/>
        </w:rPr>
        <w:t>life?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Replying, Sarojini Naidu said that she would leave financial matters to”such </w:t>
      </w:r>
      <w:r>
        <w:rPr>
          <w:rFonts w:ascii="Times" w:hAnsi="Times" w:eastAsia="Times"/>
          <w:b w:val="0"/>
          <w:i w:val="0"/>
          <w:color w:val="000000"/>
          <w:sz w:val="18"/>
        </w:rPr>
        <w:t>distinguished misers as Mahatmaji”.</w:t>
      </w:r>
    </w:p>
    <w:p>
      <w:pPr>
        <w:autoSpaceDN w:val="0"/>
        <w:autoSpaceDE w:val="0"/>
        <w:widowControl/>
        <w:spacing w:line="220" w:lineRule="exact" w:before="2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resolution recommended changes made in the Congress Constitution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Patna in September last by way of a compromise between No-changers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Swarajists, that the franchise be alternative, that payment of four annas per anum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2,000 yards of self-spun yarn be supplied by each member, and that no one was </w:t>
      </w:r>
      <w:r>
        <w:rPr>
          <w:rFonts w:ascii="Times" w:hAnsi="Times" w:eastAsia="Times"/>
          <w:b w:val="0"/>
          <w:i w:val="0"/>
          <w:color w:val="000000"/>
          <w:sz w:val="18"/>
        </w:rPr>
        <w:t>entitled to vote unless he wore khaddar.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Jayakar and Shri Kelkar have also raised objections.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forget that the qualification for the franchise depends on the aim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in view. Shall we run away from something just because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to put into practice? Why not give up talking of swaraj,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so difficult to secure it?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I were convinced that swaraj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won merely by enrolling one crore members, I would do away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fee of four annas and remove the restriction in regard to age,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in fact have no condition at all. If you wish to undo all that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achieved, why don’t you have a resolution permitting everyone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become a member of the Congress? But, my good friends,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anyone who is not ready to put his body to the slightest trouble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sake of the Congress feel ashamed of calling himself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Congressman? If you really wish to be rid of foreign cloth, dismiss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 cloth from your mind. I belong to a province which has a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textile mills, and I have happy relations with mill-owners.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know that they have never stood by the country in the hour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need. They plainly tell us that they are not patriots, that their sole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aim is to make money. If the Government wants, it can force all cotton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mills to close down, can stop the import of machinery, but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dare to throw our spinning-wheels and spindles into fire.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prevented a German engineer from coming here. I have faith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character as I have faith in human nature but it is also a trait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English that the interests of their country come first to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these interests can be served only by keeping Lancashire alive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dumping their poor manufactures into countries like India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wishes. To fight these British, we shall have to make our blood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cheap as water. Winning swaraj is no play, it is not so cheap. One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ready to pay for it with one’s head, it cannot be had for nothing.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you may oppose me, but the time is near when all of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Gandhi was right. So long, therefore, as the majority is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I appeal to the others not to obstruct this resolution because of a </w:t>
      </w:r>
      <w:r>
        <w:rPr>
          <w:rFonts w:ascii="Times" w:hAnsi="Times" w:eastAsia="Times"/>
          <w:b w:val="0"/>
          <w:i w:val="0"/>
          <w:color w:val="000000"/>
          <w:sz w:val="22"/>
        </w:rPr>
        <w:t>little sacrifice they may have to make.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we assume that the members of the Congress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act honestly? Can we not expect that people will follow at any 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resolutions which they themselves have passed? Yes, of course,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object on principle to wearing khadi, if it offends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conscience, you should certainly leave the Congress. But you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ignore a Congress resolution while remaining in the Congress. So </w:t>
      </w:r>
      <w:r>
        <w:rPr>
          <w:rFonts w:ascii="Times" w:hAnsi="Times" w:eastAsia="Times"/>
          <w:b w:val="0"/>
          <w:i w:val="0"/>
          <w:color w:val="000000"/>
          <w:sz w:val="22"/>
        </w:rPr>
        <w:t>long as I remain in the Congress, I must abide by a resolution passed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Some words are missing here.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343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by it even if very few people had voted with me.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 talk, moreover, of the tyranny of the majority!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handful of men are ruling over you according to their arbitrary will,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 do not even seem to be conscious of their tyranny. But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how to raise fanciful objections to truth. I warn you, if you bid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good-bye to khadi, the people, too, will bid good-bye to you—there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nothing to distinguish you from the Liberals if you give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khadi. We are a strange people, we expect leaders to wear nothing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even when we ourselves do not do so. I may not have served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as well as Babasaheb; but, in the ten years during which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served them I have come to know them fully and that is why I warn </w:t>
      </w:r>
      <w:r>
        <w:rPr>
          <w:rFonts w:ascii="Times" w:hAnsi="Times" w:eastAsia="Times"/>
          <w:b w:val="0"/>
          <w:i w:val="0"/>
          <w:color w:val="000000"/>
          <w:sz w:val="22"/>
        </w:rPr>
        <w:t>you that you will gain nothing by giving up khadi.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31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>3-1-1926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60.0" w:type="dxa"/>
      </w:tblPr>
      <w:tblGrid>
        <w:gridCol w:w="1631"/>
        <w:gridCol w:w="1631"/>
        <w:gridCol w:w="1631"/>
        <w:gridCol w:w="1631"/>
      </w:tblGrid>
      <w:tr>
        <w:trPr>
          <w:trHeight w:hRule="exact" w:val="804"/>
        </w:trPr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239. A RESOLUTION</w:t>
            </w:r>
          </w:p>
        </w:tc>
        <w:tc>
          <w:tcPr>
            <w:tcW w:type="dxa" w:w="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December 25, 1925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5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</w:tbl>
    <w:p>
      <w:pPr>
        <w:autoSpaceDN w:val="0"/>
        <w:autoSpaceDE w:val="0"/>
        <w:widowControl/>
        <w:spacing w:line="280" w:lineRule="exact" w:before="4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places on record its sense of deep sorrow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deaths of Deshbandhu Chittaranjan Das, Sir Surendranath Bannerjee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Ram Krishna Bhandarkar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Krishna Sammi Sharma, V. V. 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Aiyer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other patriots who worked for the country’s progress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their respective spheres and tenders its respectful condolences to the </w:t>
      </w:r>
      <w:r>
        <w:rPr>
          <w:rFonts w:ascii="Times" w:hAnsi="Times" w:eastAsia="Times"/>
          <w:b w:val="0"/>
          <w:i w:val="0"/>
          <w:color w:val="000000"/>
          <w:sz w:val="22"/>
        </w:rPr>
        <w:t>bereaved families.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A.I.C.C. File No. 69-1, 1926. Courtesy: Nehru Memorial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20" w:lineRule="exact" w:before="88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moved at the Kanpur session of the Indian National Congress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December 25, 1925. For another resolution moved by Gandhiji along with this, </w:t>
      </w:r>
      <w:r>
        <w:rPr>
          <w:rFonts w:ascii="Times" w:hAnsi="Times" w:eastAsia="Times"/>
          <w:b w:val="0"/>
          <w:i/>
          <w:color w:val="000000"/>
          <w:sz w:val="18"/>
        </w:rPr>
        <w:t>vide”</w:t>
      </w:r>
      <w:r>
        <w:rPr>
          <w:rFonts w:ascii="Times" w:hAnsi="Times" w:eastAsia="Times"/>
          <w:b w:val="0"/>
          <w:i w:val="0"/>
          <w:color w:val="000000"/>
          <w:sz w:val="18"/>
        </w:rPr>
        <w:t>Speech on Resolution on South African Indians, Subjects Committee Meeting”,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25-12-1925.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6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postmark bears the date”December 28, 1925.” The Friday prior to this </w:t>
      </w:r>
      <w:r>
        <w:rPr>
          <w:rFonts w:ascii="Times" w:hAnsi="Times" w:eastAsia="Times"/>
          <w:b w:val="0"/>
          <w:i w:val="0"/>
          <w:color w:val="000000"/>
          <w:sz w:val="18"/>
        </w:rPr>
        <w:t>date was December 25.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autoSpaceDE w:val="0"/>
        <w:widowControl/>
        <w:spacing w:line="240" w:lineRule="exact" w:before="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August 7, 1925;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vide”</w:t>
      </w:r>
      <w:r>
        <w:rPr>
          <w:rFonts w:ascii="Times" w:hAnsi="Times" w:eastAsia="Times"/>
          <w:b w:val="0"/>
          <w:i w:val="0"/>
          <w:color w:val="000000"/>
          <w:sz w:val="18"/>
        </w:rPr>
        <w:t>Speech at Public Meeting, Calcutta”, 15-8-1925.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Gandhiji’s tribute to him, 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Gandhiji’s tribute to him,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vide”</w:t>
      </w:r>
      <w:r>
        <w:rPr>
          <w:rFonts w:ascii="Times" w:hAnsi="Times" w:eastAsia="Times"/>
          <w:b w:val="0"/>
          <w:i w:val="0"/>
          <w:color w:val="000000"/>
          <w:sz w:val="18"/>
        </w:rPr>
        <w:t>Notes”, 18-6-1925.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tabs>
          <w:tab w:pos="3770" w:val="left"/>
          <w:tab w:pos="6430" w:val="left"/>
        </w:tabs>
        <w:autoSpaceDE w:val="0"/>
        <w:widowControl/>
        <w:spacing w:line="296" w:lineRule="exact" w:before="0" w:after="0"/>
        <w:ind w:left="10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240. LETTER TO MATHURADAS TRIKUMJI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Friday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25, 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MATHURADAS,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get your letters regularly. Do not be in a hurry to start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walking. Read whatever you feel like reading. And eat as much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easily digest. I think it would be good to try fruit after consulting </w:t>
      </w:r>
      <w:r>
        <w:rPr>
          <w:rFonts w:ascii="Times" w:hAnsi="Times" w:eastAsia="Times"/>
          <w:b w:val="0"/>
          <w:i w:val="0"/>
          <w:color w:val="000000"/>
          <w:sz w:val="22"/>
        </w:rPr>
        <w:t>the doctor at Deolali. Sweet-lime and grapes are entirely sweet.</w:t>
      </w:r>
    </w:p>
    <w:p>
      <w:pPr>
        <w:autoSpaceDN w:val="0"/>
        <w:tabs>
          <w:tab w:pos="550" w:val="left"/>
          <w:tab w:pos="5370" w:val="left"/>
          <w:tab w:pos="5730" w:val="left"/>
        </w:tabs>
        <w:autoSpaceDE w:val="0"/>
        <w:widowControl/>
        <w:spacing w:line="280" w:lineRule="exact" w:before="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60" w:lineRule="exact" w:before="394" w:after="0"/>
        <w:ind w:left="432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241. SPEECH ON RESOLUTION ON SOUTH AFRICAN </w:t>
      </w:r>
      <w:r>
        <w:rPr>
          <w:rFonts w:ascii="Times" w:hAnsi="Times" w:eastAsia="Times"/>
          <w:b w:val="0"/>
          <w:i/>
          <w:color w:val="000000"/>
          <w:sz w:val="24"/>
        </w:rPr>
        <w:t>INDIANS, SUBJECTS COMMITTEE MEETING</w:t>
      </w:r>
    </w:p>
    <w:p>
      <w:pPr>
        <w:autoSpaceDN w:val="0"/>
        <w:tabs>
          <w:tab w:pos="4670" w:val="left"/>
        </w:tabs>
        <w:autoSpaceDE w:val="0"/>
        <w:widowControl/>
        <w:spacing w:line="342" w:lineRule="exact" w:before="74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December 25, 1925 </w:t>
      </w:r>
      <w:r>
        <w:rPr>
          <w:rFonts w:ascii="Times" w:hAnsi="Times" w:eastAsia="Times"/>
          <w:b w:val="0"/>
          <w:i w:val="0"/>
          <w:color w:val="000000"/>
          <w:sz w:val="22"/>
        </w:rPr>
        <w:t>Mr. Gandhi moved:</w:t>
      </w:r>
    </w:p>
    <w:p>
      <w:pPr>
        <w:autoSpaceDN w:val="0"/>
        <w:autoSpaceDE w:val="0"/>
        <w:widowControl/>
        <w:spacing w:line="280" w:lineRule="exact" w:before="48" w:after="0"/>
        <w:ind w:left="550" w:right="24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Congress extends its cordial welcome to the South African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deputation and assures the Indian settlers of South Africa of its full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support in their struggle against the consolidated forces which threaten their </w:t>
      </w:r>
      <w:r>
        <w:rPr>
          <w:rFonts w:ascii="Times" w:hAnsi="Times" w:eastAsia="Times"/>
          <w:b w:val="0"/>
          <w:i w:val="0"/>
          <w:color w:val="000000"/>
          <w:sz w:val="18"/>
        </w:rPr>
        <w:t>very existence in that sub-continent.</w:t>
      </w:r>
    </w:p>
    <w:p>
      <w:pPr>
        <w:autoSpaceDN w:val="0"/>
        <w:autoSpaceDE w:val="0"/>
        <w:widowControl/>
        <w:spacing w:line="280" w:lineRule="exact" w:before="80" w:after="0"/>
        <w:ind w:left="550" w:right="22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Congress is emphatically of opinion that the proposed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legislation known as the Areas Reservation and Immigration Registration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(Further Provision) Bill is a breach of the Smuts-Gandhi Agreement of 1914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it is racial in character and is calculated not only to make the position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settlers much worse than it was in 1914, but is designed to make the residence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that country of any self-respecting Indian impossible. In the opinion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Congress, if the interpretation of the said Agreement, as put upon it on behalf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settlers, is not accepted by the Union Government, it should be decided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reference to arbitration as was done in 1893 in connection with matters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affecting the Indian settlers of the Transvaal and in matters arising from the </w:t>
      </w:r>
      <w:r>
        <w:rPr>
          <w:rFonts w:ascii="Times" w:hAnsi="Times" w:eastAsia="Times"/>
          <w:b w:val="0"/>
          <w:i w:val="0"/>
          <w:color w:val="000000"/>
          <w:sz w:val="18"/>
        </w:rPr>
        <w:t>administration of Law 3 of 1885.</w:t>
      </w:r>
    </w:p>
    <w:p>
      <w:pPr>
        <w:autoSpaceDN w:val="0"/>
        <w:autoSpaceDE w:val="0"/>
        <w:widowControl/>
        <w:spacing w:line="240" w:lineRule="exact" w:before="10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Congress heartily endorses the suggestion that a round table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postmark bears the date”December 28, 1925.” The Friday prior to this </w:t>
      </w:r>
      <w:r>
        <w:rPr>
          <w:rFonts w:ascii="Times" w:hAnsi="Times" w:eastAsia="Times"/>
          <w:b w:val="0"/>
          <w:i w:val="0"/>
          <w:color w:val="000000"/>
          <w:sz w:val="18"/>
        </w:rPr>
        <w:t>date was December 25.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345</w:t>
      </w:r>
    </w:p>
    <w:p>
      <w:pPr>
        <w:sectPr>
          <w:pgSz w:w="9360" w:h="12960"/>
          <w:pgMar w:top="67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55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conference containing among others proper Indian representatives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called to settle the question and trusts that the Dominion Government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accept that reasonable suggestion. In the event of the proposal of a round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table conference and the proposal regarding arbitration failing, the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of opinion that the Imperial Government should withhold Royal assent to </w:t>
      </w:r>
      <w:r>
        <w:rPr>
          <w:rFonts w:ascii="Times" w:hAnsi="Times" w:eastAsia="Times"/>
          <w:b w:val="0"/>
          <w:i w:val="0"/>
          <w:color w:val="000000"/>
          <w:sz w:val="18"/>
        </w:rPr>
        <w:t>the Bill, should it pass through the Union Parliament.</w:t>
      </w:r>
    </w:p>
    <w:p>
      <w:pPr>
        <w:autoSpaceDN w:val="0"/>
        <w:autoSpaceDE w:val="0"/>
        <w:widowControl/>
        <w:spacing w:line="260" w:lineRule="exact" w:before="8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Pandit Benarsidas Chaturvedi held that culpable negligence was shown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regarding the plight of Indians overseas. He wanted the various leaders to </w:t>
      </w:r>
      <w:r>
        <w:rPr>
          <w:rFonts w:ascii="Times" w:hAnsi="Times" w:eastAsia="Times"/>
          <w:b w:val="0"/>
          <w:i w:val="0"/>
          <w:color w:val="000000"/>
          <w:sz w:val="18"/>
        </w:rPr>
        <w:t>organize a big agitation for support and help, otherwise the promise of”full support”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made in the resolution was meaningless. He also deplored the mentality created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among the masses that the cause of Indians abroad could not be helped till they got </w:t>
      </w:r>
      <w:r>
        <w:rPr>
          <w:rFonts w:ascii="Times" w:hAnsi="Times" w:eastAsia="Times"/>
          <w:b w:val="0"/>
          <w:i w:val="0"/>
          <w:color w:val="000000"/>
          <w:sz w:val="18"/>
        </w:rPr>
        <w:t>swaraj.</w:t>
      </w:r>
    </w:p>
    <w:p>
      <w:pPr>
        <w:autoSpaceDN w:val="0"/>
        <w:autoSpaceDE w:val="0"/>
        <w:widowControl/>
        <w:spacing w:line="24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Gandhi, replying, acknowledged that Pandit Benarsidas was one of the few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workers in the cause of Indians overseas, but he had been led away by overzeal.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had done all it possibly could in the past. They were not capable of doing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much. His resolution had been drafted after a three hours’ discussion with the South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African deputation. It told the world the utmost limit to which the Congress could go.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regards financial help, the Imperial Citizenship Association had ample public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funds for the purpose. He himself had supplied funds to Pandit Benarsidas. As regards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objection taken by another speaker who had urged the deletion of the sentence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asking the British Government to withhold assent, Mr. Gandhi asked, if they deleted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it, what consolation would it be to South African Indians? Then, again, had they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gone to work the Councils? He wished, he could do without it, but they could not.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them to believe that he knew every iota of the feeling in South Africa and if he </w:t>
      </w:r>
      <w:r>
        <w:rPr>
          <w:rFonts w:ascii="Times" w:hAnsi="Times" w:eastAsia="Times"/>
          <w:b w:val="0"/>
          <w:i w:val="0"/>
          <w:color w:val="000000"/>
          <w:sz w:val="18"/>
        </w:rPr>
        <w:t>had felt that his visit to South Africa would be of help he would have gone there.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resolution was finally passed amidst acclamation.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Leader, </w:t>
      </w:r>
      <w:r>
        <w:rPr>
          <w:rFonts w:ascii="Times" w:hAnsi="Times" w:eastAsia="Times"/>
          <w:b w:val="0"/>
          <w:i w:val="0"/>
          <w:color w:val="000000"/>
          <w:sz w:val="22"/>
        </w:rPr>
        <w:t>28-12-1925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242. MESSAGE TO”KAMNA”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26, 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you are Liberal, Moderate, or Nationalist, Hindu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Mussalman, from east or west, if you desire to own fellowship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of India, with whom you have thrown in your lot,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you are born, use nothing but hand-spun and hand-woven </w:t>
      </w:r>
      <w:r>
        <w:rPr>
          <w:rFonts w:ascii="Times" w:hAnsi="Times" w:eastAsia="Times"/>
          <w:b w:val="0"/>
          <w:i w:val="0"/>
          <w:color w:val="000000"/>
          <w:sz w:val="22"/>
        </w:rPr>
        <w:t>khadi for your dress material.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Amrita Bazar Patrika,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29-12-1925</w:t>
      </w:r>
    </w:p>
    <w:p>
      <w:pPr>
        <w:autoSpaceDN w:val="0"/>
        <w:autoSpaceDE w:val="0"/>
        <w:widowControl/>
        <w:spacing w:line="220" w:lineRule="exact" w:before="268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Urdu magazine of Kanpur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Released on this date by the Associated Press of India from Kanpur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243. LETTER TO A SISTER</w:t>
      </w:r>
    </w:p>
    <w:p>
      <w:pPr>
        <w:autoSpaceDN w:val="0"/>
        <w:autoSpaceDE w:val="0"/>
        <w:widowControl/>
        <w:spacing w:line="294" w:lineRule="exact" w:before="4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26, 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. . .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satisfied with the letters from either of you.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children to seek shelter under the proverb about a mother’s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solicitude surviving her child’s wrong-doing. Children who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excuse themselves never come up. It is the children’s duty to excel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parents. So I can say, such are my failings which please condone;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never commit them yourself, else I should perish. When a couple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 for offspring they expect it to bring them credit, i.e., excel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thus immortalize them. So said Ramachandra: ‘The tradition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Raghu race remains unbroken; they will keep their word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cost of their life’. He did not say it was his own principle.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Ramachandra savedthe race of Raghus. In the same way, you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save . . . ’s family and save the Ashram too. At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quite a few things to be desired; we elders are to blame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this. But are you supposed to take advantage of that? Your duty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in whatever is good in the Ashram. I therefore did not like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 to be excused from the promise to write letters. Man can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 in his youth. For an understanding person youth is not for </w:t>
      </w:r>
      <w:r>
        <w:rPr>
          <w:rFonts w:ascii="Times" w:hAnsi="Times" w:eastAsia="Times"/>
          <w:b w:val="0"/>
          <w:i w:val="0"/>
          <w:color w:val="000000"/>
          <w:sz w:val="22"/>
        </w:rPr>
        <w:t>self-indulgence but for cultivating restraint.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you may not understand what I have written.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Chi. . . . to explain it to you. Do not destroy this letter.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remembered you both in the midst of great burden of work. I wished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 only a few words, but I have written at length and in a serious </w:t>
      </w:r>
      <w:r>
        <w:rPr>
          <w:rFonts w:ascii="Times" w:hAnsi="Times" w:eastAsia="Times"/>
          <w:b w:val="0"/>
          <w:i w:val="0"/>
          <w:color w:val="000000"/>
          <w:sz w:val="22"/>
        </w:rPr>
        <w:t>vein. That is why I ask you to preserve the letter.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40" w:lineRule="exact" w:before="22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in the source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347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tabs>
          <w:tab w:pos="4450" w:val="left"/>
          <w:tab w:pos="6430" w:val="left"/>
        </w:tabs>
        <w:autoSpaceDE w:val="0"/>
        <w:widowControl/>
        <w:spacing w:line="304" w:lineRule="exact" w:before="0" w:after="0"/>
        <w:ind w:left="17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244. LETTER TO A BROTHER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26, 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CHL . .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.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and now I am reassured. I no more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 that Bhai . . . might beguile you. Our dharma has always asked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love both the good and the wicked though we may know them.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think loving others means not seeing the wickedness in them.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certainly not proper for Chi. . . . to have kept back a certain part.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was not sorry on that account. I had only a feeling of pity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was shaken to confess that much. We do not shrink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committing the vilest of sins, but quake to confess it. But how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persons can be found on earth who see their own sins and let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look at them? What could . . . do? Now may God take care of </w:t>
      </w:r>
      <w:r>
        <w:rPr>
          <w:rFonts w:ascii="Times" w:hAnsi="Times" w:eastAsia="Times"/>
          <w:b w:val="0"/>
          <w:i w:val="0"/>
          <w:color w:val="000000"/>
          <w:sz w:val="22"/>
        </w:rPr>
        <w:t>him. It is good that you narrated this last episode too to Bhai. . . .</w:t>
      </w:r>
    </w:p>
    <w:p>
      <w:pPr>
        <w:autoSpaceDN w:val="0"/>
        <w:autoSpaceDE w:val="0"/>
        <w:widowControl/>
        <w:spacing w:line="220" w:lineRule="exact" w:before="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498"/>
        </w:trPr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8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tabs>
          <w:tab w:pos="2150" w:val="left"/>
          <w:tab w:pos="2750" w:val="left"/>
          <w:tab w:pos="4670" w:val="left"/>
        </w:tabs>
        <w:autoSpaceDE w:val="0"/>
        <w:widowControl/>
        <w:spacing w:line="258" w:lineRule="exact" w:before="376" w:after="0"/>
        <w:ind w:left="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245. SPEECH ON RESOLUTION ON SOUTH AFRICAN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INDIANS,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KANPUR CONGRESS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December 26, 1925</w:t>
      </w:r>
    </w:p>
    <w:p>
      <w:pPr>
        <w:autoSpaceDN w:val="0"/>
        <w:autoSpaceDE w:val="0"/>
        <w:widowControl/>
        <w:spacing w:line="260" w:lineRule="exact" w:before="50" w:after="0"/>
        <w:ind w:left="10" w:right="28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his Hindi speech on the Congress resolution about the situation in South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Africa, Mr. Gandhi said that the Class Areas Bill if passed into law would compel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 Indian with any sense of self-respect to leave South Africa. It was worse than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repatriation inasmuch as it was legalized expulsion without any compensation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given to those expelled. It symbolized the determination of the white race to root 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Asiatics from South Africa. Not even the tallest amongst the Indians—doctors,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barristers like Mr. James Godfrey, one  of the members of the deputation who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born and bred up there and who is visiting India for the first time—were to be suffered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stay there. The resolution suggested three solutions of the question—arbitration,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round table conference and, failing both, the Govern-ment of India asking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Imperial Government to exercise the right of veto. It asked Indians to stand by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countrymen in the hour of their trial, and to render them full help. If they decided on </w:t>
      </w:r>
      <w:r>
        <w:rPr>
          <w:rFonts w:ascii="Times" w:hAnsi="Times" w:eastAsia="Times"/>
          <w:b w:val="0"/>
          <w:i w:val="0"/>
          <w:color w:val="000000"/>
          <w:sz w:val="18"/>
        </w:rPr>
        <w:t>satyagraha, the Indians should render them all material help in their power. Fain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in the source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would he start a satyagraha campaign in India on  this tremendous issue, but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atmosphere was against him. If the Hindu and Mussal-mans could convince him that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they were united for a peaceful campaign of satyagraha, if they could convince him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 they had forgotten their differences in the dark hour of the Hindus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Mussalmans in South Africa, He would readily gird up his loins and get ready for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fight. Until then, the fight had to be carried on by the Indians over there, and India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had to rest content with rendering them all help in her power. In order that Dr.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Rahman may understand his feelings in the matter, and in order also that his word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warning may reach the ears of the South African statesmen, Mr. Gandhi expressed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himself at length in English thus:</w:t>
      </w:r>
    </w:p>
    <w:p>
      <w:pPr>
        <w:autoSpaceDN w:val="0"/>
        <w:autoSpaceDE w:val="0"/>
        <w:widowControl/>
        <w:spacing w:line="212" w:lineRule="exact" w:before="1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SHRIMATI SAROJINI DEVI AND FRIENDS,</w:t>
      </w:r>
    </w:p>
    <w:p>
      <w:pPr>
        <w:autoSpaceDN w:val="0"/>
        <w:autoSpaceDE w:val="0"/>
        <w:widowControl/>
        <w:spacing w:line="260" w:lineRule="exact" w:before="9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do not know if you have, received copies of the resolution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in my hand; in that case, I want to spare you the trouble of listening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resolution and save some portion of the nation’s time.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the resolution reads: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the resolution which I have not only the greatest pleasure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submitting to  you for approval but I consider it a rareprivilege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authorized by Sarojini Devi to place it before you. She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introduced me to you as a South African. She might have added, ‘by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adoption’. Though born in India, I was adopted by South Africa,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discover that when Dr. Rahman, the leader of the deputation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which you will extend your cordial welcome—comes on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platform, he will tell you that Indians of South Africa claim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given me to you. I accept that claim. It is perfectly true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service I have been able to render—it may be disservice—to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comes from South Africa. If it is disservice it is not their fault,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through my limitations. I propose to place before you facts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 of the statement made here that the Bill, which is hanging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sword of Damocles over the heads of our countrymen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Africa, is designed not merely to heap greater wrongs upon their </w:t>
      </w:r>
      <w:r>
        <w:rPr>
          <w:rFonts w:ascii="Times" w:hAnsi="Times" w:eastAsia="Times"/>
          <w:b w:val="0"/>
          <w:i w:val="0"/>
          <w:color w:val="000000"/>
          <w:sz w:val="22"/>
        </w:rPr>
        <w:t>heads, but virtually to expel them from South Africa.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ORD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EADING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EPLY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is admittedly the meaning of the Bill. It is admitted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>Europeans of South Africa and it is not denied by the Union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paragraph beginning with the salutation has been taken from </w:t>
      </w:r>
      <w:r>
        <w:rPr>
          <w:rFonts w:ascii="Times" w:hAnsi="Times" w:eastAsia="Times"/>
          <w:b w:val="0"/>
          <w:i/>
          <w:color w:val="000000"/>
          <w:sz w:val="18"/>
        </w:rPr>
        <w:t>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Report of the Indian National Congress, Fortieth Session, Cawnpore, 1925. </w:t>
      </w:r>
      <w:r>
        <w:rPr>
          <w:rFonts w:ascii="Times" w:hAnsi="Times" w:eastAsia="Times"/>
          <w:b w:val="0"/>
          <w:i w:val="0"/>
          <w:color w:val="000000"/>
          <w:sz w:val="18"/>
        </w:rPr>
        <w:t>For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text of the resolution, </w:t>
      </w:r>
      <w:r>
        <w:rPr>
          <w:rFonts w:ascii="Times" w:hAnsi="Times" w:eastAsia="Times"/>
          <w:b w:val="0"/>
          <w:i/>
          <w:color w:val="000000"/>
          <w:sz w:val="18"/>
        </w:rPr>
        <w:t>vide”</w:t>
      </w:r>
      <w:r>
        <w:rPr>
          <w:rFonts w:ascii="Times" w:hAnsi="Times" w:eastAsia="Times"/>
          <w:b w:val="0"/>
          <w:i w:val="0"/>
          <w:color w:val="000000"/>
          <w:sz w:val="18"/>
        </w:rPr>
        <w:t>Speech on Resolution on South African Indians, Subjects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Committee Meeting”, 25-12-1925.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349</w:t>
      </w:r>
    </w:p>
    <w:p>
      <w:pPr>
        <w:sectPr>
          <w:pgSz w:w="9360" w:h="12960"/>
          <w:pgMar w:top="55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itself. If such is the result, you can imagine how keenly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Indians in South Africa must feel. Imagine for one moment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Expulsion Bill is to be passed in the next session of the Assembly,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expelling one hundred thousand Indians from India. What should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or how should we behave under such a crisis? It is under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that you have the deputation in your midst. It 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for support from the people of India, from the Congress,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Viceroy, the Government of India and through it the Imperial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itself.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Lord Reading has given them a long reply, and I wish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said also a satisfactory reply. The reply His Excellency has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as unsatisfactory as it is long. and if that was all the comfort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Reading proposed to give to the members of the deputation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have said that in a few words and spared them, and spared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land, the humiliating spectacle of a great Government confessing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inability to render proper redress to those, who for no fault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and who, as many South African Europeans would admit,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very virtues, are now in danger of being expelled from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Africa. To some of them South Africa is a land of their birth.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comfort to those friends of ours, it is no comfort to us, to be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Indian Government has always reserved to itself the right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representations to the South African Government—the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petitioning. That is to say, a mighty Government, a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supposed to hold the destinyof 300 millions of people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hollow of its hand that Government confesses its powerlessness !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why? Because South Africa enjoys Dominion Status, because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threatens to ‘‘cut the painter” if the Indian and the Imperial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Governments intervene in any of the steps that the Government of </w:t>
      </w:r>
      <w:r>
        <w:rPr>
          <w:rFonts w:ascii="Times" w:hAnsi="Times" w:eastAsia="Times"/>
          <w:b w:val="0"/>
          <w:i w:val="0"/>
          <w:color w:val="000000"/>
          <w:sz w:val="22"/>
        </w:rPr>
        <w:t>South Africa may take.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“D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OMESTIC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OLICY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60" w:lineRule="exact" w:before="10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Lord Reading has told the deputation that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or Imperial Government may not interfere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domestic policy of a colony enjoying Dominion Status. What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of”domestic policy” when that policy is calculated to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ruin upon the homes of thousands of Indian settlers domiciled there,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whom they deny the common rights of humanity?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domestic policy? Well, what would be the case if instead of Indians </w:t>
      </w:r>
      <w:r>
        <w:rPr>
          <w:rFonts w:ascii="Times" w:hAnsi="Times" w:eastAsia="Times"/>
          <w:b w:val="0"/>
          <w:i w:val="0"/>
          <w:color w:val="000000"/>
          <w:sz w:val="22"/>
        </w:rPr>
        <w:t>they happened to be Europeans or Englishmen?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 me quote a precedent. Do you know why the great Boer War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took place? It took place in order to protect the Europeans of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who were domiciled there,”Uitlanders” as they were described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Transvaal Republican Government. The late Mr. Joseph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Chamberlain claimed for the British Government that even though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was an independent Government he declined to admit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was purely a domestic question. He claimed to protect the rights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the”Uitlanders” of the Transvaal, and that was why the great Boer </w:t>
      </w:r>
      <w:r>
        <w:rPr>
          <w:rFonts w:ascii="Times" w:hAnsi="Times" w:eastAsia="Times"/>
          <w:b w:val="0"/>
          <w:i w:val="0"/>
          <w:color w:val="000000"/>
          <w:sz w:val="22"/>
        </w:rPr>
        <w:t>War took place.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ONFLICT OF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IVILIZATIONS</w:t>
      </w:r>
    </w:p>
    <w:p>
      <w:pPr>
        <w:autoSpaceDN w:val="0"/>
        <w:autoSpaceDE w:val="0"/>
        <w:widowControl/>
        <w:spacing w:line="260" w:lineRule="exact" w:before="10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Lord Lansdowne, in justification of the war, said that it made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blood boil when he thought of the disabilities of Indians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Transvaal. He held that one of the potent causes of the Boer War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disabilities of Indians in South Africa, or more accurately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Transvaal. Where are those declarations today? Why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Government go to war against the Union Government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life, honour and livelihood of one hundred and fifty thousand </w:t>
      </w:r>
      <w:r>
        <w:rPr>
          <w:rFonts w:ascii="Times" w:hAnsi="Times" w:eastAsia="Times"/>
          <w:b w:val="0"/>
          <w:i w:val="0"/>
          <w:color w:val="000000"/>
          <w:sz w:val="22"/>
        </w:rPr>
        <w:t>Indians are at stake?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Nobody questions the description I have given to you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effects of this legislation. Nobody questions the ever-growing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grievances of the British Indians in South Africa. If you have seen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beautiful little pamphlet published by Bishop Fisher who went only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mouths ago to South Africa, you will find that there he gives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summary of the wrongs that are being heaped upon the South African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Indians. The Bishop has come to the impartial conclusion that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wrongs the Indians are not to blame. It is the jealousy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theinsolence of the European trader that is responsible for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wrongs. He gives his testimony that Indians have deserved better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 of Europeans of South Africa. If justice counts, if Right rules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world, it should be impossible to bring this Bill and unnecessary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to waste your precious time and for the deputation to waste </w:t>
      </w:r>
      <w:r>
        <w:rPr>
          <w:rFonts w:ascii="Times" w:hAnsi="Times" w:eastAsia="Times"/>
          <w:b w:val="0"/>
          <w:i w:val="0"/>
          <w:color w:val="000000"/>
          <w:sz w:val="22"/>
        </w:rPr>
        <w:t>their money.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evidently Right does not count. Might is Right.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Europeans of South Africa have chosen to heap this wrong upon 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countrymen, and for what purpose?”Conflict of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civilizations.” It is not my expression. It is that of General Smuts.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put up with it. Europeans of South Africa consider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overwhelmed by the East if they allow hordes to pour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South Africa from India. But how could we corrupt their </w:t>
      </w:r>
      <w:r>
        <w:rPr>
          <w:rFonts w:ascii="Times" w:hAnsi="Times" w:eastAsia="Times"/>
          <w:b w:val="0"/>
          <w:i w:val="0"/>
          <w:color w:val="000000"/>
          <w:sz w:val="22"/>
        </w:rPr>
        <w:t>civilization? Is it because we live as thrifty men and women? Because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351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not ashamed to hawk vegetables and fruits and bring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very doors of the South African farmers? The South African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farms are not two or three </w:t>
      </w:r>
      <w:r>
        <w:rPr>
          <w:rFonts w:ascii="Times" w:hAnsi="Times" w:eastAsia="Times"/>
          <w:b w:val="0"/>
          <w:i/>
          <w:color w:val="000000"/>
          <w:sz w:val="22"/>
        </w:rPr>
        <w:t>bighas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but hundreds of acres belonging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man who is the sole undisputed owner of them. You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great service the Indian hawkers are rendering to these South </w:t>
      </w:r>
      <w:r>
        <w:rPr>
          <w:rFonts w:ascii="Times" w:hAnsi="Times" w:eastAsia="Times"/>
          <w:b w:val="0"/>
          <w:i w:val="0"/>
          <w:color w:val="000000"/>
          <w:sz w:val="22"/>
        </w:rPr>
        <w:t>African, European or Boer farmers. That is the conflict.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ERIL OF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SLAM</w:t>
      </w:r>
    </w:p>
    <w:p>
      <w:pPr>
        <w:autoSpaceDN w:val="0"/>
        <w:autoSpaceDE w:val="0"/>
        <w:widowControl/>
        <w:spacing w:line="260" w:lineRule="exact" w:before="14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 has said (I do not know where, but only recently)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Europeans in South Africa dread the advent of Islam,— Islam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civilized Spain, Islam that took the torchlight to Morocco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preached to the world the Gospel of Brotherhood. The Europeans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dread the advent of Islam, for they are afraid of the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if the Native races embrace Islam they may claim equality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white races. They may well dread it. If brotherhood is a sin, if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equality of Coloured races that they dread, then that dread is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founded. For I have seen that any Zulu embracing Christianity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ipso facto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on a level with all Christians, whilst immediately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embraces Islam, he drinks from the same cup and eats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dish as a Mussalman. That is what they dread. The thing is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become lords of the universe. They want to appropriate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 for themselves. The Kaiser, though downtrodden, fears an Asiatic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federation and speaks even from his exile that it is a danger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Europeans should guard themselves against. That is the conflict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civilizations and that is why Lord Reading is powerless to intervene in </w:t>
      </w:r>
      <w:r>
        <w:rPr>
          <w:rFonts w:ascii="Times" w:hAnsi="Times" w:eastAsia="Times"/>
          <w:b w:val="0"/>
          <w:i w:val="0"/>
          <w:color w:val="000000"/>
          <w:sz w:val="22"/>
        </w:rPr>
        <w:t>their domestic policy.</w:t>
      </w:r>
    </w:p>
    <w:p>
      <w:pPr>
        <w:autoSpaceDN w:val="0"/>
        <w:autoSpaceDE w:val="0"/>
        <w:widowControl/>
        <w:spacing w:line="260" w:lineRule="exact" w:before="8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are the tremendous consequences of the struggle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resolution describes as unequal and, it is in that unequal struggle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this Congress is called upon to take its due share. I want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appeal, if my voice can go as far as South Africa, to the statesmen </w:t>
      </w:r>
      <w:r>
        <w:rPr>
          <w:rFonts w:ascii="Times" w:hAnsi="Times" w:eastAsia="Times"/>
          <w:b w:val="0"/>
          <w:i w:val="0"/>
          <w:color w:val="000000"/>
          <w:sz w:val="22"/>
        </w:rPr>
        <w:t>that are ruling the destiny of South African Indians.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RIGHT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IDE</w:t>
      </w:r>
    </w:p>
    <w:p>
      <w:pPr>
        <w:autoSpaceDN w:val="0"/>
        <w:autoSpaceDE w:val="0"/>
        <w:widowControl/>
        <w:spacing w:line="260" w:lineRule="exact" w:before="14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so far given you only the dark side of South African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Europeans. Let me also say that I claim among them some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precious friends and I have enjoyed from individual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African Europeans the greatest kindness and the greatest hospitality.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the privilege of having been a close friend of that great poetess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philanthropist and that most self-effacing woman— Olive </w:t>
      </w:r>
      <w:r>
        <w:rPr>
          <w:rFonts w:ascii="Times" w:hAnsi="Times" w:eastAsia="Times"/>
          <w:b w:val="0"/>
          <w:i w:val="0"/>
          <w:color w:val="000000"/>
          <w:sz w:val="22"/>
        </w:rPr>
        <w:t>Schreiner. She was a friend of the Indians equally with the Natives of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Africa. She knew no distinction between white and black races.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loved the Indian, the Zulu and the Bantu as her own children.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prefer to accept the hospitality of a South African Native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humble hut. What she gave away with her right hand her left hand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knew. Such precious men and women have also been born and </w:t>
      </w:r>
      <w:r>
        <w:rPr>
          <w:rFonts w:ascii="Times" w:hAnsi="Times" w:eastAsia="Times"/>
          <w:b w:val="0"/>
          <w:i w:val="0"/>
          <w:color w:val="000000"/>
          <w:sz w:val="22"/>
        </w:rPr>
        <w:t>bred in South Africa.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W</w:t>
      </w:r>
      <w:r>
        <w:rPr>
          <w:rFonts w:ascii="Times" w:hAnsi="Times" w:eastAsia="Times"/>
          <w:b w:val="0"/>
          <w:i w:val="0"/>
          <w:color w:val="000000"/>
          <w:sz w:val="16"/>
        </w:rPr>
        <w:t>ARNING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give you many more such names. I claim also to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Smuts, though I may not claim to be his friend. He was party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Agreement on behalf of his Government with me on behalf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Indians. He it was who said that the British Indians in South Africa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deserved that settlement. It was he who said that that was a final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 and that Indians should not threaten passive resistance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European settlers in South Africa should allow rest to the </w:t>
      </w:r>
      <w:r>
        <w:rPr>
          <w:rFonts w:ascii="Times" w:hAnsi="Times" w:eastAsia="Times"/>
          <w:b w:val="0"/>
          <w:i w:val="0"/>
          <w:color w:val="000000"/>
          <w:sz w:val="22"/>
        </w:rPr>
        <w:t>Indian community.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hardly had I turned my back from South Africa than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series of wrongs began to be heaped upon them. Where is the plighted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 of General Smuts? General Smuts will go one of these days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way that every human being has to go, but his words and deeds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remain after him. He is not a mere individual. He spoke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in his representative capacity. He claims to be a Christian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one of the members of the South African Government makes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claim. Before they open their Parliament they read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prayer from the Bible and a South African divine opens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proceedings with a prayer that goes up to God, not the God of white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men, not the God of the Negro, not of the Mussalman, not of the </w:t>
      </w:r>
      <w:r>
        <w:rPr>
          <w:rFonts w:ascii="Times" w:hAnsi="Times" w:eastAsia="Times"/>
          <w:b w:val="0"/>
          <w:i w:val="0"/>
          <w:color w:val="000000"/>
          <w:sz w:val="22"/>
        </w:rPr>
        <w:t>Hindu, but the God of all, the God of the Universe.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say this from my place of position, and knowing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to its fullest extent, that they will deny their Bible,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deny their God, if they hesitate for one moment,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 to render the elementary justice that is due to the Indians of </w:t>
      </w:r>
      <w:r>
        <w:rPr>
          <w:rFonts w:ascii="Times" w:hAnsi="Times" w:eastAsia="Times"/>
          <w:b w:val="0"/>
          <w:i w:val="0"/>
          <w:color w:val="000000"/>
          <w:sz w:val="22"/>
        </w:rPr>
        <w:t>South Africa.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7-1-1926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353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246. PATRIOT’S WAIL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4670" w:val="left"/>
        </w:tabs>
        <w:autoSpaceDE w:val="0"/>
        <w:widowControl/>
        <w:spacing w:line="302" w:lineRule="exact" w:before="34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December 27, 1925 </w:t>
      </w:r>
      <w:r>
        <w:rPr>
          <w:rFonts w:ascii="Times" w:hAnsi="Times" w:eastAsia="Times"/>
          <w:b w:val="0"/>
          <w:i w:val="0"/>
          <w:color w:val="000000"/>
          <w:sz w:val="22"/>
        </w:rPr>
        <w:t>A friend has thus unbosomed himself:</w:t>
      </w:r>
    </w:p>
    <w:p>
      <w:pPr>
        <w:autoSpaceDN w:val="0"/>
        <w:autoSpaceDE w:val="0"/>
        <w:widowControl/>
        <w:spacing w:line="240" w:lineRule="exact" w:before="48" w:after="0"/>
        <w:ind w:left="550" w:right="30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your weeklies you write nothing about the agriculturists, who form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bulk of the population of India. In most parts of India the agriculturist is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mere tenant, at the mercy of the zemindar, and dragging on a miserable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existence. Don’t you think these zemindars and talukdars are a pest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country? Can’t we solve the problem by dispossessing these zemindars and </w:t>
      </w:r>
      <w:r>
        <w:rPr>
          <w:rFonts w:ascii="Times" w:hAnsi="Times" w:eastAsia="Times"/>
          <w:b w:val="0"/>
          <w:i w:val="0"/>
          <w:color w:val="000000"/>
          <w:sz w:val="18"/>
        </w:rPr>
        <w:t>distributing their land among the poor?</w:t>
      </w:r>
    </w:p>
    <w:p>
      <w:pPr>
        <w:autoSpaceDN w:val="0"/>
        <w:autoSpaceDE w:val="0"/>
        <w:widowControl/>
        <w:spacing w:line="240" w:lineRule="exact" w:before="120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headman and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sowkar </w:t>
      </w:r>
      <w:r>
        <w:rPr>
          <w:rFonts w:ascii="Times" w:hAnsi="Times" w:eastAsia="Times"/>
          <w:b w:val="0"/>
          <w:i w:val="0"/>
          <w:color w:val="000000"/>
          <w:sz w:val="18"/>
        </w:rPr>
        <w:t>are another pest. They exploit the poor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agriculturist on all occasions.</w:t>
      </w:r>
    </w:p>
    <w:p>
      <w:pPr>
        <w:autoSpaceDN w:val="0"/>
        <w:autoSpaceDE w:val="0"/>
        <w:widowControl/>
        <w:spacing w:line="254" w:lineRule="exact" w:before="126" w:after="0"/>
        <w:ind w:left="550" w:right="30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agriculturist himself does not know his own interests. Everywhere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Gujarat he has taken to growing cotton, and has thus made foodstuffs dear.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not the Swarajists get some legislation passed requiring them not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exceed 5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bighas </w:t>
      </w:r>
      <w:r>
        <w:rPr>
          <w:rFonts w:ascii="Times" w:hAnsi="Times" w:eastAsia="Times"/>
          <w:b w:val="0"/>
          <w:i w:val="0"/>
          <w:color w:val="000000"/>
          <w:sz w:val="18"/>
        </w:rPr>
        <w:t>of cotton cultivation? India needs only two million bales of</w:t>
      </w:r>
    </w:p>
    <w:p>
      <w:pPr>
        <w:autoSpaceDN w:val="0"/>
        <w:autoSpaceDE w:val="0"/>
        <w:widowControl/>
        <w:spacing w:line="26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cotton. Why should we grow six instead? Can’t we carry on village </w:t>
      </w:r>
      <w:r>
        <w:rPr>
          <w:rFonts w:ascii="Times" w:hAnsi="Times" w:eastAsia="Times"/>
          <w:b w:val="0"/>
          <w:i w:val="0"/>
          <w:color w:val="000000"/>
          <w:sz w:val="18"/>
        </w:rPr>
        <w:t>propaganda for concentrating more on the cultivation of food-crops?</w:t>
      </w:r>
    </w:p>
    <w:p>
      <w:pPr>
        <w:autoSpaceDN w:val="0"/>
        <w:autoSpaceDE w:val="0"/>
        <w:widowControl/>
        <w:spacing w:line="240" w:lineRule="exact" w:before="80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Patidars </w:t>
      </w:r>
      <w:r>
        <w:rPr>
          <w:rFonts w:ascii="Times" w:hAnsi="Times" w:eastAsia="Times"/>
          <w:b w:val="0"/>
          <w:i w:val="0"/>
          <w:color w:val="000000"/>
          <w:sz w:val="18"/>
        </w:rPr>
        <w:t>in Gujarat are mad after tobacco cultivation. And for</w:t>
      </w:r>
    </w:p>
    <w:p>
      <w:pPr>
        <w:autoSpaceDN w:val="0"/>
        <w:autoSpaceDE w:val="0"/>
        <w:widowControl/>
        <w:spacing w:line="26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whose benefit? Possibly we are more responsible for the vice of smoking than </w:t>
      </w:r>
      <w:r>
        <w:rPr>
          <w:rFonts w:ascii="Times" w:hAnsi="Times" w:eastAsia="Times"/>
          <w:b w:val="0"/>
          <w:i w:val="0"/>
          <w:color w:val="000000"/>
          <w:sz w:val="18"/>
        </w:rPr>
        <w:t>any other part of India. Can’t we persuade them to grow fruit-trees instead?</w:t>
      </w:r>
    </w:p>
    <w:p>
      <w:pPr>
        <w:autoSpaceDN w:val="0"/>
        <w:autoSpaceDE w:val="0"/>
        <w:widowControl/>
        <w:spacing w:line="260" w:lineRule="exact" w:before="80" w:after="0"/>
        <w:ind w:left="550" w:right="30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why don’t you say something strong about our miserable widows?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orthodox parents or guardians are never going to listen to reason. Why </w:t>
      </w:r>
      <w:r>
        <w:rPr>
          <w:rFonts w:ascii="Times" w:hAnsi="Times" w:eastAsia="Times"/>
          <w:b w:val="0"/>
          <w:i w:val="0"/>
          <w:color w:val="000000"/>
          <w:sz w:val="18"/>
        </w:rPr>
        <w:t>not encourage the widows to take the initiative?</w:t>
      </w:r>
    </w:p>
    <w:p>
      <w:pPr>
        <w:autoSpaceDN w:val="0"/>
        <w:tabs>
          <w:tab w:pos="1110" w:val="left"/>
        </w:tabs>
        <w:autoSpaceDE w:val="0"/>
        <w:widowControl/>
        <w:spacing w:line="260" w:lineRule="exact" w:before="8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then there are our numerous evil customs and usages, our wretched </w:t>
      </w:r>
      <w:r>
        <w:rPr>
          <w:rFonts w:ascii="Times" w:hAnsi="Times" w:eastAsia="Times"/>
          <w:b w:val="0"/>
          <w:i w:val="0"/>
          <w:color w:val="000000"/>
          <w:sz w:val="18"/>
        </w:rPr>
        <w:t>dowry system, our post-nuptial and post-mortem dinners and so on.</w:t>
      </w:r>
    </w:p>
    <w:p>
      <w:pPr>
        <w:autoSpaceDN w:val="0"/>
        <w:autoSpaceDE w:val="0"/>
        <w:widowControl/>
        <w:spacing w:line="240" w:lineRule="exact" w:before="80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what a woeful number of sub-castes!</w:t>
      </w:r>
    </w:p>
    <w:p>
      <w:pPr>
        <w:autoSpaceDN w:val="0"/>
        <w:autoSpaceDE w:val="0"/>
        <w:widowControl/>
        <w:spacing w:line="240" w:lineRule="exact" w:before="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Why not resume bonfires and picketing of foreign cloth?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boiled down a very long letter which, though rambling, is </w:t>
      </w:r>
      <w:r>
        <w:rPr>
          <w:rFonts w:ascii="Times" w:hAnsi="Times" w:eastAsia="Times"/>
          <w:b w:val="0"/>
          <w:i w:val="0"/>
          <w:color w:val="000000"/>
          <w:sz w:val="22"/>
        </w:rPr>
        <w:t>the cry of an agonized soul.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been writing much about the agriculturists advisedly.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 know that it is impossible for us to do anything for them today.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a thousand and one things that need to be done for the </w:t>
      </w:r>
      <w:r>
        <w:rPr>
          <w:rFonts w:ascii="Times" w:hAnsi="Times" w:eastAsia="Times"/>
          <w:b w:val="0"/>
          <w:i w:val="0"/>
          <w:color w:val="000000"/>
          <w:sz w:val="22"/>
        </w:rPr>
        <w:t>amelioration of the lot of the agiculturists. But so long as the reins of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original of this appeared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27-12-1925. This is a </w:t>
      </w:r>
      <w:r>
        <w:rPr>
          <w:rFonts w:ascii="Times" w:hAnsi="Times" w:eastAsia="Times"/>
          <w:b w:val="0"/>
          <w:i w:val="0"/>
          <w:color w:val="000000"/>
          <w:sz w:val="18"/>
        </w:rPr>
        <w:t>translation by Mahadev Desai.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are not in the hands of the agriculturists’ representatives,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i.e., so. long as we have no swaraj— dharmaraj— that amelioration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difficult if not impossible. I know that the peasant is dragging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miserable existence and hardly gets even a scanty meal a day. That is </w:t>
      </w:r>
      <w:r>
        <w:rPr>
          <w:rFonts w:ascii="Times" w:hAnsi="Times" w:eastAsia="Times"/>
          <w:b w:val="0"/>
          <w:i w:val="0"/>
          <w:color w:val="000000"/>
          <w:sz w:val="22"/>
        </w:rPr>
        <w:t>why I have suggested the revival of the spinning-wheel.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need for internal reform is as great as that for legislative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reform. And internal reform can be only partly achieved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numerous volunteers are found to take up village-work as the mission </w:t>
      </w:r>
      <w:r>
        <w:rPr>
          <w:rFonts w:ascii="Times" w:hAnsi="Times" w:eastAsia="Times"/>
          <w:b w:val="0"/>
          <w:i w:val="0"/>
          <w:color w:val="000000"/>
          <w:sz w:val="22"/>
        </w:rPr>
        <w:t>of their lives. The evil habits of ages cannot go in a year or two.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may not forcibly dispossess the zemindars and talukdars,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thousands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bighas.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among whom shall we distribute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them? We need not dispossess them. They only need a change of the </w:t>
      </w:r>
      <w:r>
        <w:rPr>
          <w:rFonts w:ascii="Times" w:hAnsi="Times" w:eastAsia="Times"/>
          <w:b w:val="0"/>
          <w:i w:val="0"/>
          <w:color w:val="000000"/>
          <w:sz w:val="22"/>
        </w:rPr>
        <w:t>heart. When that is done, and when they learn to melt at their tenants’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woe, they will hold their lands in trust for them, will give them a major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the produce, keeping only sufficient for themselves. ‘We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wait for that day until the Greek Calends,’ someone will say.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think so. I think that the world is moving towards peace, i.e.,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ahimsa. The way of violence has been tried for ages and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wanting. Let no one believe that the people in Russia, Italy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countries are happy or are independent. The sword of Damocles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always hanging over their heads. Those who have the good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agriculturists at heart must pin their faith on non-violence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plod on. Those who think of other methods are vainly flattering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with hope of success. The agriculturist never figures in </w:t>
      </w:r>
      <w:r>
        <w:rPr>
          <w:rFonts w:ascii="Times" w:hAnsi="Times" w:eastAsia="Times"/>
          <w:b w:val="0"/>
          <w:i w:val="0"/>
          <w:color w:val="000000"/>
          <w:sz w:val="22"/>
        </w:rPr>
        <w:t>their calculations, or at any rate they do not know his condition.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have said above applies equally 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sowkar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exploiters. Nothing but their own profit appeals to them. But there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remedy is the moral education of both. The oppressed need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education, except in satyagraha and non-co-operation. A slave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slave because he consents to slavery. If training in physical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 is possible, why should that in spiritual resistance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impossible? If we know the use of the body, why can we not know the </w:t>
      </w:r>
      <w:r>
        <w:rPr>
          <w:rFonts w:ascii="Times" w:hAnsi="Times" w:eastAsia="Times"/>
          <w:b w:val="0"/>
          <w:i w:val="0"/>
          <w:color w:val="000000"/>
          <w:sz w:val="22"/>
        </w:rPr>
        <w:t>use and power of the soul?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Till he is educated who can persuade the agriculturist to limit or </w:t>
      </w:r>
      <w:r>
        <w:rPr>
          <w:rFonts w:ascii="Times" w:hAnsi="Times" w:eastAsia="Times"/>
          <w:b w:val="0"/>
          <w:i w:val="0"/>
          <w:color w:val="000000"/>
          <w:sz w:val="22"/>
        </w:rPr>
        <w:t>stop his cultivation of cotton and tobacco?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reform of immoral customs and usages? How can it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about? By lectures? Here too an education of popular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conscience is necessary. Those whose consciences are awake should </w:t>
      </w:r>
      <w:r>
        <w:rPr>
          <w:rFonts w:ascii="Times" w:hAnsi="Times" w:eastAsia="Times"/>
          <w:b w:val="0"/>
          <w:i w:val="0"/>
          <w:color w:val="000000"/>
          <w:sz w:val="22"/>
        </w:rPr>
        <w:t>act according to their convictions and accept the consequences. We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355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may before long look forward to a measure of fusion of sub-castes.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Smoking is in a way a greater curse than drink, inasmuch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victim does not realize its evil in time. It is not regarded as a sign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barbarism, it is even acclaimed by civilized people. I can only say, let </w:t>
      </w:r>
      <w:r>
        <w:rPr>
          <w:rFonts w:ascii="Times" w:hAnsi="Times" w:eastAsia="Times"/>
          <w:b w:val="0"/>
          <w:i w:val="0"/>
          <w:color w:val="000000"/>
          <w:sz w:val="22"/>
        </w:rPr>
        <w:t>those who can give it up and set the example.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Remarriage of widows is necessary to a certain extent.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 can be brought about only when our youths have purified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themselves. Are they pure? Do they profit by their education? or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blame their education? From childhood up a slave-mentality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sedulously cultivated in us. And if we cannot think freely how can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freely? We are alike slaves of the caste, of a foreign education,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an alien Government. Every one of the facilities provided us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our fetters. There are so many educated youths amongst 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few of them have thought of the lot of the widows in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homes? How few have resisted the temptation of lucre? How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them as their own sisters and mothers and protect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honour? How few have had the courage of their convictions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defied their castes to do their worst? Whom is the poor widow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approach? What comfort can I bring her? How few of them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few even of those who read it can act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their convictions? And yet I have occasionally devoted the columns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widows’ wail and hope to do more as opportunity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offers itself. In the meantime I would appeal to everyone who has a </w:t>
      </w:r>
      <w:r>
        <w:rPr>
          <w:rFonts w:ascii="Times" w:hAnsi="Times" w:eastAsia="Times"/>
          <w:b w:val="0"/>
          <w:i w:val="0"/>
          <w:color w:val="000000"/>
          <w:sz w:val="22"/>
        </w:rPr>
        <w:t>child-widow under his care to consider it his duty to marry her off.</w:t>
      </w:r>
    </w:p>
    <w:p>
      <w:pPr>
        <w:autoSpaceDN w:val="0"/>
        <w:autoSpaceDE w:val="0"/>
        <w:widowControl/>
        <w:spacing w:line="294" w:lineRule="exact" w:before="46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correspondent has cast a lurid light on our social customs.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But’ when the whole body is rotten, how can we be satisfied with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patches here and there? Post-mortem dinners are barbarous.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post-nuptial dinners are no less so. We might consider the latter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 barbarous, because the religious ceremony of marriage is,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over, an expensive affair, more or less. But the Hindus alone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monopoly of having post-mortem dinners! These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 badly need attention. But a reform all over will come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awakening of the moral consciousness of our people and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liberation of their thought. So long as our thought and action are not </w:t>
      </w:r>
      <w:r>
        <w:rPr>
          <w:rFonts w:ascii="Times" w:hAnsi="Times" w:eastAsia="Times"/>
          <w:b w:val="0"/>
          <w:i w:val="0"/>
          <w:color w:val="000000"/>
          <w:sz w:val="22"/>
        </w:rPr>
        <w:t>free, patchwork will be worse than useless.</w:t>
      </w:r>
    </w:p>
    <w:p>
      <w:pPr>
        <w:autoSpaceDN w:val="0"/>
        <w:autoSpaceDE w:val="0"/>
        <w:widowControl/>
        <w:spacing w:line="26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last item in the correspondent’s wail is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resumption of burning and picketing of foreign cloth. If someone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assure me that the people will burn only their own foreign </w:t>
      </w:r>
      <w:r>
        <w:rPr>
          <w:rFonts w:ascii="Times" w:hAnsi="Times" w:eastAsia="Times"/>
          <w:b w:val="0"/>
          <w:i w:val="0"/>
          <w:color w:val="000000"/>
          <w:sz w:val="22"/>
        </w:rPr>
        <w:t>clothing, and will not touch others’, I would again appeal to the nation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make bonfires of foreign cloth. I have never doubted the propriety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these bonfires. But I have genuine dread of people resorting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When even a thing springing from love and non-violence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abused, we must take it that time is not ripe for placing it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public. And when I saw in Bombay with my own eyes people wearing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 wresting it from others and consigning it to flames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recalled the weapon. Today when the ugliest of our passions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the surface, all peaceful experiments also must be reduced to </w:t>
      </w:r>
      <w:r>
        <w:rPr>
          <w:rFonts w:ascii="Times" w:hAnsi="Times" w:eastAsia="Times"/>
          <w:b w:val="0"/>
          <w:i w:val="0"/>
          <w:color w:val="000000"/>
          <w:sz w:val="22"/>
        </w:rPr>
        <w:t>a minimum. That is why I have hitched my waggon to only one star—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and weaving and propagating khaddar where abuse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unthinkable, and where there is no possibility of any harm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done. Those who want swaraj or dharmaraj for India by peaceful </w:t>
      </w:r>
      <w:r>
        <w:rPr>
          <w:rFonts w:ascii="Times" w:hAnsi="Times" w:eastAsia="Times"/>
          <w:b w:val="0"/>
          <w:i w:val="0"/>
          <w:color w:val="000000"/>
          <w:sz w:val="22"/>
        </w:rPr>
        <w:t>methods must pursue this unfailing remedy as a principal duty.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4-2-1926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247. EXCESS OF LOYALTY</w:t>
      </w:r>
    </w:p>
    <w:p>
      <w:pPr>
        <w:autoSpaceDN w:val="0"/>
        <w:autoSpaceDE w:val="0"/>
        <w:widowControl/>
        <w:spacing w:line="294" w:lineRule="exact" w:before="1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gentleman writes to say: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6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an argument can be advanced only in our country.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cultivated the virtue of loyalty to a high degree, and has benefited,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too, by doing so. But today we see merely an excess or perversion </w:t>
      </w:r>
      <w:r>
        <w:rPr>
          <w:rFonts w:ascii="Times" w:hAnsi="Times" w:eastAsia="Times"/>
          <w:b w:val="0"/>
          <w:i w:val="0"/>
          <w:color w:val="000000"/>
          <w:sz w:val="22"/>
        </w:rPr>
        <w:t>even of the best.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start with, let us leave aside the instance from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Mahabharata.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Yudhishthira approached Bhishma, the latter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plead loyalty in his defence, but pointed at his stomach and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had done what he did for the sake of the sinful belly. Vidura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help either side. If we turn our attention 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Ramayana,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that Vibhishana, disregarded both loyalty and love for a brother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he considered what dharma required of him. He gave all help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Ramachandra, told him the secrets of Lanka and so came to be </w:t>
      </w:r>
      <w:r>
        <w:rPr>
          <w:rFonts w:ascii="Times" w:hAnsi="Times" w:eastAsia="Times"/>
          <w:b w:val="0"/>
          <w:i w:val="0"/>
          <w:color w:val="000000"/>
          <w:sz w:val="22"/>
        </w:rPr>
        <w:t>reckoned among such devotees as Prahlad.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even if we get instances of an opposite kind,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disregard them if they conflict with moral principles.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we find mention of beef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Ramayana </w:t>
      </w:r>
      <w:r>
        <w:rPr>
          <w:rFonts w:ascii="Times" w:hAnsi="Times" w:eastAsia="Times"/>
          <w:b w:val="0"/>
          <w:i w:val="0"/>
          <w:color w:val="000000"/>
          <w:sz w:val="22"/>
        </w:rPr>
        <w:t>or of animal-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in the Vedas, we will not start eating beef or slaughter-ing </w:t>
      </w:r>
      <w:r>
        <w:rPr>
          <w:rFonts w:ascii="Times" w:hAnsi="Times" w:eastAsia="Times"/>
          <w:b w:val="0"/>
          <w:i w:val="0"/>
          <w:color w:val="000000"/>
          <w:sz w:val="22"/>
        </w:rPr>
        <w:t>animals. Principles remain the same in all ages, but the practices based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It referred to criticisms of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>servants for sympathizing with national activities.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357</w:t>
      </w:r>
    </w:p>
    <w:p>
      <w:pPr>
        <w:sectPr>
          <w:pgSz w:w="9360" w:h="12960"/>
          <w:pgMar w:top="52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 them vary with times and circumstances.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now examine the question of loyalty.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or implied rule of Government service forbidding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servants to wear khadi, except that some of them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 to wear special uniforms. Even these can publicly wear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they are not on duty. Khadi is not, and is not regarded,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anti-Government. Nor is there any rule forbidding a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 expressing sympathy for any popular movement. It is true,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course, that a loyal Government servant, so long as he is in service,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take part in a movement which the Government regards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seditious. If, however, he believes the order of the Government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to such a movement unjustified, and if he has courage, he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resign his post and oppose that order. There is no moral or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that anyone who has been a servant always remains a servant,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 servant must not judge the morality or otherwise of his master’s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actions. There is a limit even to loyalty. Loyalty only requires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loyal in the sphere of our service and while we remain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service. That is, an employee of the Post and Telegraph Department,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instance, should work for the required number of hours,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misappropriate money or steal letters and should not divulge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secrets which he may have come to know in the course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duties. However, he is not a peon for all the twenty-four hours.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 sold his soul. Anyone who understands the nature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movement is always free to entertain sympathy for it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mind, and can even express it in action if that is not against published </w:t>
      </w:r>
      <w:r>
        <w:rPr>
          <w:rFonts w:ascii="Times" w:hAnsi="Times" w:eastAsia="Times"/>
          <w:b w:val="0"/>
          <w:i w:val="0"/>
          <w:color w:val="000000"/>
          <w:sz w:val="22"/>
        </w:rPr>
        <w:t>rules.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27-12-1926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248. LETTER TO VASUMATI PANDIT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ANPUR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Silence 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28, 1925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it is four days and no letter from you. It will do if I get </w:t>
      </w:r>
      <w:r>
        <w:rPr>
          <w:rFonts w:ascii="Times" w:hAnsi="Times" w:eastAsia="Times"/>
          <w:b w:val="0"/>
          <w:i w:val="0"/>
          <w:color w:val="000000"/>
          <w:sz w:val="22"/>
        </w:rPr>
        <w:t>one a week.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keeping well. It may be said that curds and fruit agreed </w:t>
      </w:r>
      <w:r>
        <w:rPr>
          <w:rFonts w:ascii="Times" w:hAnsi="Times" w:eastAsia="Times"/>
          <w:b w:val="0"/>
          <w:i w:val="0"/>
          <w:color w:val="000000"/>
          <w:sz w:val="22"/>
        </w:rPr>
        <w:t>with me. My weight has certainly gone up. It is 98 lbs. On the spring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balance, i.e., 94 in our scales or at least 93. This addition is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appreciable. Of course, I can work well.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 W. 598. Courtesy: Vasumati Pandit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249. LETTER TO VALJI G. DESAI</w:t>
      </w:r>
    </w:p>
    <w:p>
      <w:pPr>
        <w:autoSpaceDN w:val="0"/>
        <w:autoSpaceDE w:val="0"/>
        <w:widowControl/>
        <w:spacing w:line="294" w:lineRule="exact" w:before="4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Monday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28, 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VALJI,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can see Sir Harold Mann only at Ahmedabad. I shall go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via </w:t>
      </w:r>
      <w:r>
        <w:rPr>
          <w:rFonts w:ascii="Times" w:hAnsi="Times" w:eastAsia="Times"/>
          <w:b w:val="0"/>
          <w:i w:val="0"/>
          <w:color w:val="000000"/>
          <w:sz w:val="22"/>
        </w:rPr>
        <w:t>Delhi. I start tomorrow and reach the Ashram on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31st.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7743. Courtesy: Valjibhai Desai</w:t>
      </w:r>
    </w:p>
    <w:p>
      <w:pPr>
        <w:autoSpaceDN w:val="0"/>
        <w:autoSpaceDE w:val="0"/>
        <w:widowControl/>
        <w:spacing w:line="292" w:lineRule="exact" w:before="6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250. LETTER TO MATHURADAS TRIKUMJI</w:t>
      </w:r>
    </w:p>
    <w:p>
      <w:pPr>
        <w:autoSpaceDN w:val="0"/>
        <w:autoSpaceDE w:val="0"/>
        <w:widowControl/>
        <w:spacing w:line="246" w:lineRule="exact" w:before="146" w:after="0"/>
        <w:ind w:left="3690" w:right="0" w:firstLine="20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ANPUR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Monday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28, 1925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4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is my silence day. So in spite of the hullabaloo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session, I am at peace. I have received both your letters. You </w:t>
      </w:r>
      <w:r>
        <w:rPr>
          <w:rFonts w:ascii="Times" w:hAnsi="Times" w:eastAsia="Times"/>
          <w:b w:val="0"/>
          <w:i w:val="0"/>
          <w:color w:val="000000"/>
          <w:sz w:val="22"/>
        </w:rPr>
        <w:t>will certainly improve your health there.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Taramati’s letter. I am sending it on to you.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regularly teach her Gujarati she will learn faster. I get away by </w:t>
      </w:r>
      <w:r>
        <w:rPr>
          <w:rFonts w:ascii="Times" w:hAnsi="Times" w:eastAsia="Times"/>
          <w:b w:val="0"/>
          <w:i w:val="0"/>
          <w:color w:val="000000"/>
          <w:sz w:val="22"/>
        </w:rPr>
        <w:t>telling others to do what I myself cannot do.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be leaving here tomorrow. I shall be going via Delhi.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 your letters to the Ashram. I will try to free Girdhari as soon </w:t>
      </w:r>
      <w:r>
        <w:rPr>
          <w:rFonts w:ascii="Times" w:hAnsi="Times" w:eastAsia="Times"/>
          <w:b w:val="0"/>
          <w:i w:val="0"/>
          <w:color w:val="000000"/>
          <w:sz w:val="22"/>
        </w:rPr>
        <w:t>as I reach there. Write to me if you need anything.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359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251. CERTIFICATE TO TULSI MAHER</w:t>
      </w:r>
    </w:p>
    <w:p>
      <w:pPr>
        <w:autoSpaceDN w:val="0"/>
        <w:autoSpaceDE w:val="0"/>
        <w:widowControl/>
        <w:spacing w:line="244" w:lineRule="exact" w:before="148" w:after="0"/>
        <w:ind w:left="4670" w:right="0" w:firstLine="10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ANPUR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29, 1925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Tusli Maher has lived in the Satyagraha Ashram at least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 years. His self-control has made a deep impression on my mind.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lived a very simple life at the Ashram. He was also commendably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industrious. He has learnt carding, spinning and weaving.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been foremost among the carders. Even today I regard him as </w:t>
      </w:r>
      <w:r>
        <w:rPr>
          <w:rFonts w:ascii="Times" w:hAnsi="Times" w:eastAsia="Times"/>
          <w:b w:val="0"/>
          <w:i w:val="0"/>
          <w:color w:val="000000"/>
          <w:sz w:val="22"/>
        </w:rPr>
        <w:t>one of the inmates of the Ashram.</w:t>
      </w:r>
    </w:p>
    <w:p>
      <w:pPr>
        <w:autoSpaceDN w:val="0"/>
        <w:autoSpaceDE w:val="0"/>
        <w:widowControl/>
        <w:spacing w:line="266" w:lineRule="exact" w:before="4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6523</w:t>
      </w:r>
    </w:p>
    <w:p>
      <w:pPr>
        <w:autoSpaceDN w:val="0"/>
        <w:autoSpaceDE w:val="0"/>
        <w:widowControl/>
        <w:spacing w:line="260" w:lineRule="exact" w:before="394" w:after="0"/>
        <w:ind w:left="432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252. INTERVIEW TO ASSOCIATED PRESS OF INDIA, </w:t>
      </w:r>
      <w:r>
        <w:rPr>
          <w:rFonts w:ascii="Times" w:hAnsi="Times" w:eastAsia="Times"/>
          <w:b w:val="0"/>
          <w:i/>
          <w:color w:val="000000"/>
          <w:sz w:val="24"/>
        </w:rPr>
        <w:t>KANPUR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29, 1925</w:t>
      </w:r>
    </w:p>
    <w:p>
      <w:pPr>
        <w:autoSpaceDN w:val="0"/>
        <w:autoSpaceDE w:val="0"/>
        <w:widowControl/>
        <w:spacing w:line="240" w:lineRule="exact" w:before="15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Interviewed by the Associated Press representative regarding his attitude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towards Pandit Motilal’s resolution which was passed last evening in the Congress. 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. Gandhiji said:</w:t>
      </w:r>
    </w:p>
    <w:p>
      <w:pPr>
        <w:autoSpaceDN w:val="0"/>
        <w:autoSpaceDE w:val="0"/>
        <w:widowControl/>
        <w:spacing w:line="260" w:lineRule="exact" w:before="11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attend yesterday’s Congress because it was my silence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and I avoid, as far as possible, going out of my place during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of silence. So far as the resolution itself is concerned,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is this. At Patna I personally surrendered all control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Party and I promised to give them all such support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anti-Council man could give. I still remain opposed to Council-entry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principle, but I had to make my choice either to abandon my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colleagues entirely or to render them such support as I could give.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 difficulty about making my choice. If I could not help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actively I felt that I should at least refrain from instructing them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shape or form. I, therefore, felt that I should advise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No-changers, like myself, to abstain from striving for controlling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but to surrender it voluntarily to the Swarajists which I am </w:t>
      </w:r>
      <w:r>
        <w:rPr>
          <w:rFonts w:ascii="Times" w:hAnsi="Times" w:eastAsia="Times"/>
          <w:b w:val="0"/>
          <w:i w:val="0"/>
          <w:color w:val="000000"/>
          <w:sz w:val="22"/>
        </w:rPr>
        <w:t>glad to say they have done.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8"/>
        </w:rPr>
        <w:t>Will you tell me if you are satisfied with the resolution passed by the</w:t>
      </w:r>
    </w:p>
    <w:p>
      <w:pPr>
        <w:autoSpaceDN w:val="0"/>
        <w:autoSpaceDE w:val="0"/>
        <w:widowControl/>
        <w:spacing w:line="240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Congress?</w:t>
      </w:r>
    </w:p>
    <w:p>
      <w:pPr>
        <w:autoSpaceDN w:val="0"/>
        <w:autoSpaceDE w:val="0"/>
        <w:widowControl/>
        <w:spacing w:line="294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>: As a matter of fact Pandit Motilal showed the resolution to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 and when he showed it to me I told him that it was for him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Swarajists to decide what the text should be and as he showed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to me I endeavoured to suggest some alterations.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what he thought he could conscientiously do but there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suggestions which he could not accept but it was not for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 for their acceptance. I had to deliver the goods and I could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deliver the goods if I accepted what resolution commended itself to a </w:t>
      </w:r>
      <w:r>
        <w:rPr>
          <w:rFonts w:ascii="Times" w:hAnsi="Times" w:eastAsia="Times"/>
          <w:b w:val="0"/>
          <w:i w:val="0"/>
          <w:color w:val="000000"/>
          <w:sz w:val="22"/>
        </w:rPr>
        <w:t>majority of Swarajist representatives.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what his future programme would be as the result of the Congress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decision, Gandhiji replied:</w:t>
      </w:r>
    </w:p>
    <w:p>
      <w:pPr>
        <w:autoSpaceDN w:val="0"/>
        <w:autoSpaceDE w:val="0"/>
        <w:widowControl/>
        <w:spacing w:line="260" w:lineRule="exact" w:before="7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position is to remain passive and do the constructive work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am capable and to leave the rest, that is, the working out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of the Congress entirely into the hands of the Swarajists </w:t>
      </w:r>
      <w:r>
        <w:rPr>
          <w:rFonts w:ascii="Times" w:hAnsi="Times" w:eastAsia="Times"/>
          <w:b w:val="0"/>
          <w:i w:val="0"/>
          <w:color w:val="000000"/>
          <w:sz w:val="22"/>
        </w:rPr>
        <w:t>unhampered by me and even aided by me wherever it is possible.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Hindustan Times, </w:t>
      </w:r>
      <w:r>
        <w:rPr>
          <w:rFonts w:ascii="Times" w:hAnsi="Times" w:eastAsia="Times"/>
          <w:b w:val="0"/>
          <w:i w:val="0"/>
          <w:color w:val="000000"/>
          <w:sz w:val="22"/>
        </w:rPr>
        <w:t>31-12-1925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253. LETTER TO MATHURADAS TRIKUMJI</w:t>
      </w:r>
    </w:p>
    <w:p>
      <w:pPr>
        <w:autoSpaceDN w:val="0"/>
        <w:autoSpaceDE w:val="0"/>
        <w:widowControl/>
        <w:spacing w:line="294" w:lineRule="exact" w:before="12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Thursday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31, 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8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returned to the Ashram this afternoon. Devdas will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tomorrow and reach there on Saturday, the 2nd. I have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I wish you would not worry. There is no reason at all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 about Taramati. I have a letter from her. She writes that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reaching there after </w:t>
      </w:r>
      <w:r>
        <w:rPr>
          <w:rFonts w:ascii="Times" w:hAnsi="Times" w:eastAsia="Times"/>
          <w:b w:val="0"/>
          <w:i/>
          <w:color w:val="000000"/>
          <w:sz w:val="22"/>
        </w:rPr>
        <w:t>Sankranti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Beladevi Nayyar and Dr. Sushila Nayyar</w:t>
      </w:r>
    </w:p>
    <w:p>
      <w:pPr>
        <w:autoSpaceDN w:val="0"/>
        <w:autoSpaceDE w:val="0"/>
        <w:widowControl/>
        <w:spacing w:line="240" w:lineRule="exact" w:before="19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361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864" w:right="100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254. DRAFT RESOLUTION ON ATROCITIES </w:t>
      </w:r>
      <w:r>
        <w:rPr>
          <w:rFonts w:ascii="Times" w:hAnsi="Times" w:eastAsia="Times"/>
          <w:b w:val="0"/>
          <w:i/>
          <w:color w:val="000000"/>
          <w:sz w:val="24"/>
        </w:rPr>
        <w:t>AT NIMUCHANA</w:t>
      </w:r>
    </w:p>
    <w:p>
      <w:pPr>
        <w:autoSpaceDN w:val="0"/>
        <w:autoSpaceDE w:val="0"/>
        <w:widowControl/>
        <w:spacing w:line="294" w:lineRule="exact" w:before="4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December, 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session of the States People’s Conference expresses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distress over the inhuman atrocities at Nimuchana in the state of Alwar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intransigence of the State Government in refusing to hold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and impartial inquiry into the causes and consequences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barbaric atrocities and irregularities committed by the police and </w:t>
      </w:r>
      <w:r>
        <w:rPr>
          <w:rFonts w:ascii="Times" w:hAnsi="Times" w:eastAsia="Times"/>
          <w:b w:val="0"/>
          <w:i w:val="0"/>
          <w:color w:val="000000"/>
          <w:sz w:val="22"/>
        </w:rPr>
        <w:t>officers of the State.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Conference conveys its heart-felt sympathy to the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bereaved families, injured individuals and displaced persons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houses and properties have been destroyed in the name of law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order. The Conference also wishes to be in a position to render some </w:t>
      </w:r>
      <w:r>
        <w:rPr>
          <w:rFonts w:ascii="Times" w:hAnsi="Times" w:eastAsia="Times"/>
          <w:b w:val="0"/>
          <w:i w:val="0"/>
          <w:color w:val="000000"/>
          <w:sz w:val="22"/>
        </w:rPr>
        <w:t>effective help to the people at Nimuchana in this misfortune.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 aur Rajasthan,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55-6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255. MESSAGE TO STATES PEOPLE’S CONFERENCE</w:t>
      </w:r>
    </w:p>
    <w:p>
      <w:pPr>
        <w:autoSpaceDN w:val="0"/>
        <w:autoSpaceDE w:val="0"/>
        <w:widowControl/>
        <w:spacing w:line="294" w:lineRule="exact" w:before="4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December, 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individual can get rid of his bonds. If we understand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rule and act on it, we can root out all misery. No tyrant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oppress a victim without his co-operation. How nice it would be if we </w:t>
      </w:r>
      <w:r>
        <w:rPr>
          <w:rFonts w:ascii="Times" w:hAnsi="Times" w:eastAsia="Times"/>
          <w:b w:val="0"/>
          <w:i w:val="0"/>
          <w:color w:val="000000"/>
          <w:sz w:val="22"/>
        </w:rPr>
        <w:t>could understand this.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 aur Rajasthan</w:t>
      </w:r>
      <w:r>
        <w:rPr>
          <w:rFonts w:ascii="Times" w:hAnsi="Times" w:eastAsia="Times"/>
          <w:b w:val="0"/>
          <w:i w:val="0"/>
          <w:color w:val="000000"/>
          <w:sz w:val="18"/>
        </w:rPr>
        <w:t>, p. 56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1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the source this resolution was drafted by Gandhiji for the States </w:t>
      </w:r>
      <w:r>
        <w:rPr>
          <w:rFonts w:ascii="Times" w:hAnsi="Times" w:eastAsia="Times"/>
          <w:b w:val="0"/>
          <w:i w:val="0"/>
          <w:color w:val="000000"/>
          <w:sz w:val="18"/>
        </w:rPr>
        <w:t>People’s Conference held at Kanpur in December, 1925.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As supplied in the source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256. LETTER TO MATHURADAS TRIKUMJI</w:t>
      </w:r>
    </w:p>
    <w:p>
      <w:pPr>
        <w:autoSpaceDN w:val="0"/>
        <w:autoSpaceDE w:val="0"/>
        <w:widowControl/>
        <w:spacing w:line="27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1925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to do something that will bring you peace. So write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unreservedly, as unhesitatingly as a son to his father, a friend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 and a patient to his doctor. Ask me for anything. After all I am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bapu, </w:t>
      </w:r>
      <w:r>
        <w:rPr>
          <w:rFonts w:ascii="Times" w:hAnsi="Times" w:eastAsia="Times"/>
          <w:b w:val="0"/>
          <w:i w:val="0"/>
          <w:color w:val="000000"/>
          <w:sz w:val="22"/>
        </w:rPr>
        <w:t>I am a friend and I certainly am a physician.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Bapuni Prasadi, </w:t>
      </w:r>
      <w:r>
        <w:rPr>
          <w:rFonts w:ascii="Times" w:hAnsi="Times" w:eastAsia="Times"/>
          <w:b w:val="0"/>
          <w:i w:val="0"/>
          <w:color w:val="000000"/>
          <w:sz w:val="22"/>
        </w:rPr>
        <w:t>p. 83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257. LETTER TO VASUMATI PANDIT</w:t>
      </w:r>
    </w:p>
    <w:p>
      <w:pPr>
        <w:autoSpaceDN w:val="0"/>
        <w:autoSpaceDE w:val="0"/>
        <w:widowControl/>
        <w:spacing w:line="294" w:lineRule="exact" w:before="8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[About </w:t>
      </w:r>
      <w:r>
        <w:rPr>
          <w:rFonts w:ascii="Times" w:hAnsi="Times" w:eastAsia="Times"/>
          <w:b w:val="0"/>
          <w:i/>
          <w:color w:val="000000"/>
          <w:sz w:val="22"/>
        </w:rPr>
        <w:t>December 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5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VASUMATI,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this much today just for the sake of writing.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your health. Give consolation to Ramdas. You two, brother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sister, should sing aloud </w:t>
      </w:r>
      <w:r>
        <w:rPr>
          <w:rFonts w:ascii="Times" w:hAnsi="Times" w:eastAsia="Times"/>
          <w:b w:val="0"/>
          <w:i/>
          <w:color w:val="000000"/>
          <w:sz w:val="22"/>
        </w:rPr>
        <w:t>bhajans.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Recite Ramanama</w:t>
      </w:r>
      <w:r>
        <w:rPr>
          <w:rFonts w:ascii="Times" w:hAnsi="Times" w:eastAsia="Times"/>
          <w:b w:val="0"/>
          <w:i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 : S. N. 9299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258. LETTER TO G. D. BIRLA</w:t>
      </w:r>
    </w:p>
    <w:p>
      <w:pPr>
        <w:autoSpaceDN w:val="0"/>
        <w:autoSpaceDE w:val="0"/>
        <w:widowControl/>
        <w:spacing w:line="294" w:lineRule="exact" w:before="4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GHANSHYAMDASJI,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The newspapers alone are to blame for causing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distress. They do not follow my language and yet send some report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other. What I intended as praise, they have reported as censure.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praised the members for cow-protection work and said that I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powerless to do anything if I were not fullybacked up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Marwaris. I do not need their treasures only; I also want their brains.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strain I said that I had invited a Marwari brother to become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treasurer, not for his money, but for deriving maximum benefit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service. In any case, I have never taken your refusal amiss nor did </w:t>
      </w:r>
      <w:r>
        <w:rPr>
          <w:rFonts w:ascii="Times" w:hAnsi="Times" w:eastAsia="Times"/>
          <w:b w:val="0"/>
          <w:i w:val="0"/>
          <w:color w:val="000000"/>
          <w:sz w:val="22"/>
        </w:rPr>
        <w:t>I speak at the meeting in that vein. I do not expect my friends to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contents;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”Letter to Vasumati Pandit”, 14-12-1925.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the Deshbandhu Memorial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363</w:t>
      </w:r>
    </w:p>
    <w:p>
      <w:pPr>
        <w:sectPr>
          <w:pgSz w:w="9360" w:h="12960"/>
          <w:pgMar w:top="72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accede to every one of my requests. I could well appreciate your </w:t>
      </w:r>
      <w:r>
        <w:rPr>
          <w:rFonts w:ascii="Times" w:hAnsi="Times" w:eastAsia="Times"/>
          <w:b w:val="0"/>
          <w:i w:val="0"/>
          <w:color w:val="000000"/>
          <w:sz w:val="22"/>
        </w:rPr>
        <w:t>dissent.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taken in the same light your decision in respect of the </w:t>
      </w:r>
      <w:r>
        <w:rPr>
          <w:rFonts w:ascii="Times" w:hAnsi="Times" w:eastAsia="Times"/>
          <w:b w:val="0"/>
          <w:i w:val="0"/>
          <w:color w:val="000000"/>
          <w:sz w:val="22"/>
        </w:rPr>
        <w:t>Deshbandhu Memorial. It has not grieved 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discern when we meet the significance of what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written to Pandit Jawaharlal about an All-India Memorial.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Jugal Kishoreji said you had not yet recovered completely.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you need some change in diet. He also said that your wife was </w:t>
      </w:r>
      <w:r>
        <w:rPr>
          <w:rFonts w:ascii="Times" w:hAnsi="Times" w:eastAsia="Times"/>
          <w:b w:val="0"/>
          <w:i w:val="0"/>
          <w:color w:val="000000"/>
          <w:sz w:val="22"/>
        </w:rPr>
        <w:t>still unwell. May God keep her calm.</w:t>
      </w:r>
    </w:p>
    <w:p>
      <w:pPr>
        <w:autoSpaceDN w:val="0"/>
        <w:autoSpaceDE w:val="0"/>
        <w:widowControl/>
        <w:spacing w:line="220" w:lineRule="exact" w:before="66" w:after="30"/>
        <w:ind w:left="0" w:right="59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86"/>
        </w:trPr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OHANDAS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write with the left hand since the right pains.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 original: C.W. 6119. Courtesy: G. D. Birla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259. LETTER TO ANASUYABEHN SARABHAI</w:t>
      </w:r>
    </w:p>
    <w:p>
      <w:pPr>
        <w:autoSpaceDN w:val="0"/>
        <w:autoSpaceDE w:val="0"/>
        <w:widowControl/>
        <w:spacing w:line="294" w:lineRule="exact" w:before="12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[1925]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ANASUYABEHN,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respect women who are simple, frank, humble, virtuous, firm,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fearless and truthful. From the very beginning I have attributed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these virtues and that is why I have respected you. My love for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of a father for a daughter. But because of your age and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belonging to a rich family, I do not have the courage to use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salutation which I should like to and of which you are worthy.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ask me not to write </w:t>
      </w:r>
      <w:r>
        <w:rPr>
          <w:rFonts w:ascii="Times" w:hAnsi="Times" w:eastAsia="Times"/>
          <w:b w:val="0"/>
          <w:i/>
          <w:color w:val="000000"/>
          <w:sz w:val="22"/>
        </w:rPr>
        <w:t>pujya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then you are certainly all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impliedby </w:t>
      </w:r>
      <w:r>
        <w:rPr>
          <w:rFonts w:ascii="Times" w:hAnsi="Times" w:eastAsia="Times"/>
          <w:b w:val="0"/>
          <w:i/>
          <w:color w:val="000000"/>
          <w:sz w:val="22"/>
        </w:rPr>
        <w:t>chi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From now on I shall use one of the two salutations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ultimately the one that fits better will last. And what comes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would fit better. I have intentionally used the salutation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pujya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widowed workers and I shall keep up the practice. I have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embraced Vasumati as one does a child whenever I have met her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she has always been </w:t>
      </w:r>
      <w:r>
        <w:rPr>
          <w:rFonts w:ascii="Times" w:hAnsi="Times" w:eastAsia="Times"/>
          <w:b w:val="0"/>
          <w:i/>
          <w:color w:val="000000"/>
          <w:sz w:val="22"/>
        </w:rPr>
        <w:t>chi</w:t>
      </w:r>
      <w:r>
        <w:rPr>
          <w:rFonts w:ascii="Times" w:hAnsi="Times" w:eastAsia="Times"/>
          <w:b w:val="0"/>
          <w:i w:val="0"/>
          <w:color w:val="000000"/>
          <w:sz w:val="22"/>
        </w:rPr>
        <w:t>. to me.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that you went to Nainital. I hope you will stay there </w:t>
      </w:r>
      <w:r>
        <w:rPr>
          <w:rFonts w:ascii="Times" w:hAnsi="Times" w:eastAsia="Times"/>
          <w:b w:val="0"/>
          <w:i w:val="0"/>
          <w:color w:val="000000"/>
          <w:sz w:val="22"/>
        </w:rPr>
        <w:t>for some time. I should like to go there myself but can one always get</w:t>
      </w:r>
    </w:p>
    <w:p>
      <w:pPr>
        <w:autoSpaceDN w:val="0"/>
        <w:autoSpaceDE w:val="0"/>
        <w:widowControl/>
        <w:spacing w:line="220" w:lineRule="exact" w:before="22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contents is appears that the letter was written in 1925 when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was touring Bengal and since he says here that he may have to be in Bengal </w:t>
      </w:r>
      <w:r>
        <w:rPr>
          <w:rFonts w:ascii="Times" w:hAnsi="Times" w:eastAsia="Times"/>
          <w:b w:val="0"/>
          <w:i w:val="0"/>
          <w:color w:val="000000"/>
          <w:sz w:val="18"/>
        </w:rPr>
        <w:t>the entire month of June, the letter may have been written in early June.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one wants?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not be anxious about my health. Satisbabu carries a truck-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load of baggage which is loaded onto to a special bogey arranged for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purpose. A doctor also travels with us. I normally get a few hours’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rest also.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remembrance to the children. All of June we shall be in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Bengal.</w:t>
      </w:r>
    </w:p>
    <w:p>
      <w:pPr>
        <w:autoSpaceDN w:val="0"/>
        <w:autoSpaceDE w:val="0"/>
        <w:widowControl/>
        <w:spacing w:line="22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32836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260. LETTER TO SATIS CHANDRA DAS GUPTA</w:t>
      </w:r>
    </w:p>
    <w:p>
      <w:pPr>
        <w:autoSpaceDN w:val="0"/>
        <w:autoSpaceDE w:val="0"/>
        <w:widowControl/>
        <w:spacing w:line="270" w:lineRule="exact" w:before="1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1, 1926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SATIS BABU,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now morning of New Year’s day. I reached here yesterday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noon.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Bharucha told me that you were sad and moody. [He]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out the reason nor could I. I asked Jamnalalji. He told 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moodiness was probably due to something in connection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examination of the spinning competition. Whatever the cause,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dare not be moody or morose. You must learn to rough it and get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all circumstances. You and I and several others have embarked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a work of service the equal of which I do not know in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world. The greater the service the greater the restraint, the greater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toleration the greater the suffering required. Nothing therefore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allowed to ruffle our spirits. We must be able to get on with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temperaments: Please then let me have a line that you are yourself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again. Do you know the song ‘Cheer, boys, cheer, no more of idle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sorrow’? You must read again and again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Song Celestial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Edwin </w:t>
      </w:r>
      <w:r>
        <w:rPr>
          <w:rFonts w:ascii="Times" w:hAnsi="Times" w:eastAsia="Times"/>
          <w:b w:val="0"/>
          <w:i w:val="0"/>
          <w:color w:val="000000"/>
          <w:sz w:val="22"/>
        </w:rPr>
        <w:t>Arnold.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good mind to talk to you. Then I thought of taking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me. To talk I had no time. I did not wish to take you with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your work. I intended too to bring Dr. Suresh in touch with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again. His work appeals to me. His method has a place. But I wanted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discuss the whole thing with you. It could not be. Now you must </w:t>
      </w:r>
      <w:r>
        <w:rPr>
          <w:rFonts w:ascii="Times" w:hAnsi="Times" w:eastAsia="Times"/>
          <w:b w:val="0"/>
          <w:i w:val="0"/>
          <w:color w:val="000000"/>
          <w:sz w:val="22"/>
        </w:rPr>
        <w:t>come here whenever you can.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write what you like without the slightest hesitation. I </w:t>
      </w:r>
      <w:r>
        <w:rPr>
          <w:rFonts w:ascii="Times" w:hAnsi="Times" w:eastAsia="Times"/>
          <w:b w:val="0"/>
          <w:i w:val="0"/>
          <w:color w:val="000000"/>
          <w:sz w:val="22"/>
        </w:rPr>
        <w:t>am now fixed up here for one year.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Now about Hemprabha Devi. I had fairly long chats with her.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365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could see she did not open out her mind to me. She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at the earliest possible time. If she needs separate cooking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accommodation, I shall find it for her. A Bengali teacher is available.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you can give her a good scholar for the boys, you may do 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her come whilst the weather is fairly cold. It has been. an </w:t>
      </w:r>
      <w:r>
        <w:rPr>
          <w:rFonts w:ascii="Times" w:hAnsi="Times" w:eastAsia="Times"/>
          <w:b w:val="0"/>
          <w:i w:val="0"/>
          <w:color w:val="000000"/>
          <w:sz w:val="22"/>
        </w:rPr>
        <w:t>exceptionally mild winter here—nothing compared to Cawnpore.</w:t>
      </w:r>
    </w:p>
    <w:p>
      <w:pPr>
        <w:autoSpaceDN w:val="0"/>
        <w:autoSpaceDE w:val="0"/>
        <w:widowControl/>
        <w:spacing w:line="220" w:lineRule="exact" w:before="66" w:after="3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86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advertisement pamphlet I have read from cover to cover. It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is very good. What is your sale of the travelling charkha?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1557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261. LETTER TO NARANDAS GANDHI</w:t>
      </w:r>
    </w:p>
    <w:p>
      <w:pPr>
        <w:autoSpaceDN w:val="0"/>
        <w:autoSpaceDE w:val="0"/>
        <w:widowControl/>
        <w:spacing w:line="294" w:lineRule="exact" w:before="4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Friday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1,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4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both your letters. I did not know that you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relinquished charge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so I wired you. Your letter regarding the office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 has been forwarded to Chi. Jaisukhlal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so as to let him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others have to say about this. Now that I have decided to stay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place for one year, I shall be in a position to cope with these </w:t>
      </w:r>
      <w:r>
        <w:rPr>
          <w:rFonts w:ascii="Times" w:hAnsi="Times" w:eastAsia="Times"/>
          <w:b w:val="0"/>
          <w:i w:val="0"/>
          <w:color w:val="000000"/>
          <w:sz w:val="22"/>
        </w:rPr>
        <w:t>matters.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have decided for yourself is not quite correct.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some way out of your domestic problems, for, you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come over here. Your presence is essential for the affairs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Charkha Sangh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Maganlal’s seven-day fast is now inprogress.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the third day. The reason, the . . . girls have told a lie.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well, so there is nothing to worry about. You may come after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 is over or now. I want you to do many things for me; so please do </w:t>
      </w:r>
      <w:r>
        <w:rPr>
          <w:rFonts w:ascii="Times" w:hAnsi="Times" w:eastAsia="Times"/>
          <w:b w:val="0"/>
          <w:i w:val="0"/>
          <w:color w:val="000000"/>
          <w:sz w:val="22"/>
        </w:rPr>
        <w:t>revise your plans.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7705. Courtesy: Narandas Gandhi</w:t>
      </w:r>
    </w:p>
    <w:p>
      <w:pPr>
        <w:autoSpaceDN w:val="0"/>
        <w:autoSpaceDE w:val="0"/>
        <w:widowControl/>
        <w:spacing w:line="240" w:lineRule="exact" w:before="5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Maganlal’s fast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Secretary, Kathiawar Political conference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Jaisukhlal Gandhi, Gandhiji’s nephew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All-India Spinners’ Association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262. LETTER TO SHANTIKUMAR MORARJI</w:t>
      </w:r>
    </w:p>
    <w:p>
      <w:pPr>
        <w:autoSpaceDN w:val="0"/>
        <w:autoSpaceDE w:val="0"/>
        <w:widowControl/>
        <w:spacing w:line="246" w:lineRule="exact" w:before="106" w:after="0"/>
        <w:ind w:left="4050" w:right="0" w:firstLine="16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Friday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1,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SHANTIKUMAR,</w:t>
      </w:r>
    </w:p>
    <w:p>
      <w:pPr>
        <w:autoSpaceDN w:val="0"/>
        <w:tabs>
          <w:tab w:pos="690" w:val="left"/>
          <w:tab w:pos="730" w:val="left"/>
          <w:tab w:pos="183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 is just now at Deolali nursing Mathuradas, but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with me a letter of yours to him containing a question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answered. If a person who wears khadi exclusively and on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occasions is once in a way compelled, by force of circumstances,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some other cloth, would he still be regarded a”habitual wearer of </w:t>
      </w:r>
      <w:r>
        <w:rPr>
          <w:rFonts w:ascii="Times" w:hAnsi="Times" w:eastAsia="Times"/>
          <w:b w:val="0"/>
          <w:i w:val="0"/>
          <w:color w:val="000000"/>
          <w:sz w:val="22"/>
        </w:rPr>
        <w:t>khadi”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My answer is that he should undoubtedly be regarded </w:t>
      </w:r>
      <w:r>
        <w:rPr>
          <w:rFonts w:ascii="Times" w:hAnsi="Times" w:eastAsia="Times"/>
          <w:b w:val="0"/>
          <w:i w:val="0"/>
          <w:color w:val="000000"/>
          <w:sz w:val="22"/>
        </w:rPr>
        <w:t>a”habitual wearer”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an impression, however, that I had already </w:t>
      </w:r>
      <w:r>
        <w:rPr>
          <w:rFonts w:ascii="Times" w:hAnsi="Times" w:eastAsia="Times"/>
          <w:b w:val="0"/>
          <w:i w:val="0"/>
          <w:color w:val="000000"/>
          <w:sz w:val="22"/>
        </w:rPr>
        <w:t>answered this question for you.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settlement reached in the Sholapur dispute, or is it still </w:t>
      </w:r>
      <w:r>
        <w:rPr>
          <w:rFonts w:ascii="Times" w:hAnsi="Times" w:eastAsia="Times"/>
          <w:b w:val="0"/>
          <w:i w:val="0"/>
          <w:color w:val="000000"/>
          <w:sz w:val="22"/>
        </w:rPr>
        <w:t>hanging fire?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keeping well, and have almost regained the weight lost </w:t>
      </w:r>
      <w:r>
        <w:rPr>
          <w:rFonts w:ascii="Times" w:hAnsi="Times" w:eastAsia="Times"/>
          <w:b w:val="0"/>
          <w:i w:val="0"/>
          <w:color w:val="000000"/>
          <w:sz w:val="22"/>
        </w:rPr>
        <w:t>during the fast.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 on your behalf gave me a basket of fruit on my way </w:t>
      </w:r>
      <w:r>
        <w:rPr>
          <w:rFonts w:ascii="Times" w:hAnsi="Times" w:eastAsia="Times"/>
          <w:b w:val="0"/>
          <w:i w:val="0"/>
          <w:color w:val="000000"/>
          <w:sz w:val="22"/>
        </w:rPr>
        <w:t>to Kanpur.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4698. Courtesy: Shantikumar Morarji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263. LETTER TO MATHURADAS TRIKUMJI</w:t>
      </w:r>
    </w:p>
    <w:p>
      <w:pPr>
        <w:autoSpaceDN w:val="0"/>
        <w:autoSpaceDE w:val="0"/>
        <w:widowControl/>
        <w:spacing w:line="294" w:lineRule="exact" w:before="4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Friday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1,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60" w:lineRule="exact" w:before="78" w:after="168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two letters to Mahadev have arrived only today. I see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despondency in them. But where is the cause for despondency? Pain </w:t>
      </w:r>
      <w:r>
        <w:rPr>
          <w:rFonts w:ascii="Times" w:hAnsi="Times" w:eastAsia="Times"/>
          <w:b w:val="0"/>
          <w:i w:val="0"/>
          <w:color w:val="000000"/>
          <w:sz w:val="22"/>
        </w:rPr>
        <w:t>may go quickly or it may take its time. You did well in having gone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1018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date.</w:t>
            </w:r>
          </w:p>
        </w:tc>
        <w:tc>
          <w:tcPr>
            <w:tcW w:type="dxa" w:w="6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exact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Friday following Gandhiji’s return to the Ashram from Kanpur fell on this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 The source has these expressions in English.</w:t>
            </w:r>
          </w:p>
          <w:p>
            <w:pPr>
              <w:autoSpaceDN w:val="0"/>
              <w:autoSpaceDE w:val="0"/>
              <w:widowControl/>
              <w:spacing w:line="234" w:lineRule="exact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ibid</w:t>
            </w:r>
          </w:p>
        </w:tc>
      </w:tr>
    </w:tbl>
    <w:p>
      <w:pPr>
        <w:autoSpaceDN w:val="0"/>
        <w:autoSpaceDE w:val="0"/>
        <w:widowControl/>
        <w:spacing w:line="220" w:lineRule="exact" w:before="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date has been inferred from the contents. Devdas Gandhi was to go to the </w:t>
      </w:r>
      <w:r>
        <w:rPr>
          <w:rFonts w:ascii="Times" w:hAnsi="Times" w:eastAsia="Times"/>
          <w:b w:val="0"/>
          <w:i w:val="0"/>
          <w:color w:val="000000"/>
          <w:sz w:val="18"/>
        </w:rPr>
        <w:t>addressee on Saturday, the 2nd January, 1926;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vide”</w:t>
      </w:r>
      <w:r>
        <w:rPr>
          <w:rFonts w:ascii="Times" w:hAnsi="Times" w:eastAsia="Times"/>
          <w:b w:val="0"/>
          <w:i w:val="0"/>
          <w:color w:val="000000"/>
          <w:sz w:val="18"/>
        </w:rPr>
        <w:t>Speech at Wardha”, 21-12-1925;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also”Letter to Mathuradas Trikumji”, 2-1-1926. The Friday prior to this date was </w:t>
      </w:r>
      <w:r>
        <w:rPr>
          <w:rFonts w:ascii="Times" w:hAnsi="Times" w:eastAsia="Times"/>
          <w:b w:val="0"/>
          <w:i w:val="0"/>
          <w:color w:val="000000"/>
          <w:sz w:val="18"/>
        </w:rPr>
        <w:t>January 1.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367</w:t>
      </w:r>
    </w:p>
    <w:p>
      <w:pPr>
        <w:sectPr>
          <w:pgSz w:w="9360" w:h="12960"/>
          <w:pgMar w:top="67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Give up worrying about things around you. Do not worry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yourself. All your knowledge will be in vain if you cannot do </w:t>
      </w:r>
      <w:r>
        <w:rPr>
          <w:rFonts w:ascii="Times" w:hAnsi="Times" w:eastAsia="Times"/>
          <w:b w:val="0"/>
          <w:i w:val="0"/>
          <w:color w:val="000000"/>
          <w:sz w:val="22"/>
        </w:rPr>
        <w:t>even this much.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not write letters yourself, but you can dictate. Devdas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reaching there on the very day you receive this letter. I must </w:t>
      </w:r>
      <w:r>
        <w:rPr>
          <w:rFonts w:ascii="Times" w:hAnsi="Times" w:eastAsia="Times"/>
          <w:b w:val="0"/>
          <w:i w:val="0"/>
          <w:color w:val="000000"/>
          <w:sz w:val="22"/>
        </w:rPr>
        <w:t>have one post-card from Devdas every day.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 will give you the rest of the news. Hence I am not </w:t>
      </w:r>
      <w:r>
        <w:rPr>
          <w:rFonts w:ascii="Times" w:hAnsi="Times" w:eastAsia="Times"/>
          <w:b w:val="0"/>
          <w:i w:val="0"/>
          <w:color w:val="000000"/>
          <w:sz w:val="22"/>
        </w:rPr>
        <w:t>writing more. He will be arriving by the Nagpur Mail.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264. MESSAGE TO GRADUATES’ ASSOCIATION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Posh Vad 3, January 2, 1926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deal with your letter only today. I wish the Association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success. My only advice is that the rules framed by the Association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strictly observed. Many associations are formed but very </w:t>
      </w:r>
      <w:r>
        <w:rPr>
          <w:rFonts w:ascii="Times" w:hAnsi="Times" w:eastAsia="Times"/>
          <w:b w:val="0"/>
          <w:i w:val="0"/>
          <w:color w:val="000000"/>
          <w:sz w:val="22"/>
        </w:rPr>
        <w:t>few succeed. I wish yours would be one of the latter.</w:t>
      </w:r>
    </w:p>
    <w:p>
      <w:pPr>
        <w:autoSpaceDN w:val="0"/>
        <w:autoSpaceDE w:val="0"/>
        <w:widowControl/>
        <w:spacing w:line="22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62" w:after="0"/>
        <w:ind w:left="0" w:right="2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Sabarmati</w:t>
      </w:r>
      <w:r>
        <w:rPr>
          <w:rFonts w:ascii="Times" w:hAnsi="Times" w:eastAsia="Times"/>
          <w:b w:val="0"/>
          <w:i w:val="0"/>
          <w:color w:val="000000"/>
          <w:sz w:val="22"/>
        </w:rPr>
        <w:t>, Vol. IV, Nos. 5 &amp; 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265. LETTER TO MATHURADAS TRIKUMJI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Saturday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2,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and the Municipality papers. But by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reaches you Devdas will have become an old resident of the place.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up the idea of engaging a nurse. Make full use of the services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Devdas. He is a very good nurse. You must take it that anyone I send </w:t>
      </w:r>
      <w:r>
        <w:rPr>
          <w:rFonts w:ascii="Times" w:hAnsi="Times" w:eastAsia="Times"/>
          <w:b w:val="0"/>
          <w:i w:val="0"/>
          <w:color w:val="000000"/>
          <w:sz w:val="22"/>
        </w:rPr>
        <w:t>to you goes there to nurse you.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72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about Ramdas. His ways are odd. I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>suggest anything to him. Try to satisfy him as much as possible. I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The addressee received the letter on January 4, 1926.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he will not find the atmosphere at Amreli congenial at the </w:t>
      </w:r>
      <w:r>
        <w:rPr>
          <w:rFonts w:ascii="Times" w:hAnsi="Times" w:eastAsia="Times"/>
          <w:b w:val="0"/>
          <w:i w:val="0"/>
          <w:color w:val="000000"/>
          <w:sz w:val="22"/>
        </w:rPr>
        <w:t>moment. Even the least little conflict unsettles him.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 will have come only after meeting Taramati. I had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to see her. Do you need anybody else besides Devdas? Write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if you do. I will send Ba herself if you wish. Ba will nurse you </w:t>
      </w:r>
      <w:r>
        <w:rPr>
          <w:rFonts w:ascii="Times" w:hAnsi="Times" w:eastAsia="Times"/>
          <w:b w:val="0"/>
          <w:i w:val="0"/>
          <w:color w:val="000000"/>
          <w:sz w:val="22"/>
        </w:rPr>
        <w:t>well. And she will feel quite at home with you.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to you that you should ask for anything or any </w:t>
      </w:r>
      <w:r>
        <w:rPr>
          <w:rFonts w:ascii="Times" w:hAnsi="Times" w:eastAsia="Times"/>
          <w:b w:val="0"/>
          <w:i w:val="0"/>
          <w:color w:val="000000"/>
          <w:sz w:val="22"/>
        </w:rPr>
        <w:t>special help you may need.</w:t>
      </w:r>
    </w:p>
    <w:p>
      <w:pPr>
        <w:autoSpaceDN w:val="0"/>
        <w:autoSpaceDE w:val="0"/>
        <w:widowControl/>
        <w:spacing w:line="22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266. THE CONGRESS</w:t>
      </w:r>
    </w:p>
    <w:p>
      <w:pPr>
        <w:autoSpaceDN w:val="0"/>
        <w:autoSpaceDE w:val="0"/>
        <w:widowControl/>
        <w:spacing w:line="260" w:lineRule="exact" w:before="1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prophets of doom had been active about the Kanpur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If Sarojini Devi became the President, they prophesied,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a tough time with the audience; there would be hardly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visitors at this session; few delegates would attend, etc., etc. But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turned out, it cannot be said that the last Congress session was </w:t>
      </w:r>
      <w:r>
        <w:rPr>
          <w:rFonts w:ascii="Times" w:hAnsi="Times" w:eastAsia="Times"/>
          <w:b w:val="0"/>
          <w:i w:val="0"/>
          <w:color w:val="000000"/>
          <w:sz w:val="22"/>
        </w:rPr>
        <w:t>inferior to any. In some respects, it was even better than usual.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general arrangements were better. Usually the delegates’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chief complaint is about food. I heard, however, nothing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praise in this regard. Seldom in the past was the food better than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time. The delegates got as much milk, curds,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papad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vegetables,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on and as often as they wanted. The provisions, too, were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quality and service was very prompt. In fact, there were so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volunteers that no one had to ask for a helping. The cleanliness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to be desired. I inspected the arrangements myself and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ground for complaint. The credit for these excellent arrangements </w:t>
      </w:r>
      <w:r>
        <w:rPr>
          <w:rFonts w:ascii="Times" w:hAnsi="Times" w:eastAsia="Times"/>
          <w:b w:val="0"/>
          <w:i w:val="0"/>
          <w:color w:val="000000"/>
          <w:sz w:val="22"/>
        </w:rPr>
        <w:t>goes to Lala Fulchand.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lodging arrangements were as good as the boarding.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were put up in tents. There was little danger of anyone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catching cold. The sanitary arrangements were also excellent. Neat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trenches had been dug and every seat curtained off. Volunteers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stood ready to spread earth after a latrine had been used. Bhangis had </w:t>
      </w:r>
      <w:r>
        <w:rPr>
          <w:rFonts w:ascii="Times" w:hAnsi="Times" w:eastAsia="Times"/>
          <w:b w:val="0"/>
          <w:i w:val="0"/>
          <w:color w:val="000000"/>
          <w:sz w:val="22"/>
        </w:rPr>
        <w:t>been engaged, but the volunteers did not feel the slightest aversion to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round, thin, dry cake made of the flour of pulses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369</w:t>
      </w:r>
    </w:p>
    <w:p>
      <w:pPr>
        <w:sectPr>
          <w:pgSz w:w="9360" w:h="12960"/>
          <w:pgMar w:top="524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the work themselves. This branch of service was fittingly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called”Sanitation and Bhangi Department”. The badge supplied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volunteer carried the pictures of a basket and a broom.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on the 29th that I could go out to inspect the arrangements,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five days had already passed, but I found no unclean spot near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lavatories—there was no stench nor stagnant water anywhere.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session was already over on the 29th, and the fact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 unclean spot even then shows how good the arrangements </w:t>
      </w:r>
      <w:r>
        <w:rPr>
          <w:rFonts w:ascii="Times" w:hAnsi="Times" w:eastAsia="Times"/>
          <w:b w:val="0"/>
          <w:i w:val="0"/>
          <w:color w:val="000000"/>
          <w:sz w:val="22"/>
        </w:rPr>
        <w:t>must have been.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were about 800 men volunteers and 80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volunteers. The latter were dressed in ochre-coloured saris and looked </w:t>
      </w:r>
      <w:r>
        <w:rPr>
          <w:rFonts w:ascii="Times" w:hAnsi="Times" w:eastAsia="Times"/>
          <w:b w:val="0"/>
          <w:i w:val="0"/>
          <w:color w:val="000000"/>
          <w:sz w:val="22"/>
        </w:rPr>
        <w:t>very smart in them.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guide to the Congressnagar was also brought out. Round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pandal,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arrangements had been made for other conferences. </w:t>
      </w:r>
      <w:r>
        <w:rPr>
          <w:rFonts w:ascii="Times" w:hAnsi="Times" w:eastAsia="Times"/>
          <w:b w:val="0"/>
          <w:i w:val="0"/>
          <w:color w:val="000000"/>
          <w:sz w:val="22"/>
        </w:rPr>
        <w:t>Thirty such conferences were held.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excellence of the arrangements was matched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enthusiasm of the people. Tilaknagar overflowed with crowds.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 space even to move. Every face was bright with joy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enthusiasm. The condition inside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pandal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 same as outside.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first day it was crowded to overflowing. A fairly good number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English-speaking men and women had attended this session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Congress, the largest section in this contingent of foreigners being </w:t>
      </w:r>
      <w:r>
        <w:rPr>
          <w:rFonts w:ascii="Times" w:hAnsi="Times" w:eastAsia="Times"/>
          <w:b w:val="0"/>
          <w:i w:val="0"/>
          <w:color w:val="000000"/>
          <w:sz w:val="22"/>
        </w:rPr>
        <w:t>from America.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Sarojini Devi discharged her duties ably and with a sweet temper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won the hearts of all. She worked with boundless energy and gave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most careful thought to everything. She kept the time-schedule,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gave latitude where it was proper and displayed firmness where it was </w:t>
      </w:r>
      <w:r>
        <w:rPr>
          <w:rFonts w:ascii="Times" w:hAnsi="Times" w:eastAsia="Times"/>
          <w:b w:val="0"/>
          <w:i w:val="0"/>
          <w:color w:val="000000"/>
          <w:sz w:val="22"/>
        </w:rPr>
        <w:t>called for.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President’s speech was poetic. This was the shortest speech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 President. What need to praise the beauty of its English? Even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short speech, no topic was left out. Original suggestions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expected in the speech. It was not Sarojini Devi’s part to outline a </w:t>
      </w:r>
      <w:r>
        <w:rPr>
          <w:rFonts w:ascii="Times" w:hAnsi="Times" w:eastAsia="Times"/>
          <w:b w:val="0"/>
          <w:i w:val="0"/>
          <w:color w:val="000000"/>
          <w:sz w:val="22"/>
        </w:rPr>
        <w:t>new strategy. That was for Pandit Motilal to do.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 did outline one. It is not for me to comment on it.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never understood the Council-entry programme. I see in it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 to the people. But that is an old story. The majority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English-educated class think that it would be to our advantage to enter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Councils and so the problem before a person in my position has </w:t>
      </w:r>
      <w:r>
        <w:rPr>
          <w:rFonts w:ascii="Times" w:hAnsi="Times" w:eastAsia="Times"/>
          <w:b w:val="0"/>
          <w:i w:val="0"/>
          <w:color w:val="000000"/>
          <w:sz w:val="22"/>
        </w:rPr>
        <w:t>been to lend what support I could to someone or the other. I did this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Belgaum, then in Patna and last in Kanpur. The split in the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Party has pained me very much but whenever differences of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arise, such splits are inevitable. Through such trial-and-error methods,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some day reach our goal. So far as I can judge, we shall arrive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stage we had reached in 1920, or something similar to that.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or not this happens, the expression of honest differences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opinion, whenever they exist, can do no harm to the country.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adopted represents an important decision. It contains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seeds of the Councils being abandoned in future. The final result, of </w:t>
      </w:r>
      <w:r>
        <w:rPr>
          <w:rFonts w:ascii="Times" w:hAnsi="Times" w:eastAsia="Times"/>
          <w:b w:val="0"/>
          <w:i w:val="0"/>
          <w:color w:val="000000"/>
          <w:sz w:val="22"/>
        </w:rPr>
        <w:t>course, is in God’s hands.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most important and urgent problem is that of Indians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Africa. If even one of the courses suggested in the resolution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this subject is adopted, the problem facing our countrymen there </w:t>
      </w:r>
      <w:r>
        <w:rPr>
          <w:rFonts w:ascii="Times" w:hAnsi="Times" w:eastAsia="Times"/>
          <w:b w:val="0"/>
          <w:i w:val="0"/>
          <w:color w:val="000000"/>
          <w:sz w:val="22"/>
        </w:rPr>
        <w:t>will have been solved.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resolution on the use of Hindi and Urdu, as far as possible,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work of the Congress is of great significance. If it is respected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all Congressmen, the masses will come to take greater interest in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work.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exhibition arrangements were as good as those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session. It seemed to me that in Kanpur these outdid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previous years. The various sections were arranged with that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 khadi in the centre. The exhibits in this section were so displayed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enable every visitor to see the progress made by khadi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past four years. What a contrast between the khadi produced in 1921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produced in 1925! After seeing this exhibition, nobody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say that the progress of khadi had not been really good.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visitor would say that khadi did deserve the first place in the </w:t>
      </w:r>
      <w:r>
        <w:rPr>
          <w:rFonts w:ascii="Times" w:hAnsi="Times" w:eastAsia="Times"/>
          <w:b w:val="0"/>
          <w:i w:val="0"/>
          <w:color w:val="000000"/>
          <w:sz w:val="22"/>
        </w:rPr>
        <w:t>constructive programme.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sections in the exhibition were also interesting.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of men and women went to see them. On several days the </w:t>
      </w:r>
      <w:r>
        <w:rPr>
          <w:rFonts w:ascii="Times" w:hAnsi="Times" w:eastAsia="Times"/>
          <w:b w:val="0"/>
          <w:i w:val="0"/>
          <w:color w:val="000000"/>
          <w:sz w:val="22"/>
        </w:rPr>
        <w:t>total number of visitors reached the figure of 12,000.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whole, the Reception Committee and Doctor Murarilal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deserve compliments on the Congress session and other arrangements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connected with it. The improvements from year to year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arrangements for the Congress session is a further measure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increasing capacity of the people for managing their affairs under </w:t>
      </w:r>
      <w:r>
        <w:rPr>
          <w:rFonts w:ascii="Times" w:hAnsi="Times" w:eastAsia="Times"/>
          <w:b w:val="0"/>
          <w:i w:val="0"/>
          <w:color w:val="000000"/>
          <w:sz w:val="22"/>
        </w:rPr>
        <w:t>swaraj.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popular character of the Congress is to be judged not from </w:t>
      </w:r>
      <w:r>
        <w:rPr>
          <w:rFonts w:ascii="Times" w:hAnsi="Times" w:eastAsia="Times"/>
          <w:b w:val="0"/>
          <w:i w:val="0"/>
          <w:color w:val="000000"/>
          <w:sz w:val="22"/>
        </w:rPr>
        <w:t>the size of its. membership but from the people’s enthusiasm at its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371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annual sessions. There was not the slightest waning in that enthusiasm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this year’s session. Even those who watched the procession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 of Sarojini Devi could see this. The thick crowds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spontaneous decorations on the roads told their own tale, and this </w:t>
      </w:r>
      <w:r>
        <w:rPr>
          <w:rFonts w:ascii="Times" w:hAnsi="Times" w:eastAsia="Times"/>
          <w:b w:val="0"/>
          <w:i w:val="0"/>
          <w:color w:val="000000"/>
          <w:sz w:val="22"/>
        </w:rPr>
        <w:t>enthusiasm was evident right up to the last day.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Assam has bid for the honour of the next session. The province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in the extreme north-east of the country but its people are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 enthusiastic. Besides, the word Congress has a magic of its own.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need have misgivings about the growth of an organization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has lasted forty years. In its growth lies swaraj. May it,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prosper! Victory to India!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3-1-1926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267. LETTER TO RABINDRANATH TAGORE</w:t>
      </w:r>
    </w:p>
    <w:p>
      <w:pPr>
        <w:autoSpaceDN w:val="0"/>
        <w:autoSpaceDE w:val="0"/>
        <w:widowControl/>
        <w:spacing w:line="266" w:lineRule="exact" w:before="126" w:after="0"/>
        <w:ind w:left="0" w:right="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ABARMATI 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GURUDEV,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thankful for your sweet letter. It has given me much relief.</w:t>
      </w:r>
    </w:p>
    <w:p>
      <w:pPr>
        <w:autoSpaceDN w:val="0"/>
        <w:autoSpaceDE w:val="0"/>
        <w:widowControl/>
        <w:spacing w:line="220" w:lineRule="exact" w:before="6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2285 &amp; 4630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268. LETTER TO HARIBHAU UPADHYAYA</w:t>
      </w:r>
    </w:p>
    <w:p>
      <w:pPr>
        <w:autoSpaceDN w:val="0"/>
        <w:autoSpaceDE w:val="0"/>
        <w:widowControl/>
        <w:spacing w:line="294" w:lineRule="exact" w:before="44" w:after="0"/>
        <w:ind w:left="0" w:right="4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Sunday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3,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HARIBHAU,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letter. You need not be sorry about Martand’s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4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failing. Very few boys have escaped it. We should remain watchful,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cleanse our own self, for our own sins are reflected in our </w:t>
      </w:r>
      <w:r>
        <w:rPr>
          <w:rFonts w:ascii="Times" w:hAnsi="Times" w:eastAsia="Times"/>
          <w:b w:val="0"/>
          <w:i w:val="0"/>
          <w:color w:val="000000"/>
          <w:sz w:val="22"/>
        </w:rPr>
        <w:t>children. I hope you are quite well.</w:t>
      </w:r>
    </w:p>
    <w:p>
      <w:pPr>
        <w:autoSpaceDN w:val="0"/>
        <w:autoSpaceDE w:val="0"/>
        <w:widowControl/>
        <w:spacing w:line="220" w:lineRule="exact" w:before="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4"/>
        <w:gridCol w:w="3264"/>
      </w:tblGrid>
      <w:tr>
        <w:trPr>
          <w:trHeight w:hRule="exact" w:val="764"/>
        </w:trPr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8" w:after="0"/>
              <w:ind w:left="1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ARIBHAU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PADHYAYA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70,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ARAFA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NDORE</w:t>
            </w:r>
          </w:p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 W. 6056. Courtesy: Haribhau Upadhyaya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brother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9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269. SILENCE-DAY NOTE TO MIRABEHN</w:t>
      </w:r>
    </w:p>
    <w:p>
      <w:pPr>
        <w:autoSpaceDN w:val="0"/>
        <w:autoSpaceDE w:val="0"/>
        <w:widowControl/>
        <w:spacing w:line="27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4, 1926</w:t>
      </w:r>
    </w:p>
    <w:p>
      <w:pPr>
        <w:autoSpaceDN w:val="0"/>
        <w:autoSpaceDE w:val="0"/>
        <w:widowControl/>
        <w:spacing w:line="260" w:lineRule="exact" w:before="4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not do that. You must take all the correction calmly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a proper spirit. There was no question of conscience either.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merely want of knowledge of due proportion. Nothing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strange in the strangest of surroundings you have put yourself in. </w:t>
      </w:r>
      <w:r>
        <w:rPr>
          <w:rFonts w:ascii="Times" w:hAnsi="Times" w:eastAsia="Times"/>
          <w:b w:val="0"/>
          <w:i w:val="0"/>
          <w:color w:val="000000"/>
          <w:sz w:val="22"/>
        </w:rPr>
        <w:t>Cheer up. No crying allowed.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5450. Courtesy: Mirabehn. Also G.N. 9452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270. SILENCE-DAY NOTE TO MIRABEHN</w:t>
      </w:r>
    </w:p>
    <w:p>
      <w:pPr>
        <w:autoSpaceDN w:val="0"/>
        <w:autoSpaceDE w:val="0"/>
        <w:widowControl/>
        <w:spacing w:line="27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4, 1926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who turned you out? Why did you feel like having been </w:t>
      </w:r>
      <w:r>
        <w:rPr>
          <w:rFonts w:ascii="Times" w:hAnsi="Times" w:eastAsia="Times"/>
          <w:b w:val="0"/>
          <w:i w:val="0"/>
          <w:color w:val="000000"/>
          <w:sz w:val="22"/>
        </w:rPr>
        <w:t>turned out? Correction is not turning out, is it?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5451. Courtesy: Mirabehn. Also G.N. 9453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271. LETTER TO NARANDAS GANDHI</w:t>
      </w:r>
    </w:p>
    <w:p>
      <w:pPr>
        <w:autoSpaceDN w:val="0"/>
        <w:autoSpaceDE w:val="0"/>
        <w:widowControl/>
        <w:spacing w:line="294" w:lineRule="exact" w:before="4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Monday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4,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Chi. Maganlal is getting along well with his fast. There are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complications except general weakness. Ramdas is here in connection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[khadi work at] Amreli. If you will come over here you can </w:t>
      </w:r>
      <w:r>
        <w:rPr>
          <w:rFonts w:ascii="Times" w:hAnsi="Times" w:eastAsia="Times"/>
          <w:b w:val="0"/>
          <w:i w:val="0"/>
          <w:color w:val="000000"/>
          <w:sz w:val="22"/>
        </w:rPr>
        <w:t>guide me in this matter.</w:t>
      </w:r>
    </w:p>
    <w:p>
      <w:pPr>
        <w:autoSpaceDN w:val="0"/>
        <w:autoSpaceDE w:val="0"/>
        <w:widowControl/>
        <w:spacing w:line="220" w:lineRule="exact" w:before="66" w:after="3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574"/>
        </w:trPr>
        <w:tc>
          <w:tcPr>
            <w:tcW w:type="dxa" w:w="4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9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NARANDAS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HUSHALCHAND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PPOSITE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IDDLE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CHOOL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AVU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ARU</w:t>
      </w:r>
      <w:r>
        <w:rPr>
          <w:rFonts w:ascii="Times" w:hAnsi="Times" w:eastAsia="Times"/>
          <w:b w:val="0"/>
          <w:i w:val="0"/>
          <w:color w:val="000000"/>
          <w:sz w:val="20"/>
        </w:rPr>
        <w:t>, R</w:t>
      </w:r>
      <w:r>
        <w:rPr>
          <w:rFonts w:ascii="Times" w:hAnsi="Times" w:eastAsia="Times"/>
          <w:b w:val="0"/>
          <w:i w:val="0"/>
          <w:color w:val="000000"/>
          <w:sz w:val="16"/>
        </w:rPr>
        <w:t>AJKOT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7706. Courtesy: Narandas Gandhi</w:t>
      </w:r>
    </w:p>
    <w:p>
      <w:pPr>
        <w:autoSpaceDN w:val="0"/>
        <w:autoSpaceDE w:val="0"/>
        <w:widowControl/>
        <w:spacing w:line="240" w:lineRule="exact" w:before="1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373</w:t>
      </w:r>
    </w:p>
    <w:p>
      <w:pPr>
        <w:sectPr>
          <w:pgSz w:w="9360" w:h="12960"/>
          <w:pgMar w:top="72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272. LETTER TO MATHURADAS TRIKUMJI</w:t>
      </w:r>
    </w:p>
    <w:p>
      <w:pPr>
        <w:autoSpaceDN w:val="0"/>
        <w:autoSpaceDE w:val="0"/>
        <w:widowControl/>
        <w:spacing w:line="294" w:lineRule="exact" w:before="18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Monday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4,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80" w:lineRule="exact" w:before="7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letters. It is only proper that you should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 of the Bombay Municipal Corporation. It would be a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 if you were elected </w:t>
      </w:r>
      <w:r>
        <w:rPr>
          <w:rFonts w:ascii="Times" w:hAnsi="Times" w:eastAsia="Times"/>
          <w:b w:val="0"/>
          <w:i/>
          <w:color w:val="000000"/>
          <w:sz w:val="22"/>
        </w:rPr>
        <w:t>in absentia.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doubt at all that you must take complete rest.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need for any other medicine. Right now, it would be well to avoid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 tending to cause excitement. What you need now is pure, quiet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joy. I see from Devdas’s letter that Taramati is in absolutely good </w:t>
      </w:r>
      <w:r>
        <w:rPr>
          <w:rFonts w:ascii="Times" w:hAnsi="Times" w:eastAsia="Times"/>
          <w:b w:val="0"/>
          <w:i w:val="0"/>
          <w:color w:val="000000"/>
          <w:sz w:val="22"/>
        </w:rPr>
        <w:t>health.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some little rain even here. Winter has been very mild </w:t>
      </w:r>
      <w:r>
        <w:rPr>
          <w:rFonts w:ascii="Times" w:hAnsi="Times" w:eastAsia="Times"/>
          <w:b w:val="0"/>
          <w:i w:val="0"/>
          <w:color w:val="000000"/>
          <w:sz w:val="22"/>
        </w:rPr>
        <w:t>this year.</w:t>
      </w:r>
    </w:p>
    <w:p>
      <w:pPr>
        <w:autoSpaceDN w:val="0"/>
        <w:autoSpaceDE w:val="0"/>
        <w:widowControl/>
        <w:spacing w:line="220" w:lineRule="exact" w:before="66" w:after="3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0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Ramdas suddenly arrived here yesterday.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40" w:lineRule="exact" w:before="38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The addressee received this letter on January 5, 1926.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273. LETTER TO VASUMATI PANDIT</w:t>
      </w:r>
    </w:p>
    <w:p>
      <w:pPr>
        <w:autoSpaceDN w:val="0"/>
        <w:autoSpaceDE w:val="0"/>
        <w:widowControl/>
        <w:spacing w:line="294" w:lineRule="exact" w:before="4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Tuesday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5,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letter. Ramdas has arrived just in time; he was so scared.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good that you have taken up the study of Sanskrit.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not discontinue it. I had fever but it went as soon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came. What was there to write about? I am keeping very well.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fever for three alternate days. And you see I am going to stay here for </w:t>
      </w:r>
      <w:r>
        <w:rPr>
          <w:rFonts w:ascii="Times" w:hAnsi="Times" w:eastAsia="Times"/>
          <w:b w:val="0"/>
          <w:i w:val="0"/>
          <w:color w:val="000000"/>
          <w:sz w:val="22"/>
        </w:rPr>
        <w:t>one year.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Manibehn (Vallabhbhai’s [daughter]) has gone to Wardha </w:t>
      </w:r>
      <w:r>
        <w:rPr>
          <w:rFonts w:ascii="Times" w:hAnsi="Times" w:eastAsia="Times"/>
          <w:b w:val="0"/>
          <w:i w:val="0"/>
          <w:color w:val="000000"/>
          <w:sz w:val="22"/>
        </w:rPr>
        <w:t>where she will work as a teacher.</w:t>
      </w:r>
    </w:p>
    <w:p>
      <w:pPr>
        <w:autoSpaceDN w:val="0"/>
        <w:autoSpaceDE w:val="0"/>
        <w:widowControl/>
        <w:spacing w:line="220" w:lineRule="exact" w:before="2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603. Courtesy: Vasumati Pandit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274. LETTER TO MANIBEHN PATEL</w:t>
      </w:r>
    </w:p>
    <w:p>
      <w:pPr>
        <w:autoSpaceDN w:val="0"/>
        <w:autoSpaceDE w:val="0"/>
        <w:widowControl/>
        <w:spacing w:line="294" w:lineRule="exact" w:before="4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January 6,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MANI,</w:t>
      </w:r>
    </w:p>
    <w:p>
      <w:pPr>
        <w:autoSpaceDN w:val="0"/>
        <w:autoSpaceDE w:val="0"/>
        <w:widowControl/>
        <w:spacing w:line="24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Jamnalalji writes that you have reached there (Wardha). Write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regularly. Take good care of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Kamala and Madalasa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Do I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you anything regarding the rest of the class? Did you write to </w:t>
      </w:r>
      <w:r>
        <w:rPr>
          <w:rFonts w:ascii="Times" w:hAnsi="Times" w:eastAsia="Times"/>
          <w:b w:val="0"/>
          <w:i w:val="0"/>
          <w:color w:val="000000"/>
          <w:sz w:val="22"/>
        </w:rPr>
        <w:t>Devadhar a letter of thanks? If not, write one in Marathi.</w:t>
      </w:r>
    </w:p>
    <w:p>
      <w:pPr>
        <w:autoSpaceDN w:val="0"/>
        <w:autoSpaceDE w:val="0"/>
        <w:widowControl/>
        <w:spacing w:line="220" w:lineRule="exact" w:before="0" w:after="26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sectPr>
          <w:pgSz w:w="9360" w:h="12960"/>
          <w:pgMar w:top="686" w:right="1414" w:bottom="47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called on Nandubehn </w:t>
      </w:r>
      <w:r>
        <w:rPr>
          <w:rFonts w:ascii="Times" w:hAnsi="Times" w:eastAsia="Times"/>
          <w:b w:val="0"/>
          <w:i w:val="0"/>
          <w:color w:val="000000"/>
          <w:sz w:val="22"/>
        </w:rPr>
        <w:t>well.</w:t>
      </w:r>
    </w:p>
    <w:p>
      <w:pPr>
        <w:autoSpaceDN w:val="0"/>
        <w:tabs>
          <w:tab w:pos="550" w:val="left"/>
        </w:tabs>
        <w:autoSpaceDE w:val="0"/>
        <w:widowControl/>
        <w:spacing w:line="256" w:lineRule="exact" w:before="10" w:after="0"/>
        <w:ind w:left="1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MT</w:t>
      </w:r>
      <w:r>
        <w:rPr>
          <w:rFonts w:ascii="Times" w:hAnsi="Times" w:eastAsia="Times"/>
          <w:b w:val="0"/>
          <w:i w:val="0"/>
          <w:color w:val="000000"/>
          <w:sz w:val="20"/>
        </w:rPr>
        <w:t>.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ANIBEHN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C|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HETH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AMNALALJI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ARDHA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(C. P.)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sectPr>
          <w:type w:val="continuous"/>
          <w:pgSz w:w="9360" w:h="12960"/>
          <w:pgMar w:top="686" w:right="1414" w:bottom="478" w:left="1440" w:header="720" w:footer="720" w:gutter="0"/>
          <w:cols w:num="2" w:equalWidth="0">
            <w:col w:w="2726" w:space="0"/>
            <w:col w:w="3780" w:space="0"/>
          </w:cols>
          <w:docGrid w:linePitch="360"/>
        </w:sectPr>
      </w:pPr>
    </w:p>
    <w:p>
      <w:pPr>
        <w:autoSpaceDN w:val="0"/>
        <w:tabs>
          <w:tab w:pos="3004" w:val="left"/>
        </w:tabs>
        <w:autoSpaceDE w:val="0"/>
        <w:widowControl/>
        <w:spacing w:line="406" w:lineRule="exact" w:before="0" w:after="1246"/>
        <w:ind w:left="4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2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day I came. She is bearing it very</w:t>
      </w:r>
    </w:p>
    <w:p>
      <w:pPr>
        <w:sectPr>
          <w:type w:val="nextColumn"/>
          <w:pgSz w:w="9360" w:h="12960"/>
          <w:pgMar w:top="686" w:right="1414" w:bottom="478" w:left="1440" w:header="720" w:footer="720" w:gutter="0"/>
          <w:cols w:num="2" w:equalWidth="0">
            <w:col w:w="2726" w:space="0"/>
            <w:col w:w="3780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Bapuna Patro-Manibehn Patelne, </w:t>
      </w:r>
      <w:r>
        <w:rPr>
          <w:rFonts w:ascii="Times" w:hAnsi="Times" w:eastAsia="Times"/>
          <w:b w:val="0"/>
          <w:i w:val="0"/>
          <w:color w:val="000000"/>
          <w:sz w:val="22"/>
        </w:rPr>
        <w:t>p. 33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arrival of Ramdas; </w:t>
      </w:r>
      <w:r>
        <w:rPr>
          <w:rFonts w:ascii="Times" w:hAnsi="Times" w:eastAsia="Times"/>
          <w:b w:val="0"/>
          <w:i/>
          <w:color w:val="000000"/>
          <w:sz w:val="18"/>
        </w:rPr>
        <w:t>vide”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 to Narandas Gandhi”, </w:t>
      </w:r>
      <w:r>
        <w:rPr>
          <w:rFonts w:ascii="Times" w:hAnsi="Times" w:eastAsia="Times"/>
          <w:b w:val="0"/>
          <w:i w:val="0"/>
          <w:color w:val="000000"/>
          <w:sz w:val="18"/>
        </w:rPr>
        <w:t>4-1-1926.</w:t>
      </w:r>
    </w:p>
    <w:p>
      <w:pPr>
        <w:autoSpaceDN w:val="0"/>
        <w:autoSpaceDE w:val="0"/>
        <w:widowControl/>
        <w:spacing w:line="228" w:lineRule="exact" w:before="12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succeeding item.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Jamnalal Bajaj’s daughters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375</w:t>
      </w:r>
    </w:p>
    <w:p>
      <w:pPr>
        <w:sectPr>
          <w:type w:val="continuous"/>
          <w:pgSz w:w="9360" w:h="12960"/>
          <w:pgMar w:top="68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275. LETTER TO MANIBEHN PATEL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Wednesday, January 6,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enclosed a letter for you in the envelope to Vinoba; you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got it as Vinoba is here. I got your letter yesterday. Teach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Kamala whatever she likes. Get her to read one or two Hindi books.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 her arithmetic in which she is very weak. She understands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Gujarati. Let her take up any other subjects she likes. Read with her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Ramayana.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main aim is to create in her a liking for study.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 your Marathi reading and writing. Take a walk every day </w:t>
      </w:r>
      <w:r>
        <w:rPr>
          <w:rFonts w:ascii="Times" w:hAnsi="Times" w:eastAsia="Times"/>
          <w:b w:val="0"/>
          <w:i w:val="0"/>
          <w:color w:val="000000"/>
          <w:sz w:val="22"/>
        </w:rPr>
        <w:t>and be methodical in all your work.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Bapuna Patro-Manibehn Patelne, </w:t>
      </w:r>
      <w:r>
        <w:rPr>
          <w:rFonts w:ascii="Times" w:hAnsi="Times" w:eastAsia="Times"/>
          <w:b w:val="0"/>
          <w:i w:val="0"/>
          <w:color w:val="000000"/>
          <w:sz w:val="22"/>
        </w:rPr>
        <w:t>p. 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276. CABLE TO C. F. ANDREWS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on or after January 6, 1926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NDREWS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OOL</w:t>
      </w:r>
    </w:p>
    <w:p>
      <w:pPr>
        <w:autoSpaceDN w:val="0"/>
        <w:autoSpaceDE w:val="0"/>
        <w:widowControl/>
        <w:spacing w:line="266" w:lineRule="exact" w:before="34" w:after="5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4"/>
        <w:gridCol w:w="814"/>
        <w:gridCol w:w="814"/>
        <w:gridCol w:w="814"/>
        <w:gridCol w:w="814"/>
        <w:gridCol w:w="814"/>
        <w:gridCol w:w="814"/>
        <w:gridCol w:w="814"/>
      </w:tblGrid>
      <w:tr>
        <w:trPr>
          <w:trHeight w:hRule="exact" w:val="294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CERTAINLY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GO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ENGLAND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IF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CONSIDER 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ADVISABLE.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ANY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CASE BETTER STAY TILL FATE KNOWN UNION PARLIAMENT.</w:t>
      </w:r>
    </w:p>
    <w:p>
      <w:pPr>
        <w:autoSpaceDN w:val="0"/>
        <w:autoSpaceDE w:val="0"/>
        <w:widowControl/>
        <w:spacing w:line="266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11925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277. INDULGENCE OR SELF-DENIAL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without sorrow that I have to announce to the numerous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co-workers the suspension of my touring programme for about one </w:t>
      </w:r>
      <w:r>
        <w:rPr>
          <w:rFonts w:ascii="Times" w:hAnsi="Times" w:eastAsia="Times"/>
          <w:b w:val="0"/>
          <w:i w:val="0"/>
          <w:color w:val="000000"/>
          <w:sz w:val="22"/>
        </w:rPr>
        <w:t>year. At least upto 20th December next, I am not to stir out of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his cable of January 4, received on January 6, which read:”Cabi-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net decides fate Bill January fourteenth. Pressure needed now. Arriving Cape Town </w:t>
      </w:r>
      <w:r>
        <w:rPr>
          <w:rFonts w:ascii="Times" w:hAnsi="Times" w:eastAsia="Times"/>
          <w:b w:val="0"/>
          <w:i w:val="0"/>
          <w:color w:val="000000"/>
          <w:sz w:val="18"/>
        </w:rPr>
        <w:t>seventh possibly. Journey England soon advisable. Cable your opinion.”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shorter article on this subject appeared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18"/>
        </w:rPr>
        <w:t>3-1-1926.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Ashram, certainly not out of Ahmedabad, except for imperative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reasons of health or some unforeseen event. This decision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arrived at after consultation at Cawnpore with the principal co-workers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were there during the Congress Week. The reasons for the </w:t>
      </w:r>
      <w:r>
        <w:rPr>
          <w:rFonts w:ascii="Times" w:hAnsi="Times" w:eastAsia="Times"/>
          <w:b w:val="0"/>
          <w:i w:val="0"/>
          <w:color w:val="000000"/>
          <w:sz w:val="22"/>
        </w:rPr>
        <w:t>decision are chiefly three: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To give my tired limbs as much rest as is possible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Dr. Ansari has sent me elaborate instructions forbidding even </w:t>
      </w:r>
      <w:r>
        <w:rPr>
          <w:rFonts w:ascii="Times" w:hAnsi="Times" w:eastAsia="Times"/>
          <w:b w:val="0"/>
          <w:i w:val="0"/>
          <w:color w:val="000000"/>
          <w:sz w:val="22"/>
        </w:rPr>
        <w:t>all avoidable mental toil.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To enable me to give personal attention to the Ashram.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 to do this when it was opened, but I have not been able to do </w:t>
      </w:r>
      <w:r>
        <w:rPr>
          <w:rFonts w:ascii="Times" w:hAnsi="Times" w:eastAsia="Times"/>
          <w:b w:val="0"/>
          <w:i w:val="0"/>
          <w:color w:val="000000"/>
          <w:sz w:val="22"/>
        </w:rPr>
        <w:t>so except for the first year of its existence.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To enable me to put the affairs of the A.I.S.A., satisfactory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are, on a sound businesslike basis. This requires constant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supervision and attention to details. This is possible only if I am </w:t>
      </w:r>
      <w:r>
        <w:rPr>
          <w:rFonts w:ascii="Times" w:hAnsi="Times" w:eastAsia="Times"/>
          <w:b w:val="0"/>
          <w:i w:val="0"/>
          <w:color w:val="000000"/>
          <w:sz w:val="22"/>
        </w:rPr>
        <w:t>available at all times to the organizing secretary.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 one of these reasons is by itself sufficient to warrant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step I have taken. But the three combined make an overwhelming case </w:t>
      </w:r>
      <w:r>
        <w:rPr>
          <w:rFonts w:ascii="Times" w:hAnsi="Times" w:eastAsia="Times"/>
          <w:b w:val="0"/>
          <w:i w:val="0"/>
          <w:color w:val="000000"/>
          <w:sz w:val="22"/>
        </w:rPr>
        <w:t>for tying me down to the Ashram.</w:t>
      </w:r>
    </w:p>
    <w:p>
      <w:pPr>
        <w:autoSpaceDN w:val="0"/>
        <w:tabs>
          <w:tab w:pos="550" w:val="left"/>
          <w:tab w:pos="42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the collections for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All-India Deshbandhu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Memorial, i.e., for the A.I.S.A. will suffer. But it was thought advisable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that risk. Co-workers will be expected to put forth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effort than hitherto. But my hope lies in friends sending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subscriptions without personal canvassing. Apart from the fact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 bears a great name, it is being raised for immediate use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carrying on khaddar work. Nearly ten lacs of rupees need to be spent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if the output is to be considerably increased and khaddar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cheapened, or in other words if more idle hands are to be employed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more hungry mouths are to be fed. Though I never announced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mind confessing that my own desire was to collect no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one crore of rupees for the Memorial. If ten lacs was to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 for the All-Bengal Memorial, surely ten times the amount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too large for an All India Memorial. Again if ten lacs was not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for a hospital, ten times as much is none too much for khaddar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which is designed to drive away the wolf from several million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doors. Whether that is to remain a dream or to become a reality 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lacs should not be difficult to collect immediately. One lac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promised by a friend of which Rs. 12,000 have already been paid. Sjt.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Manilal Kothari is responsible for the announcement of another lac of </w:t>
      </w:r>
      <w:r>
        <w:rPr>
          <w:rFonts w:ascii="Times" w:hAnsi="Times" w:eastAsia="Times"/>
          <w:b w:val="0"/>
          <w:i w:val="0"/>
          <w:color w:val="000000"/>
          <w:sz w:val="22"/>
        </w:rPr>
        <w:t>which Rs. 25,000 have already been collected. Sjt. S. Srinivasa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377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Aiyangar has authorized me to announce his contribution as 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10,000. I call upon the workers who are lovers of khadi to collect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their friends and send their collections to Sjt. Jamnalalji Bajaj, </w:t>
      </w:r>
      <w:r>
        <w:rPr>
          <w:rFonts w:ascii="Times" w:hAnsi="Times" w:eastAsia="Times"/>
          <w:b w:val="0"/>
          <w:i w:val="0"/>
          <w:color w:val="000000"/>
          <w:sz w:val="22"/>
        </w:rPr>
        <w:t>the Treasurer of the Memorial Fund.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whether the Fund is collected or not the decision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made. Man proposes and God disposes. When I left Bihar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giventhe Bihari friends every hope that they might expect me,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well, to finish the remainder of the Bihar tour during the 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the year and if possible during this very month.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 to visit Cutch was arrived at, Mr. Dastane had taken from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promise that I would tour in parts of Maharashtra soon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finishing the balance of the Bihar tour. Assam was to follow. And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to follow the whole of the Southern peninsula. But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unexpected fast of seven days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upset the man-made apple-cart.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Ancient of Days has asserted Himself once more and without warning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 aside the whole plan. The friends in Bihar, Maharashtra, Assam and </w:t>
      </w:r>
      <w:r>
        <w:rPr>
          <w:rFonts w:ascii="Times" w:hAnsi="Times" w:eastAsia="Times"/>
          <w:b w:val="0"/>
          <w:i w:val="0"/>
          <w:color w:val="000000"/>
          <w:sz w:val="22"/>
        </w:rPr>
        <w:t>the other provinces will appreciate my difficulty.</w:t>
      </w:r>
    </w:p>
    <w:p>
      <w:pPr>
        <w:autoSpaceDN w:val="0"/>
        <w:autoSpaceDE w:val="0"/>
        <w:widowControl/>
        <w:spacing w:line="26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For me this year of grace is both an indulgence and a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denial. It is an indulgence because I hope to fulfil the long-cherished </w:t>
      </w:r>
      <w:r>
        <w:rPr>
          <w:rFonts w:ascii="Times" w:hAnsi="Times" w:eastAsia="Times"/>
          <w:b w:val="0"/>
          <w:i w:val="0"/>
          <w:color w:val="000000"/>
          <w:sz w:val="22"/>
        </w:rPr>
        <w:t>desire of being in the midst of the boys and girls and the fellow-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of the Ashram. It is a self-denial because it was a pleasure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be with so many friends in the different provinces and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recipient of the affection of the masses between whom and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bond which defies description but is nevertheless felt alike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them and me. I see in the fellowship with them the God I adore.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derive from that fellowship all my consolation, all my hope and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sustaining power I possess. If I had not realized that bond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Africa, now fully thirty years ago, life would not be worth living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But I know that whether I live in the Ashram or whether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midst, I work for them, think of them and pray for them. I want to live </w:t>
      </w:r>
      <w:r>
        <w:rPr>
          <w:rFonts w:ascii="Times" w:hAnsi="Times" w:eastAsia="Times"/>
          <w:b w:val="0"/>
          <w:i w:val="0"/>
          <w:color w:val="000000"/>
          <w:sz w:val="22"/>
        </w:rPr>
        <w:t>only for them and so for myself.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7-1-1926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278. THE ANNUAL DEMONSTRATION</w:t>
      </w:r>
    </w:p>
    <w:p>
      <w:pPr>
        <w:autoSpaceDN w:val="0"/>
        <w:autoSpaceDE w:val="0"/>
        <w:widowControl/>
        <w:spacing w:line="260" w:lineRule="exact" w:before="15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those who are devoid of all imagination could after </w:t>
      </w:r>
      <w:r>
        <w:rPr>
          <w:rFonts w:ascii="Times" w:hAnsi="Times" w:eastAsia="Times"/>
          <w:b w:val="0"/>
          <w:i w:val="0"/>
          <w:color w:val="000000"/>
          <w:sz w:val="22"/>
        </w:rPr>
        <w:t>witnessing the demonstration at Cawnpore during the Congress Week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November 22, 1925; </w:t>
      </w:r>
      <w:r>
        <w:rPr>
          <w:rFonts w:ascii="Times" w:hAnsi="Times" w:eastAsia="Times"/>
          <w:b w:val="0"/>
          <w:i/>
          <w:color w:val="000000"/>
          <w:sz w:val="18"/>
        </w:rPr>
        <w:t>vide”</w:t>
      </w:r>
      <w:r>
        <w:rPr>
          <w:rFonts w:ascii="Times" w:hAnsi="Times" w:eastAsia="Times"/>
          <w:b w:val="0"/>
          <w:i w:val="0"/>
          <w:color w:val="000000"/>
          <w:sz w:val="18"/>
        </w:rPr>
        <w:t>The Latest Fast”, 30-11-1925.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the influence of the Congress was on the wane. The belittling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process commenced with its birth. It has however survived forty </w:t>
      </w:r>
      <w:r>
        <w:rPr>
          <w:rFonts w:ascii="Times" w:hAnsi="Times" w:eastAsia="Times"/>
          <w:b w:val="0"/>
          <w:i w:val="0"/>
          <w:color w:val="000000"/>
          <w:sz w:val="22"/>
        </w:rPr>
        <w:t>summers and promises to survive many more.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demonstration began with the dazzling splendour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greeted the President on her arrival at Cawnpore. The feeble voice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protest was hushed in the midst of the grateful shouts of thousands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had gathered to do honour to the first Indian woman who was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 over the deliberations of the great national assembly.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roads were one vast mass of beaming human faces. Every balcony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occupied by the women of Cawnpore who were eager to see the face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Shrimati Sarojini Devi. The merchants vied with one another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the decorations effective and striking. The Congress ground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packed to overflowing.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pandal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filled on the opening 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session had so many European visitors as this. The delegates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attentive and yielded implicit obedience to the chair. The President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tact, perseverance, punctuality and sweetness combined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firmness came up to all the expectations that were raised of her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and severely disappointed her critics who had prophesied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failure. Her address—the shortest yet written by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 of the Congress—was a prose-poem. In the brief space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twelve octavo pages she had summarized the struggles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aspirations of the people in whose name she spoke. True,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new in the address. She had bargained to give nothing new.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had sketched no policy. That was left by design to the leader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Swaraj Party, Pandit Motilal Nehru. Her virtue lay in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unobtrusiveness, in her impartiality, in her allowing herself to be 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while she was leading. The secret of her success lay in her </w:t>
      </w:r>
      <w:r>
        <w:rPr>
          <w:rFonts w:ascii="Times" w:hAnsi="Times" w:eastAsia="Times"/>
          <w:b w:val="0"/>
          <w:i w:val="0"/>
          <w:color w:val="000000"/>
          <w:sz w:val="22"/>
        </w:rPr>
        <w:t>womanliness which she let her people see in every act of hers.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important resolutions nothing much need be said in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columns. They cover all the important matters that have agitated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during the past twelve months. The South African resolution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 first in point of time and immediate importance.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said to the contrary I hold that the proposed Bill is in breach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Smuts-Gandhi Agreement of 1914. For the royal veto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precedents. If it may not be used under any circumstance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whatsoever, it should be part of the royal instructions. If it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under certain circumstances, that circumstance will undoubtedly </w:t>
      </w:r>
      <w:r>
        <w:rPr>
          <w:rFonts w:ascii="Times" w:hAnsi="Times" w:eastAsia="Times"/>
          <w:b w:val="0"/>
          <w:i w:val="0"/>
          <w:color w:val="000000"/>
          <w:sz w:val="22"/>
        </w:rPr>
        <w:t>arise when and if the preposterous Bill passes the Union Legislature.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resolution about the Congress franchise and the debate in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379</w:t>
      </w:r>
    </w:p>
    <w:p>
      <w:pPr>
        <w:sectPr>
          <w:pgSz w:w="9360" w:h="12960"/>
          <w:pgMar w:top="52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Subjects Committee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demonstrate the growing popularity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khaddar. It is clear that the Swarajists may not leave khaddar and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retain their hold on the electorate. Indeed the tendency in the Subjects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was towards stiffening the khaddar condition. If it has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supreme economic and national value that is claimed for it,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properly part of the franchise qualifications. One has a right to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Congress having passed the resolution by an overwhelming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majority, the members will loyally and conscientiously fulfil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imposed by themselves. No inquisition is necessary where </w:t>
      </w:r>
      <w:r>
        <w:rPr>
          <w:rFonts w:ascii="Times" w:hAnsi="Times" w:eastAsia="Times"/>
          <w:b w:val="0"/>
          <w:i w:val="0"/>
          <w:color w:val="000000"/>
          <w:sz w:val="22"/>
        </w:rPr>
        <w:t>members are willing to observe common honesty.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Councils resolution is an elaborate affair. It is a clear notice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Government and an equally clear indication to the electors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they are to expect from the Swaraj Party. The emphasis laid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 is, in my opinion, quite appropriate. No nation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possibly march forward without a sanction to enforce its will.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reiteration of faith in civil disobedience means that the representatives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nation have no faith in an armed rebellion. Civil disobedience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a far cry. It may be nearer than many imagine. Time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irrelevant. Cultivation of the spirit of non-violent resistance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everything. So long therefore as the Congress believes in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and its will remains unenforced, it must keep the former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people and teach them that it is a complete and effective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substitute for armed rebellion and that the latter is out of 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Indian conditions and the former, perfectly possible if people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 the volunteers could be persuaded to observe and enforce </w:t>
      </w:r>
      <w:r>
        <w:rPr>
          <w:rFonts w:ascii="Times" w:hAnsi="Times" w:eastAsia="Times"/>
          <w:b w:val="0"/>
          <w:i w:val="0"/>
          <w:color w:val="000000"/>
          <w:sz w:val="22"/>
        </w:rPr>
        <w:t>self-restraint under the gravest provocations.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the remaining in or the going out of the Councils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concerned, Swarajists must be regarded best judges of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and the condition of the Councils. They are the experts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others must not obstruct them if they will carry out the Patna </w:t>
      </w:r>
      <w:r>
        <w:rPr>
          <w:rFonts w:ascii="Times" w:hAnsi="Times" w:eastAsia="Times"/>
          <w:b w:val="0"/>
          <w:i w:val="0"/>
          <w:color w:val="000000"/>
          <w:sz w:val="22"/>
        </w:rPr>
        <w:t>Resolution now confirmed by the Congress.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Superficial observers may regard the split in the Swarajist camp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unfortunate. Unfortunate in a way it undoubtedly is. We would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perfect agreement among us if such was possible. But surely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unfortunate that we should bravely and honestly confess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fundamental differences and work them out. It is the surest sign of </w:t>
      </w:r>
      <w:r>
        <w:rPr>
          <w:rFonts w:ascii="Times" w:hAnsi="Times" w:eastAsia="Times"/>
          <w:b w:val="0"/>
          <w:i w:val="0"/>
          <w:color w:val="000000"/>
          <w:sz w:val="22"/>
        </w:rPr>
        <w:t>growth. We will not attain swaraj by mechanical agreements which we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Vide”</w:t>
      </w:r>
      <w:r>
        <w:rPr>
          <w:rFonts w:ascii="Times" w:hAnsi="Times" w:eastAsia="Times"/>
          <w:b w:val="0"/>
          <w:i w:val="0"/>
          <w:color w:val="000000"/>
          <w:sz w:val="18"/>
        </w:rPr>
        <w:t>Speech on Franchise Resolution, Subjects Committee Meeting,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Kanpur”, 24-12-1925.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mean. In a vast country like ours, there is room enough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schools of thought. And so long as they respect one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honestly push forward their views the people can only gain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presentation. Forced suppression of one’s views is a sign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decay and violence. I would warn the public therefore against being </w:t>
      </w:r>
      <w:r>
        <w:rPr>
          <w:rFonts w:ascii="Times" w:hAnsi="Times" w:eastAsia="Times"/>
          <w:b w:val="0"/>
          <w:i w:val="0"/>
          <w:color w:val="000000"/>
          <w:sz w:val="22"/>
        </w:rPr>
        <w:t>pessimistic over the so-called split in the Swarajists camp.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there are the resolutions about the Bengal Ordinance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prisoners, the Gurdwara prisoners and the Burma measures aimed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settlers. They are all an indication of our present impotence </w:t>
      </w:r>
      <w:r>
        <w:rPr>
          <w:rFonts w:ascii="Times" w:hAnsi="Times" w:eastAsia="Times"/>
          <w:b w:val="0"/>
          <w:i w:val="0"/>
          <w:color w:val="000000"/>
          <w:sz w:val="22"/>
        </w:rPr>
        <w:t>and an additional count in the indictment against the Government.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resolution about the use of Hindustani is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advance in public opinion. It is undoubtedly cruel to the majority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A.I.C.C. Or the delegates that our proceedings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still largely conducted in English. We must arrive at a final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 some day. When we do, it must cause some inconvenience,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heart-burning for a time. But the sooner we begin toconduct our </w:t>
      </w:r>
      <w:r>
        <w:rPr>
          <w:rFonts w:ascii="Times" w:hAnsi="Times" w:eastAsia="Times"/>
          <w:b w:val="0"/>
          <w:i w:val="0"/>
          <w:color w:val="000000"/>
          <w:sz w:val="22"/>
        </w:rPr>
        <w:t>proceedings in Hindustani the better it will be for national growth.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7-1-1926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279. NOTES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XCELLENT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RRANGEMENTS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Reception Committee deserves hearty congratulations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excellent arrangements made for the accommodation and feeding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delegates. They have never been surpassed. Sanitation was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perfect. Dinners were served on a lavish scale. There was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waiting and no want. Lala Fulchand with his countless volunteers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an ideal host. Indeed the scale according to which delicacies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supplied was extravagant and difficult for poorer cities to copy.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exhibition too surpassed expectations. Pure khaddar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centre among all the beautiful exhibits. The evolution of khaddar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wheel was strikingly shown by a skilful arrangement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>exhibits. But a detailed description must be deferred to a future issue.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NDREWS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CTIVITIES</w:t>
      </w:r>
    </w:p>
    <w:p>
      <w:pPr>
        <w:autoSpaceDN w:val="0"/>
        <w:autoSpaceDE w:val="0"/>
        <w:widowControl/>
        <w:spacing w:line="26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C. F. Andrews has been incessantly active ever since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arrival in South Africa. Besides sending cables to the Press, he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regular cablegrams at Cawnpore during the Congress Week. In one of </w:t>
      </w:r>
      <w:r>
        <w:rPr>
          <w:rFonts w:ascii="Times" w:hAnsi="Times" w:eastAsia="Times"/>
          <w:b w:val="0"/>
          <w:i w:val="0"/>
          <w:color w:val="000000"/>
          <w:sz w:val="22"/>
        </w:rPr>
        <w:t>them he says: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381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General Smuts declared at the Imperial Cabinet in 1917 following concerning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domiciled Indians:”If any question proves difficult of treatment, we can discuss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in a friendly way, at this Council Chamber of Empire and try to find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consultation a solution and I am sure we shall ever find it.”</w:t>
      </w:r>
    </w:p>
    <w:p>
      <w:pPr>
        <w:autoSpaceDN w:val="0"/>
        <w:autoSpaceDE w:val="0"/>
        <w:widowControl/>
        <w:spacing w:line="294" w:lineRule="exact" w:before="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cable then proceeds,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Seeing General Smuts made this offer, might it justify demanding suspension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Bill pending Imperial consultation?</w:t>
      </w:r>
    </w:p>
    <w:p>
      <w:pPr>
        <w:autoSpaceDN w:val="0"/>
        <w:autoSpaceDE w:val="0"/>
        <w:widowControl/>
        <w:spacing w:line="260" w:lineRule="exact" w:before="72" w:after="2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other things will justify suspension and many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remedies too would be justified to kill the Bill. But who will do it?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Imperial Government willing and anxious to try all the remedies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to secure redress of the grave injustice which is impending?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the Government of India force the hands of the Imperial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Government? Can we force the hands of the Government of India?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5"/>
        <w:gridCol w:w="3265"/>
      </w:tblGrid>
      <w:tr>
        <w:trPr>
          <w:trHeight w:hRule="exact" w:val="592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says: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Of the Congress resolution as cabled by Reuter Mr. Andrews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Everyone here delighted Congress attitude.</w:t>
      </w:r>
    </w:p>
    <w:p>
      <w:pPr>
        <w:autoSpaceDN w:val="0"/>
        <w:autoSpaceDE w:val="0"/>
        <w:widowControl/>
        <w:spacing w:line="260" w:lineRule="exact" w:before="7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yet another he says Bishop Palmer let him preach before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congregation on the Indian question and that the impression created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satisfactory. The same cable also intimates that the Auxiliary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 Committee that was formed at the time of the passive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 movement is being resuscitated. Thus everything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human being can do to prevent the perpetration of the wrong is </w:t>
      </w:r>
      <w:r>
        <w:rPr>
          <w:rFonts w:ascii="Times" w:hAnsi="Times" w:eastAsia="Times"/>
          <w:b w:val="0"/>
          <w:i w:val="0"/>
          <w:color w:val="000000"/>
          <w:sz w:val="22"/>
        </w:rPr>
        <w:t>being done by Mr. Andrews in far-off South Africa.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ISHOP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ISHER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AMPHLET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remembered that Bishop Fisher of the American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Mission recently visited South Africa. He contributed his impressions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National Christian Council Review.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Associated Press,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Calcutta has published it in pamphlet form at two annas.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is a marvellous condensation of the history of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>question in South Africa. In his preface the Bishop says:</w:t>
      </w:r>
    </w:p>
    <w:p>
      <w:pPr>
        <w:autoSpaceDN w:val="0"/>
        <w:autoSpaceDE w:val="0"/>
        <w:widowControl/>
        <w:spacing w:line="240" w:lineRule="exact" w:before="6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Its accuracy is vouched for, whilst the unjust humiliations to which Indians</w:t>
      </w:r>
    </w:p>
    <w:p>
      <w:pPr>
        <w:autoSpaceDN w:val="0"/>
        <w:autoSpaceDE w:val="0"/>
        <w:widowControl/>
        <w:spacing w:line="240" w:lineRule="exact" w:before="2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are subjected are understated rather than exaggerated.</w:t>
      </w:r>
    </w:p>
    <w:p>
      <w:pPr>
        <w:autoSpaceDN w:val="0"/>
        <w:tabs>
          <w:tab w:pos="730" w:val="left"/>
        </w:tabs>
        <w:autoSpaceDE w:val="0"/>
        <w:widowControl/>
        <w:spacing w:line="260" w:lineRule="exact" w:before="7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commend this pamphlet to everyone interested in this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 problem.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7-1-1926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7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39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280. MESSAGE TO” THE BOMBAY CHRONICLE”</w:t>
      </w:r>
    </w:p>
    <w:p>
      <w:pPr>
        <w:autoSpaceDN w:val="0"/>
        <w:autoSpaceDE w:val="0"/>
        <w:widowControl/>
        <w:spacing w:line="244" w:lineRule="exact" w:before="148" w:after="0"/>
        <w:ind w:left="4950" w:right="0" w:firstLine="5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9, 1926</w:t>
      </w:r>
    </w:p>
    <w:p>
      <w:pPr>
        <w:autoSpaceDN w:val="0"/>
        <w:autoSpaceDE w:val="0"/>
        <w:widowControl/>
        <w:spacing w:line="260" w:lineRule="exact" w:before="4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hearty greetings to Mr. Horniman.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deserves congratulations on redressing the grave wrong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done 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 Englishman and us. May his work prosper! India needs at the </w:t>
      </w:r>
      <w:r>
        <w:rPr>
          <w:rFonts w:ascii="Times" w:hAnsi="Times" w:eastAsia="Times"/>
          <w:b w:val="0"/>
          <w:i w:val="0"/>
          <w:color w:val="000000"/>
          <w:sz w:val="22"/>
        </w:rPr>
        <w:t>present moment all the assistance that her friends can give.</w:t>
      </w:r>
    </w:p>
    <w:p>
      <w:pPr>
        <w:autoSpaceDN w:val="0"/>
        <w:autoSpaceDE w:val="0"/>
        <w:widowControl/>
        <w:spacing w:line="266" w:lineRule="exact" w:before="48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12-1-1926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281. MESSAGE TO”KUMAR”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4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Posh Vad 10, 1892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9, 1926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else can I talk about to the boys and girls except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charkha? The readers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Kumar,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sympathize with the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cannot get or read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Kumar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prayerfully plying the charkha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sacrificial spinning for their sake. They would thus gain a </w:t>
      </w:r>
      <w:r>
        <w:rPr>
          <w:rFonts w:ascii="Times" w:hAnsi="Times" w:eastAsia="Times"/>
          <w:b w:val="0"/>
          <w:i w:val="0"/>
          <w:color w:val="000000"/>
          <w:sz w:val="22"/>
        </w:rPr>
        <w:t>glimpse of divine grace.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Kumar, Posh, </w:t>
      </w:r>
      <w:r>
        <w:rPr>
          <w:rFonts w:ascii="Times" w:hAnsi="Times" w:eastAsia="Times"/>
          <w:b w:val="0"/>
          <w:i w:val="0"/>
          <w:color w:val="000000"/>
          <w:sz w:val="22"/>
        </w:rPr>
        <w:t>1892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282. LETTER TO B. G. HORNIMAN</w:t>
      </w:r>
    </w:p>
    <w:p>
      <w:pPr>
        <w:autoSpaceDN w:val="0"/>
        <w:autoSpaceDE w:val="0"/>
        <w:widowControl/>
        <w:spacing w:line="244" w:lineRule="exact" w:before="148" w:after="0"/>
        <w:ind w:left="4950" w:right="0" w:firstLine="5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9,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welcome. What an agreeable surprise! I hope you are well </w:t>
      </w:r>
      <w:r>
        <w:rPr>
          <w:rFonts w:ascii="Times" w:hAnsi="Times" w:eastAsia="Times"/>
          <w:b w:val="0"/>
          <w:i w:val="0"/>
          <w:color w:val="000000"/>
          <w:sz w:val="22"/>
        </w:rPr>
        <w:t>and fit enough to fight as of yore.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13-1-1926</w:t>
      </w:r>
    </w:p>
    <w:p>
      <w:pPr>
        <w:autoSpaceDN w:val="0"/>
        <w:autoSpaceDE w:val="0"/>
        <w:widowControl/>
        <w:spacing w:line="240" w:lineRule="exact" w:before="5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B. G. Horniman, editor of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Bombay Chronicle, </w:t>
      </w:r>
      <w:r>
        <w:rPr>
          <w:rFonts w:ascii="Times" w:hAnsi="Times" w:eastAsia="Times"/>
          <w:b w:val="0"/>
          <w:i w:val="0"/>
          <w:color w:val="000000"/>
          <w:sz w:val="18"/>
        </w:rPr>
        <w:t>had been deported on April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26, 1919; </w:t>
      </w:r>
      <w:r>
        <w:rPr>
          <w:rFonts w:ascii="Times" w:hAnsi="Times" w:eastAsia="Times"/>
          <w:b w:val="0"/>
          <w:i/>
          <w:color w:val="000000"/>
          <w:sz w:val="18"/>
        </w:rPr>
        <w:t>vide”</w:t>
      </w:r>
      <w:r>
        <w:rPr>
          <w:rFonts w:ascii="Times" w:hAnsi="Times" w:eastAsia="Times"/>
          <w:b w:val="0"/>
          <w:i w:val="0"/>
          <w:color w:val="000000"/>
          <w:sz w:val="18"/>
        </w:rPr>
        <w:t>Satyagraha Leaflet No. 7”, 26-4-1919.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Gujarati monthly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383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283. LETTER TO DEVCHAND PAREKH</w:t>
      </w:r>
    </w:p>
    <w:p>
      <w:pPr>
        <w:autoSpaceDN w:val="0"/>
        <w:autoSpaceDE w:val="0"/>
        <w:widowControl/>
        <w:spacing w:line="294" w:lineRule="exact" w:before="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Saturday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9,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DEVCHANDBHAI,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I have now withdrawn from active politics.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you have me for President? If you like you can have </w:t>
      </w:r>
      <w:r>
        <w:rPr>
          <w:rFonts w:ascii="Times" w:hAnsi="Times" w:eastAsia="Times"/>
          <w:b w:val="0"/>
          <w:i w:val="0"/>
          <w:color w:val="000000"/>
          <w:sz w:val="22"/>
        </w:rPr>
        <w:t>Jawaharlal Nehru.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Bhai Fulchand, Jaisukhlal, Ramdas are here. Narandas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to come here. When he comes we can decide something about </w:t>
      </w:r>
      <w:r>
        <w:rPr>
          <w:rFonts w:ascii="Times" w:hAnsi="Times" w:eastAsia="Times"/>
          <w:b w:val="0"/>
          <w:i w:val="0"/>
          <w:color w:val="000000"/>
          <w:sz w:val="22"/>
        </w:rPr>
        <w:t>Amreli.</w:t>
      </w:r>
    </w:p>
    <w:p>
      <w:pPr>
        <w:autoSpaceDN w:val="0"/>
        <w:autoSpaceDE w:val="0"/>
        <w:widowControl/>
        <w:spacing w:line="22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62" w:after="0"/>
        <w:ind w:left="0" w:right="5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5708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284. LETTER TO D. B. KALELKAR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9, 1926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KAKA,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Somewhere in our system of education,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should, I am sure, find a place for English. If our contact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West and with Western literature is worth having, just now we can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the English language. This is why I give it a place in the high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 curriculum. I have the same opinion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Pilgrim’s Progress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have. But at the moment that was the easiest thing for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offer. So I started it. Members of the Ashram had it more or less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If I had started something else, it would have been artificial.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Ramayana.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am, however, not as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qualified to handle these. I can understand the words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Ramayana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difficulty. Similarly I cannot also understand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clearly as I wish to. My duty is to let all share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wealth [of knowledge] I have. I have only to see that it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any undesirable consequence. I accept your decision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principle; it seems, however, that it does not apply to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circumstances. And have I not said very clearly that my fair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the English language and my extensive dealings </w:t>
      </w:r>
      <w:r>
        <w:rPr>
          <w:rFonts w:ascii="Times" w:hAnsi="Times" w:eastAsia="Times"/>
          <w:b w:val="0"/>
          <w:i w:val="0"/>
          <w:color w:val="000000"/>
          <w:sz w:val="22"/>
        </w:rPr>
        <w:t>through that medium prove a sort of an obstacle for our simple Indian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masses? But this is inevitable and it seems we must put up with it.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another letter from you. I have not yet been able to read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to the children. You should not at all hesitate to write such </w:t>
      </w:r>
      <w:r>
        <w:rPr>
          <w:rFonts w:ascii="Times" w:hAnsi="Times" w:eastAsia="Times"/>
          <w:b w:val="0"/>
          <w:i w:val="0"/>
          <w:color w:val="000000"/>
          <w:sz w:val="22"/>
        </w:rPr>
        <w:t>letters. I quite like the letter.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Vinoba, Appa are here.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12178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285. LETTER TO KAMALASHANKAR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9,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KAMALASHANKAR,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Please excuse me for the delay in answering your questions.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It is my firm conviction that the spirit of untouchability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more; only the practice persists. This conviction was further </w:t>
      </w:r>
      <w:r>
        <w:rPr>
          <w:rFonts w:ascii="Times" w:hAnsi="Times" w:eastAsia="Times"/>
          <w:b w:val="0"/>
          <w:i w:val="0"/>
          <w:color w:val="000000"/>
          <w:sz w:val="22"/>
        </w:rPr>
        <w:t>confirmed in Kutch.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I am not as much opposed to Panditji’s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statements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 to be. I can understand the difference between being a 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Skeen Committee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being its secretary. But then I see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 in getting into the legislatures and so taking over the </w:t>
      </w:r>
      <w:r>
        <w:rPr>
          <w:rFonts w:ascii="Times" w:hAnsi="Times" w:eastAsia="Times"/>
          <w:b w:val="0"/>
          <w:i w:val="0"/>
          <w:color w:val="000000"/>
          <w:sz w:val="22"/>
        </w:rPr>
        <w:t>administration is out of question.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I should be a sage if I could tell whether or not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fulfilled my mission. I am also not in a position to judge whether my </w:t>
      </w:r>
      <w:r>
        <w:rPr>
          <w:rFonts w:ascii="Times" w:hAnsi="Times" w:eastAsia="Times"/>
          <w:b w:val="0"/>
          <w:i w:val="0"/>
          <w:color w:val="000000"/>
          <w:sz w:val="22"/>
        </w:rPr>
        <w:t>activities have helped or hindered the cause of morality.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Culture is the subjective essence of civilization as accepted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individual or a society; morality is uniform at all places and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times. I would keep at a respectable distance from one who makes no </w:t>
      </w:r>
      <w:r>
        <w:rPr>
          <w:rFonts w:ascii="Times" w:hAnsi="Times" w:eastAsia="Times"/>
          <w:b w:val="0"/>
          <w:i w:val="0"/>
          <w:color w:val="000000"/>
          <w:sz w:val="22"/>
        </w:rPr>
        <w:t>distinction between good and evil.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5. I think very little out of this was paid up.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The nation’s morality will rise high if everyone kept as clean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accounts as Vallabhbhai’s. The purse will surely not add up to a </w:t>
      </w:r>
      <w:r>
        <w:rPr>
          <w:rFonts w:ascii="Times" w:hAnsi="Times" w:eastAsia="Times"/>
          <w:b w:val="0"/>
          <w:i w:val="0"/>
          <w:color w:val="000000"/>
          <w:sz w:val="22"/>
        </w:rPr>
        <w:t>million. I am certain to get it, I know.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7. I would run the Vidyapith even for a single deserving student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hope that ultimately its strength will increase. I would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>call it a disgrace to close down the Vidyapith.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Motilal Nehru’s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known as the Indian Sandhurst Committee, appointed in 1925,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 the starting of a Military College in India. Sir Andrew Skeen was its </w:t>
      </w:r>
      <w:r>
        <w:rPr>
          <w:rFonts w:ascii="Times" w:hAnsi="Times" w:eastAsia="Times"/>
          <w:b w:val="0"/>
          <w:i w:val="0"/>
          <w:color w:val="000000"/>
          <w:sz w:val="18"/>
        </w:rPr>
        <w:t>Chairman.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385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8. I do not know about the administration of the Bombay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Committee.</w:t>
      </w:r>
    </w:p>
    <w:p>
      <w:pPr>
        <w:autoSpaceDN w:val="0"/>
        <w:tabs>
          <w:tab w:pos="550" w:val="left"/>
          <w:tab w:pos="33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9. I have great regard for Mashruwala’s ideas. He is a saintly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person. I read his observation on art.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12177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286. LETTER TO HARIBHAU UPADHYAYA</w:t>
      </w:r>
    </w:p>
    <w:p>
      <w:pPr>
        <w:autoSpaceDN w:val="0"/>
        <w:autoSpaceDE w:val="0"/>
        <w:widowControl/>
        <w:spacing w:line="246" w:lineRule="exact" w:before="146" w:after="0"/>
        <w:ind w:left="3010" w:right="0" w:firstLine="27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Paush Krishna 10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9,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HARIBHAU,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letter sent with Chi. Martand. Everything possible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done for Martand. A proper diet alone will restore your health. </w:t>
      </w:r>
      <w:r>
        <w:rPr>
          <w:rFonts w:ascii="Times" w:hAnsi="Times" w:eastAsia="Times"/>
          <w:b w:val="0"/>
          <w:i w:val="0"/>
          <w:color w:val="000000"/>
          <w:sz w:val="22"/>
        </w:rPr>
        <w:t>You should not mind a little delay in starting your work.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C.W. 6057. Courtesy: Haribhau Upadhyaya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287. SPARE ME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decided on voluntary retirement from active work,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excluded, whether out of ignorant attachment or fear, from the scope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decision, though I personally wished it, a visit to Ahmedabad.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make an exception in favour of it, I fear I might be prevented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the kind of service I wish to do by staying in the Ashram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year. I encountered this danger only last week. The Ramakrishna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Mission was celebrating its foundation day. I was invited to preside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the function. Since I had decided now to live in the Ashram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time, how could I decline the invitation? If, on the other hand,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attended this function, why should I not attend many other functions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similar auspicious occasions which might be arranged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Ahmedabad? If I attended them, my purpose in retiring from active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in order to be at peace with myself would be defeated.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Hariprasad ask me to give one day to every street in Ahmedabad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sweep it, I would certainly count that as fit work for me. If I </w:t>
      </w:r>
      <w:r>
        <w:rPr>
          <w:rFonts w:ascii="Times" w:hAnsi="Times" w:eastAsia="Times"/>
          <w:b w:val="0"/>
          <w:i w:val="0"/>
          <w:color w:val="000000"/>
          <w:sz w:val="22"/>
        </w:rPr>
        <w:t>undertook to do it, every day in the year would be occupied and then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here the entry,”Incomplete”.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given by the addressee;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also”Letter to Haribhau Upadhyaya”, 3-1-1926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would be where I was.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friends who had come to invite me were convinced by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 and gave me freedom. I expect similar consideration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worker in the city. As the rest of the country is to forget me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December 20, Ahmedabad should do so too. If permitted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Vallabhbhai, I want to be bold and include Ahmedabad too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scope of my vow, so that I might have no temptation and no need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argue with anyone. Even if, however, Vallabhbhai cannot give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freedom, I should like the citizens of Ahmedabad to spare me </w:t>
      </w:r>
      <w:r>
        <w:rPr>
          <w:rFonts w:ascii="Times" w:hAnsi="Times" w:eastAsia="Times"/>
          <w:b w:val="0"/>
          <w:i w:val="0"/>
          <w:color w:val="000000"/>
          <w:sz w:val="22"/>
        </w:rPr>
        <w:t>and not invite me to any function.</w:t>
      </w:r>
    </w:p>
    <w:p>
      <w:pPr>
        <w:autoSpaceDN w:val="0"/>
        <w:autoSpaceDE w:val="0"/>
        <w:widowControl/>
        <w:spacing w:line="260" w:lineRule="exact" w:before="8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study the various activities of the Ashram and the work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Spinning Association, I realize that, if I want to do complete justice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Ashram, the Spinning Association,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have no time to spare for any other activity. If I can attend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quiet work for a year, I am confident that my capacity for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increase. I appeal to workers in Ahmedabad to understand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and spare me during this year the necessity of having even to </w:t>
      </w:r>
      <w:r>
        <w:rPr>
          <w:rFonts w:ascii="Times" w:hAnsi="Times" w:eastAsia="Times"/>
          <w:b w:val="0"/>
          <w:i w:val="0"/>
          <w:color w:val="000000"/>
          <w:sz w:val="22"/>
        </w:rPr>
        <w:t>go to the city even on public work.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72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I had written the note above, I had a discussion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Vallabhbhai and he gave his consent to my including Ahmedabad,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too, in my vow. He also believes that if I really wished to have peace,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retirement from public life should mean retirement to the Ashram.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cannot, therefore, leave the Ashram to attend any function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participate in any activity outside it, even in Ahmedabad. If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unforeseen contingency arises and if it becomes necessary for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Ahmedabad and go somewhere else, for the sake of my health, </w:t>
      </w:r>
      <w:r>
        <w:rPr>
          <w:rFonts w:ascii="Times" w:hAnsi="Times" w:eastAsia="Times"/>
          <w:b w:val="0"/>
          <w:i w:val="0"/>
          <w:color w:val="000000"/>
          <w:sz w:val="22"/>
        </w:rPr>
        <w:t>these would certainly be treated as exceptional circumstances.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10-1-1926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288. KHADI IN MAHA-GUJARAT</w:t>
      </w:r>
    </w:p>
    <w:p>
      <w:pPr>
        <w:autoSpaceDN w:val="0"/>
        <w:autoSpaceDE w:val="0"/>
        <w:widowControl/>
        <w:spacing w:line="260" w:lineRule="exact" w:before="19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often asked during my tour:”What work is Gujarat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khadi? How many people patronize it? How many have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Spinning Association? Do they regularly give yarn?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much khadi do you produce in Gujarat? Do you produce fine </w:t>
      </w:r>
      <w:r>
        <w:rPr>
          <w:rFonts w:ascii="Times" w:hAnsi="Times" w:eastAsia="Times"/>
          <w:b w:val="0"/>
          <w:i w:val="0"/>
          <w:color w:val="000000"/>
          <w:sz w:val="22"/>
        </w:rPr>
        <w:t>khadi in your province?” These and many similar questions, people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387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2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ask me through varying motives. I cannot give satisfactory answers,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I do not see in Gujarat more people wearing khadi than in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provinces. As regards the manufacture of khadi, we are far behind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others. The Spinning Association, too, has fewer members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 than one would expect. But Gujarat can, if it chooses, change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this. Gujarat can undertake to do enough spinning for the whole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country, for it grows plenty of cotton. It has more money,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comparison with other provinces. It has commercial enterprise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essential for khadi work. Gujarat has a fairly large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experts in spinning. It can, therefore, take up spinning as a form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and produce thousands of maunds of khadi which, for that </w:t>
      </w:r>
      <w:r>
        <w:rPr>
          <w:rFonts w:ascii="Times" w:hAnsi="Times" w:eastAsia="Times"/>
          <w:b w:val="0"/>
          <w:i w:val="0"/>
          <w:color w:val="000000"/>
          <w:sz w:val="22"/>
        </w:rPr>
        <w:t>very reason, would be cheap.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2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work.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Boys and girls in Gujarat can contribute a great deal to this</w:t>
            </w:r>
          </w:p>
        </w:tc>
      </w:tr>
    </w:tbl>
    <w:p>
      <w:pPr>
        <w:autoSpaceDN w:val="0"/>
        <w:autoSpaceDE w:val="0"/>
        <w:widowControl/>
        <w:spacing w:line="260" w:lineRule="exact" w:before="4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fact, Gujarat had come forward to win swaraj by its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efforts. There used to be competition between Bardoli and Anand,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Surat and Kheda districts. But today”Thou art in ruins,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Surat, thy face all soiled with tears”—so may we lament again.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Kheda of satyagraha days, Abbas Saheb’s pride,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it now? Those who have withdrawn themselves from activepolitical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work, how can they forget Borsad? We can thus call to mind, and write </w:t>
      </w:r>
      <w:r>
        <w:rPr>
          <w:rFonts w:ascii="Times" w:hAnsi="Times" w:eastAsia="Times"/>
          <w:b w:val="0"/>
          <w:i w:val="0"/>
          <w:color w:val="000000"/>
          <w:sz w:val="22"/>
        </w:rPr>
        <w:t>about a great many brave things from the past, but to what purpose?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is the position today?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10-1-1926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289. GHOSTS AND SPIRITS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gentleman has written to me a long letter, which he has </w:t>
      </w:r>
      <w:r>
        <w:rPr>
          <w:rFonts w:ascii="Times" w:hAnsi="Times" w:eastAsia="Times"/>
          <w:b w:val="0"/>
          <w:i w:val="0"/>
          <w:color w:val="000000"/>
          <w:sz w:val="22"/>
        </w:rPr>
        <w:t>summarized in the end. I give below a summary of his summary:</w:t>
      </w:r>
    </w:p>
    <w:p>
      <w:pPr>
        <w:autoSpaceDN w:val="0"/>
        <w:tabs>
          <w:tab w:pos="1270" w:val="left"/>
        </w:tabs>
        <w:autoSpaceDE w:val="0"/>
        <w:widowControl/>
        <w:spacing w:line="260" w:lineRule="exact" w:before="60" w:after="0"/>
        <w:ind w:left="73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believe in ghosts and spirits, kindly tell me how </w:t>
      </w:r>
      <w:r>
        <w:rPr>
          <w:rFonts w:ascii="Times" w:hAnsi="Times" w:eastAsia="Times"/>
          <w:b w:val="0"/>
          <w:i w:val="0"/>
          <w:color w:val="000000"/>
          <w:sz w:val="22"/>
        </w:rPr>
        <w:t>they may be warded off.</w:t>
      </w:r>
    </w:p>
    <w:p>
      <w:pPr>
        <w:autoSpaceDN w:val="0"/>
        <w:tabs>
          <w:tab w:pos="1270" w:val="left"/>
        </w:tabs>
        <w:autoSpaceDE w:val="0"/>
        <w:widowControl/>
        <w:spacing w:line="260" w:lineRule="exact" w:before="60" w:after="0"/>
        <w:ind w:left="73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believe that they do not exist, please account for </w:t>
      </w:r>
      <w:r>
        <w:rPr>
          <w:rFonts w:ascii="Times" w:hAnsi="Times" w:eastAsia="Times"/>
          <w:b w:val="0"/>
          <w:i w:val="0"/>
          <w:color w:val="000000"/>
          <w:sz w:val="22"/>
        </w:rPr>
        <w:t>the incidents I have described and resolve my doubts.</w:t>
      </w:r>
    </w:p>
    <w:p>
      <w:pPr>
        <w:autoSpaceDN w:val="0"/>
        <w:autoSpaceDE w:val="0"/>
        <w:widowControl/>
        <w:spacing w:line="260" w:lineRule="exact" w:before="40" w:after="0"/>
        <w:ind w:left="73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an educated person with a modern outlook and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believe in ghosts and spirits. But in my own house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experience of mischiefs of this kind for the past several </w:t>
      </w:r>
      <w:r>
        <w:rPr>
          <w:rFonts w:ascii="Times" w:hAnsi="Times" w:eastAsia="Times"/>
          <w:b w:val="0"/>
          <w:i w:val="0"/>
          <w:color w:val="000000"/>
          <w:sz w:val="22"/>
        </w:rPr>
        <w:t>years and so, not knowing what to do, I have written to you to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know the truth about these matters.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correspondent has described some incidents of harassment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him and members of his family, but I do not think it necessary to </w:t>
      </w:r>
      <w:r>
        <w:rPr>
          <w:rFonts w:ascii="Times" w:hAnsi="Times" w:eastAsia="Times"/>
          <w:b w:val="0"/>
          <w:i w:val="0"/>
          <w:color w:val="000000"/>
          <w:sz w:val="22"/>
        </w:rPr>
        <w:t>reproduce them.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say whether ghosts and spirits exist or do not exist.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only say that I have been living for many years as if they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exist. I do not know of any instance in which persons who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in their existence came to harm in any way. I have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observed that those who believe in their existence are sometimes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harassed. It is best, therefore, to go by the saying,”One’s own wish the </w:t>
      </w:r>
      <w:r>
        <w:rPr>
          <w:rFonts w:ascii="Times" w:hAnsi="Times" w:eastAsia="Times"/>
          <w:b w:val="0"/>
          <w:i w:val="0"/>
          <w:color w:val="000000"/>
          <w:sz w:val="22"/>
        </w:rPr>
        <w:t>ghost and one’s own fear the witch.”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us, however, assume for a moment that ghosts and spirits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exist. Even then, they are a part of God’s creation. The God who rules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us has also created these ghosts and spirits, and anyone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believes in God alone will worship no one else. He who serves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serve no one else. For a believer in God, therefore, Rama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effective shield against ghosts and spirits, as He is his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sovereign support when he suffers at the hands of other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beings. The correspondent and members of his family should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repeating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Ramanama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full faith, and that will drive away all ghosts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spirits. Millions in this world do not believe in the existence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such creatures and the latter seem powerless to harm them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way. The correspondent actually writes that these spirits harass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father, but do not harass himself when he is away from the father.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itself suggests the remedy. The father seems to be afraid of ghosts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spirits and is, therefore, harassed by them much in the same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 king can punish only those who fear the punishment. How can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king’s power of punishing avail against one who is not deterred by it? </w:t>
      </w:r>
      <w:r>
        <w:rPr>
          <w:rFonts w:ascii="Times" w:hAnsi="Times" w:eastAsia="Times"/>
          <w:b w:val="0"/>
          <w:i w:val="0"/>
          <w:color w:val="000000"/>
          <w:sz w:val="22"/>
        </w:rPr>
        <w:t>Likewise, how can a ghost harass one who fears no ghost?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10-1-1926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389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290. A HAND-SPUN STORY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 there be a hand-spun story? Rajaji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shown that there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be. He has written for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story about yarn and has called </w:t>
      </w:r>
      <w:r>
        <w:rPr>
          <w:rFonts w:ascii="Times" w:hAnsi="Times" w:eastAsia="Times"/>
          <w:b w:val="0"/>
          <w:i w:val="0"/>
          <w:color w:val="000000"/>
          <w:sz w:val="22"/>
        </w:rPr>
        <w:t>it”A Hand-spun Story”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His point is that he has not borrowed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story from any source, that it is not a mere fabrication but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out of his own experience. It is, therefore sacred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hand-spun Yarn, appeals to all interests but is, like life itself, essentially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tragic, and so it can be called a handspun story. Hand-spun means </w:t>
      </w:r>
      <w:r>
        <w:rPr>
          <w:rFonts w:ascii="Times" w:hAnsi="Times" w:eastAsia="Times"/>
          <w:b w:val="0"/>
          <w:i w:val="0"/>
          <w:color w:val="000000"/>
          <w:sz w:val="22"/>
        </w:rPr>
        <w:t>made all by oneself. Here is a translation of the narrative.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10-1-1926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291. LETTER TO RAMESHWARDAS PODDAR</w:t>
      </w:r>
    </w:p>
    <w:p>
      <w:pPr>
        <w:autoSpaceDN w:val="0"/>
        <w:autoSpaceDE w:val="0"/>
        <w:widowControl/>
        <w:spacing w:line="246" w:lineRule="exact" w:before="146" w:after="0"/>
        <w:ind w:left="2890" w:right="0" w:firstLine="25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Paush Krishna 12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11,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RAMESHWARJI,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both your letters. You should repeat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Ramanama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detached spirit. You should not brood over your past sins but regard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God’s grace that you are free from them now and implore Him to </w:t>
      </w:r>
      <w:r>
        <w:rPr>
          <w:rFonts w:ascii="Times" w:hAnsi="Times" w:eastAsia="Times"/>
          <w:b w:val="0"/>
          <w:i w:val="0"/>
          <w:color w:val="000000"/>
          <w:sz w:val="22"/>
        </w:rPr>
        <w:t>keep you away from them in future.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should engage yourself in some altruistic activity.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doubt that the work of skinning and tanning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religious. This work cannot be carried on at your place. If you desire </w:t>
      </w:r>
      <w:r>
        <w:rPr>
          <w:rFonts w:ascii="Times" w:hAnsi="Times" w:eastAsia="Times"/>
          <w:b w:val="0"/>
          <w:i w:val="0"/>
          <w:color w:val="000000"/>
          <w:sz w:val="22"/>
        </w:rPr>
        <w:t>you can give some monetary help for cow-protection.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Finally you should study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Ramayana </w:t>
      </w:r>
      <w:r>
        <w:rPr>
          <w:rFonts w:ascii="Times" w:hAnsi="Times" w:eastAsia="Times"/>
          <w:b w:val="0"/>
          <w:i w:val="0"/>
          <w:color w:val="000000"/>
          <w:sz w:val="22"/>
        </w:rPr>
        <w:t>and such other works.</w:t>
      </w:r>
    </w:p>
    <w:p>
      <w:pPr>
        <w:autoSpaceDN w:val="0"/>
        <w:autoSpaceDE w:val="0"/>
        <w:widowControl/>
        <w:spacing w:line="220" w:lineRule="exact" w:before="26" w:after="0"/>
        <w:ind w:left="0" w:right="51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162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8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 Rajagopalachari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here. The story which appeared in Young India, 7-1-1926,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described the brave efforts of the poor spinners and weavers in Kaliyur, a village in </w:t>
      </w:r>
      <w:r>
        <w:rPr>
          <w:rFonts w:ascii="Times" w:hAnsi="Times" w:eastAsia="Times"/>
          <w:b w:val="0"/>
          <w:i w:val="0"/>
          <w:color w:val="000000"/>
          <w:sz w:val="18"/>
        </w:rPr>
        <w:t>Tamilnad, and their failure to satisfy the fastidious taste of the customers in Bombay.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292. LETTER TO MANIBEHN PATEL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Monday, January 11,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letters to me are packed with information. The letter to </w:t>
      </w:r>
      <w:r>
        <w:rPr>
          <w:rFonts w:ascii="Times" w:hAnsi="Times" w:eastAsia="Times"/>
          <w:b w:val="0"/>
          <w:i w:val="0"/>
          <w:color w:val="000000"/>
          <w:sz w:val="22"/>
        </w:rPr>
        <w:t>Bhai Devadhar is well written. I am sure he will like it.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get nervous there, being new to the place, but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not lose heart. See that Kamala makes such progress as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possible. She will improve gradually. Engage her in talks. See if she </w:t>
      </w:r>
      <w:r>
        <w:rPr>
          <w:rFonts w:ascii="Times" w:hAnsi="Times" w:eastAsia="Times"/>
          <w:b w:val="0"/>
          <w:i w:val="0"/>
          <w:color w:val="000000"/>
          <w:sz w:val="22"/>
        </w:rPr>
        <w:t>will accompany you on your walks. Win her over with affection.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no experience of writing and teaching in Marathi,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learn it by practice. We were aware that in Wardha they speak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Marathi. As regards Hindi, learn it by reading Hindi books at home; if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necessary, you may ask someone to help you with it.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speak to others in a very gentle manner about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 satisfied with such results as you are able to achieve. That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say, always act in a spirit of detachment. To make effort is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hands, not to command success. We should rest content after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the effort and should never acknowledge defeat. Ultimately you </w:t>
      </w:r>
      <w:r>
        <w:rPr>
          <w:rFonts w:ascii="Times" w:hAnsi="Times" w:eastAsia="Times"/>
          <w:b w:val="0"/>
          <w:i w:val="0"/>
          <w:color w:val="000000"/>
          <w:sz w:val="22"/>
        </w:rPr>
        <w:t>are sure to come over here for work.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mind if you are absent from Sabarmati just when I am </w:t>
      </w:r>
      <w:r>
        <w:rPr>
          <w:rFonts w:ascii="Times" w:hAnsi="Times" w:eastAsia="Times"/>
          <w:b w:val="0"/>
          <w:i w:val="0"/>
          <w:color w:val="000000"/>
          <w:sz w:val="22"/>
        </w:rPr>
        <w:t>here. We shall keep in touch through letters.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Preserve your health; and for this, be cheerful.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Bapuna Patro-Manibehn Patelne, </w:t>
      </w:r>
      <w:r>
        <w:rPr>
          <w:rFonts w:ascii="Times" w:hAnsi="Times" w:eastAsia="Times"/>
          <w:b w:val="0"/>
          <w:i w:val="0"/>
          <w:color w:val="000000"/>
          <w:sz w:val="22"/>
        </w:rPr>
        <w:t>p. 35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293. LETTER TO VITHTHALDAS JERAJANI</w:t>
      </w:r>
    </w:p>
    <w:p>
      <w:pPr>
        <w:autoSpaceDN w:val="0"/>
        <w:autoSpaceDE w:val="0"/>
        <w:widowControl/>
        <w:spacing w:line="244" w:lineRule="exact" w:before="148" w:after="0"/>
        <w:ind w:left="409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Friday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>, January 11,1926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VITHTHALDAS,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72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a complaint that the khadi from Tirupur is </w:t>
      </w:r>
      <w:r>
        <w:rPr>
          <w:rFonts w:ascii="Times" w:hAnsi="Times" w:eastAsia="Times"/>
          <w:b w:val="0"/>
          <w:i w:val="0"/>
          <w:color w:val="000000"/>
          <w:sz w:val="22"/>
        </w:rPr>
        <w:t>deteriorating day by day and malpractices there are on the increase.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Evidently a slip for”Monday”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391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everything about this khadi. So please let me know what </w:t>
      </w:r>
      <w:r>
        <w:rPr>
          <w:rFonts w:ascii="Times" w:hAnsi="Times" w:eastAsia="Times"/>
          <w:b w:val="0"/>
          <w:i w:val="0"/>
          <w:color w:val="000000"/>
          <w:sz w:val="22"/>
        </w:rPr>
        <w:t>your experience is.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your letter to Narandas and had a good laugh. I do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truth whatever in the matter you talk about. And if there is, </w:t>
      </w:r>
      <w:r>
        <w:rPr>
          <w:rFonts w:ascii="Times" w:hAnsi="Times" w:eastAsia="Times"/>
          <w:b w:val="0"/>
          <w:i w:val="0"/>
          <w:color w:val="000000"/>
          <w:sz w:val="22"/>
        </w:rPr>
        <w:t>it can be considered a very good thing from a certain point of view.</w:t>
      </w:r>
    </w:p>
    <w:p>
      <w:pPr>
        <w:autoSpaceDN w:val="0"/>
        <w:autoSpaceDE w:val="0"/>
        <w:widowControl/>
        <w:spacing w:line="22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62" w:after="0"/>
        <w:ind w:left="0" w:right="5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9761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294. LETTER TO NARANDAS GANDHI</w:t>
      </w:r>
    </w:p>
    <w:p>
      <w:pPr>
        <w:autoSpaceDN w:val="0"/>
        <w:autoSpaceDE w:val="0"/>
        <w:widowControl/>
        <w:spacing w:line="294" w:lineRule="exact" w:before="4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Monday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11,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eagerly waiting for you. I think you will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here on the 16th. Bring your family along. For the present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suitable arrangements about your board. I am prepared even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up a new structure for you. I would not inconvenience you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way. I want to be here for one year, during which I desire your </w:t>
      </w:r>
      <w:r>
        <w:rPr>
          <w:rFonts w:ascii="Times" w:hAnsi="Times" w:eastAsia="Times"/>
          <w:b w:val="0"/>
          <w:i w:val="0"/>
          <w:color w:val="000000"/>
          <w:sz w:val="22"/>
        </w:rPr>
        <w:t>presence.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course, I have written to Jamnadas. But it seems he is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mind; he has lost the faculty of discretion. Well, he too has been </w:t>
      </w:r>
      <w:r>
        <w:rPr>
          <w:rFonts w:ascii="Times" w:hAnsi="Times" w:eastAsia="Times"/>
          <w:b w:val="0"/>
          <w:i w:val="0"/>
          <w:color w:val="000000"/>
          <w:sz w:val="22"/>
        </w:rPr>
        <w:t>asked to come here. Bring him along if you can persuade him.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7707. Courtesy: Narandas Gandhi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295. LETTER TO JAMNALAL BAJAJ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Monday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11,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JAMNALAL,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Vinoba said you were afraid that the fasts around here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me anxiety. Far from being anxious, I was glad about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Bhai Bhansali’s fast was self-chosen; he is at present practising severe </w:t>
      </w:r>
      <w:r>
        <w:rPr>
          <w:rFonts w:ascii="Times" w:hAnsi="Times" w:eastAsia="Times"/>
          <w:b w:val="0"/>
          <w:i w:val="0"/>
          <w:color w:val="000000"/>
          <w:sz w:val="22"/>
        </w:rPr>
        <w:t>austerities. Bhai Kishorelal’s was for purely personal reasons, to clear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letter appears to be in continuation of those of January 1 and 4 wherein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had asked the addressee to come over.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Maganlal’s fast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 heart of evil. Maganlal’s was in the form of atonement and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correct. . . .’s daughter had cheated him. For this he had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remedy but to suffer the pain himself. This brought about a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 on that family. All three of them, Kishorelal, Bhansali and </w:t>
      </w:r>
      <w:r>
        <w:rPr>
          <w:rFonts w:ascii="Times" w:hAnsi="Times" w:eastAsia="Times"/>
          <w:b w:val="0"/>
          <w:i w:val="0"/>
          <w:color w:val="000000"/>
          <w:sz w:val="22"/>
        </w:rPr>
        <w:t>Maganlal are doing well. And I had no anxiety at all.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keeping quite well, and take four seers of milk,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eight biscuits out of what I have received from Jamnabehn. I take </w:t>
      </w:r>
      <w:r>
        <w:rPr>
          <w:rFonts w:ascii="Times" w:hAnsi="Times" w:eastAsia="Times"/>
          <w:b w:val="0"/>
          <w:i w:val="0"/>
          <w:color w:val="000000"/>
          <w:sz w:val="22"/>
        </w:rPr>
        <w:t>regular walks. Hence you need not at all be concerned about 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Chi. Mani’s letter for you to go through; it need not </w:t>
      </w:r>
      <w:r>
        <w:rPr>
          <w:rFonts w:ascii="Times" w:hAnsi="Times" w:eastAsia="Times"/>
          <w:b w:val="0"/>
          <w:i w:val="0"/>
          <w:color w:val="000000"/>
          <w:sz w:val="22"/>
        </w:rPr>
        <w:t>be returned to 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Have you not yet heard anything about Kamala’s marriage?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2855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296.  LETTER TO MOTILAL ROY</w:t>
      </w:r>
    </w:p>
    <w:p>
      <w:pPr>
        <w:autoSpaceDN w:val="0"/>
        <w:autoSpaceDE w:val="0"/>
        <w:widowControl/>
        <w:spacing w:line="244" w:lineRule="exact" w:before="148" w:after="0"/>
        <w:ind w:left="4830" w:right="0" w:firstLine="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12,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delighted to have your ink and yarn. The receipt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from the office. I wish every member of the Sangh will join the </w:t>
      </w:r>
      <w:r>
        <w:rPr>
          <w:rFonts w:ascii="Times" w:hAnsi="Times" w:eastAsia="Times"/>
          <w:b w:val="0"/>
          <w:i w:val="0"/>
          <w:color w:val="000000"/>
          <w:sz w:val="22"/>
        </w:rPr>
        <w:t>A.I.S.A.</w:t>
      </w:r>
    </w:p>
    <w:p>
      <w:pPr>
        <w:autoSpaceDN w:val="0"/>
        <w:autoSpaceDE w:val="0"/>
        <w:widowControl/>
        <w:spacing w:line="220" w:lineRule="exact" w:before="66" w:after="322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OTILAL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OY</w:t>
      </w:r>
    </w:p>
    <w:p>
      <w:pPr>
        <w:sectPr>
          <w:type w:val="continuous"/>
          <w:pgSz w:w="9360" w:h="12960"/>
          <w:pgMar w:top="524" w:right="1414" w:bottom="478" w:left="1440" w:header="720" w:footer="720" w:gutter="0"/>
          <w:cols w:num="2" w:equalWidth="0">
            <w:col w:w="3426" w:space="0"/>
            <w:col w:w="308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294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4" w:right="1414" w:bottom="478" w:left="1440" w:header="720" w:footer="720" w:gutter="0"/>
          <w:cols w:num="2" w:equalWidth="0">
            <w:col w:w="3426" w:space="0"/>
            <w:col w:w="3080" w:space="0"/>
          </w:cols>
          <w:docGrid w:linePitch="360"/>
        </w:sectPr>
      </w:pPr>
    </w:p>
    <w:p>
      <w:pPr>
        <w:autoSpaceDN w:val="0"/>
        <w:autoSpaceDE w:val="0"/>
        <w:widowControl/>
        <w:spacing w:line="284" w:lineRule="exact" w:before="0" w:after="0"/>
        <w:ind w:left="10" w:right="47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RABARTAK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ANGH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HANDERNAGORE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11024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297. LETTER TO KHWAJA ABDUL MAJID</w:t>
      </w:r>
    </w:p>
    <w:p>
      <w:pPr>
        <w:autoSpaceDN w:val="0"/>
        <w:autoSpaceDE w:val="0"/>
        <w:widowControl/>
        <w:spacing w:line="27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12, 1926</w:t>
      </w:r>
    </w:p>
    <w:p>
      <w:pPr>
        <w:autoSpaceDN w:val="0"/>
        <w:tabs>
          <w:tab w:pos="550" w:val="left"/>
        </w:tabs>
        <w:autoSpaceDE w:val="0"/>
        <w:widowControl/>
        <w:spacing w:line="322" w:lineRule="exact" w:before="0" w:after="0"/>
        <w:ind w:left="1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have your pathetic letter.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not strive with you any longer. Much as it is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>grain, I must resign myself to your severing your official connection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393</w:t>
      </w:r>
    </w:p>
    <w:p>
      <w:pPr>
        <w:sectPr>
          <w:type w:val="continuous"/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Jamia and, what is worse, your rejoining the Bar. The idea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having a debt of Rs. 6,000 is unbearable. And is it not tragic to </w:t>
      </w:r>
      <w:r>
        <w:rPr>
          <w:rFonts w:ascii="Times" w:hAnsi="Times" w:eastAsia="Times"/>
          <w:b w:val="0"/>
          <w:i w:val="0"/>
          <w:color w:val="000000"/>
          <w:sz w:val="22"/>
        </w:rPr>
        <w:t>think that you expect to wipe that huge debt in two or three years’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at the Bar? As if our poor countrymen were not sufficiently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 down under the heels of unscrupulous officials and lawyers,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their servants should also take part in the loot! But it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otherwise. So I must shut my eyes and be party to one of the noblest </w:t>
      </w:r>
      <w:r>
        <w:rPr>
          <w:rFonts w:ascii="Times" w:hAnsi="Times" w:eastAsia="Times"/>
          <w:b w:val="0"/>
          <w:i w:val="0"/>
          <w:color w:val="000000"/>
          <w:sz w:val="22"/>
        </w:rPr>
        <w:t>of men doing the thing from which my whole soul recoils with horror.</w:t>
      </w:r>
    </w:p>
    <w:p>
      <w:pPr>
        <w:autoSpaceDN w:val="0"/>
        <w:autoSpaceDE w:val="0"/>
        <w:widowControl/>
        <w:spacing w:line="280" w:lineRule="exact" w:before="40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you have my permission to leave the Jamia and rejoin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Bar. But some day I expect you to do what the Arabs of yore did or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 same thing to you, what your ancient countrymen did—leave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to serve humanity, i.e., God. I cannot conceive of the possibility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always remaining in the life to which you would now return.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you did, you may believe me when I tell you that I shall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all the same because you are honest and godfearing.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your letter to Hakim Saheb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urging him to let you go.</w:t>
      </w:r>
    </w:p>
    <w:p>
      <w:pPr>
        <w:autoSpaceDN w:val="0"/>
        <w:tabs>
          <w:tab w:pos="550" w:val="left"/>
        </w:tabs>
        <w:autoSpaceDE w:val="0"/>
        <w:widowControl/>
        <w:spacing w:line="290" w:lineRule="exact" w:before="3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remember me to Khurshed Begum who I hope is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well.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66" w:after="322"/>
        <w:ind w:left="0" w:right="41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HWAJA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AHEB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BDUL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AJID</w:t>
      </w:r>
    </w:p>
    <w:p>
      <w:pPr>
        <w:sectPr>
          <w:type w:val="continuous"/>
          <w:pgSz w:w="9360" w:h="12960"/>
          <w:pgMar w:top="524" w:right="1404" w:bottom="478" w:left="1440" w:header="720" w:footer="720" w:gutter="0"/>
          <w:cols w:num="2" w:equalWidth="0">
            <w:col w:w="3882" w:space="0"/>
            <w:col w:w="263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294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4" w:right="1404" w:bottom="478" w:left="1440" w:header="720" w:footer="720" w:gutter="0"/>
          <w:cols w:num="2" w:equalWidth="0">
            <w:col w:w="3882" w:space="0"/>
            <w:col w:w="263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ATIONAL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USLIM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>NIVERSITY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Khwaja Abdul Majid Papers. Courtesy: Nehru Memorial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298. A LETTER</w:t>
      </w:r>
    </w:p>
    <w:p>
      <w:pPr>
        <w:autoSpaceDN w:val="0"/>
        <w:autoSpaceDE w:val="0"/>
        <w:widowControl/>
        <w:spacing w:line="244" w:lineRule="exact" w:before="108" w:after="0"/>
        <w:ind w:left="4770" w:right="0" w:firstLine="6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 January 12,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 DEAR SIR,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preserved your letter all these long days so as to enable </w:t>
      </w:r>
      <w:r>
        <w:rPr>
          <w:rFonts w:ascii="Times" w:hAnsi="Times" w:eastAsia="Times"/>
          <w:b w:val="0"/>
          <w:i w:val="0"/>
          <w:color w:val="000000"/>
          <w:sz w:val="22"/>
        </w:rPr>
        <w:t>me to reply when I get a little leisure.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to say generally that I do not see myself in your </w:t>
      </w:r>
      <w:r>
        <w:rPr>
          <w:rFonts w:ascii="Times" w:hAnsi="Times" w:eastAsia="Times"/>
          <w:b w:val="0"/>
          <w:i w:val="0"/>
          <w:color w:val="000000"/>
          <w:sz w:val="22"/>
        </w:rPr>
        <w:t>presentation of me. As you have put the ideas, they have considerable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Hakim Ajmal Khan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force.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would now put them in my own way.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Art including music has its proper place in the spiritual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evolution of man but there comes a time when he supersedes art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depends for its appreciation on sense perception. Thus art as I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 it to mean can never be an end in itself.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Just as one who perceives the endless beauty of the sky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no canvas for his enjoyment, so one who can read the beauty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sky within would want little need from the sky overhead.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fact, the three processes go on to gather. Truest inward joy is </w:t>
      </w:r>
      <w:r>
        <w:rPr>
          <w:rFonts w:ascii="Times" w:hAnsi="Times" w:eastAsia="Times"/>
          <w:b w:val="0"/>
          <w:i w:val="0"/>
          <w:color w:val="000000"/>
          <w:sz w:val="22"/>
        </w:rPr>
        <w:t>possible for one who is physically blind and deaf and dumb.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3. I do believe that complete annihilation of one’s self—individ-</w:t>
      </w:r>
      <w:r>
        <w:rPr>
          <w:rFonts w:ascii="Times" w:hAnsi="Times" w:eastAsia="Times"/>
          <w:b w:val="0"/>
          <w:i w:val="0"/>
          <w:color w:val="000000"/>
          <w:sz w:val="22"/>
        </w:rPr>
        <w:t>uality, sensuality, personality—whatever you call it, is an absolute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dition of perfect joy and peace. But here again what is individuality,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personality, etc.? I draw no distinction between Buddhistic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nirvana </w:t>
      </w:r>
      <w:r>
        <w:rPr>
          <w:rFonts w:ascii="Times" w:hAnsi="Times" w:eastAsia="Times"/>
          <w:b w:val="0"/>
          <w:i w:val="0"/>
          <w:color w:val="000000"/>
          <w:sz w:val="22"/>
        </w:rPr>
        <w:t>and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Brahma nirvana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Shankara. But no doubt Shankara was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his standpoint because he understood. Buddhistic </w:t>
      </w:r>
      <w:r>
        <w:rPr>
          <w:rFonts w:ascii="Times" w:hAnsi="Times" w:eastAsia="Times"/>
          <w:b w:val="0"/>
          <w:i/>
          <w:color w:val="000000"/>
          <w:sz w:val="22"/>
        </w:rPr>
        <w:t>nirvana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 emptiness. It is therefore highly likely that your definition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individuality is totally different from mine. Has an ocean drop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individuality of its own as apart from the ocean? Then a liberated soul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an individualityof its own. Consciousness of disease. But I must </w:t>
      </w:r>
      <w:r>
        <w:rPr>
          <w:rFonts w:ascii="Times" w:hAnsi="Times" w:eastAsia="Times"/>
          <w:b w:val="0"/>
          <w:i w:val="0"/>
          <w:color w:val="000000"/>
          <w:sz w:val="22"/>
        </w:rPr>
        <w:t>not go into deeper waters.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I do not present the charkha to all for their spiritual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emancipation. But for me it is that, for the association I have built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round it, even 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Ramanama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may mean nothing to a European </w:t>
      </w:r>
      <w:r>
        <w:rPr>
          <w:rFonts w:ascii="Times" w:hAnsi="Times" w:eastAsia="Times"/>
          <w:b w:val="0"/>
          <w:i w:val="0"/>
          <w:color w:val="000000"/>
          <w:sz w:val="22"/>
        </w:rPr>
        <w:t>was heavenly music for Tulsidas and his like.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how imperfect my answers are to your very sincere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questions. You are at liberty if you like, but if you want my opinion,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strongly dissuade you from publishing them. For one thing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answers are too concise to be understood. You might because of our </w:t>
      </w:r>
      <w:r>
        <w:rPr>
          <w:rFonts w:ascii="Times" w:hAnsi="Times" w:eastAsia="Times"/>
          <w:b w:val="0"/>
          <w:i w:val="0"/>
          <w:color w:val="000000"/>
          <w:sz w:val="22"/>
        </w:rPr>
        <w:t>previous discussion which may enable you to fill in the gaps.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14080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395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299. LETTER TO VASUMATI PANDIT</w:t>
      </w:r>
    </w:p>
    <w:p>
      <w:pPr>
        <w:autoSpaceDN w:val="0"/>
        <w:autoSpaceDE w:val="0"/>
        <w:widowControl/>
        <w:spacing w:line="294" w:lineRule="exact" w:before="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Tuesday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12,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shall send this through Ramdas and save </w:t>
      </w:r>
      <w:r>
        <w:rPr>
          <w:rFonts w:ascii="Times" w:hAnsi="Times" w:eastAsia="Times"/>
          <w:b w:val="0"/>
          <w:i w:val="0"/>
          <w:color w:val="000000"/>
          <w:sz w:val="22"/>
        </w:rPr>
        <w:t>postage, and if I forget I shall send it by post.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come here whenever you feel like it. But since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started your study of Sanskrit, you should make some progress.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course, if you feel uncomfortable you can come over. No doubt </w:t>
      </w:r>
      <w:r>
        <w:rPr>
          <w:rFonts w:ascii="Times" w:hAnsi="Times" w:eastAsia="Times"/>
          <w:b w:val="0"/>
          <w:i w:val="0"/>
          <w:color w:val="000000"/>
          <w:sz w:val="22"/>
        </w:rPr>
        <w:t>Shanta is studying better here.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handwriting is not yet to my satisfaction, though,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improvement is quite marked. Perhaps it cannot improve further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I have stopped reminding you. Any further improvements can </w:t>
      </w:r>
      <w:r>
        <w:rPr>
          <w:rFonts w:ascii="Times" w:hAnsi="Times" w:eastAsia="Times"/>
          <w:b w:val="0"/>
          <w:i w:val="0"/>
          <w:color w:val="000000"/>
          <w:sz w:val="22"/>
        </w:rPr>
        <w:t>come only by practice.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Green chillies too, you should know, are prohibited. Try to do </w:t>
      </w:r>
      <w:r>
        <w:rPr>
          <w:rFonts w:ascii="Times" w:hAnsi="Times" w:eastAsia="Times"/>
          <w:b w:val="0"/>
          <w:i w:val="0"/>
          <w:color w:val="000000"/>
          <w:sz w:val="22"/>
        </w:rPr>
        <w:t>without them.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rest of the news from here you can have from Ramdas.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Moti’s marriage will be solemnized here next Monday.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552. Courtesy: Vasumati Pandit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300. LETTER TO VASUMATI PANDIT</w:t>
      </w:r>
    </w:p>
    <w:p>
      <w:pPr>
        <w:autoSpaceDN w:val="0"/>
        <w:autoSpaceDE w:val="0"/>
        <w:widowControl/>
        <w:spacing w:line="294" w:lineRule="exact" w:before="4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[About </w:t>
      </w:r>
      <w:r>
        <w:rPr>
          <w:rFonts w:ascii="Times" w:hAnsi="Times" w:eastAsia="Times"/>
          <w:b w:val="0"/>
          <w:i/>
          <w:color w:val="000000"/>
          <w:sz w:val="22"/>
        </w:rPr>
        <w:t>1925/1926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your letter. It is natural that you should feel hurt.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worry. Try to convince Ramdas as best as you can. You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with a firm mind and take your treatment. Also carry on your </w:t>
      </w:r>
      <w:r>
        <w:rPr>
          <w:rFonts w:ascii="Times" w:hAnsi="Times" w:eastAsia="Times"/>
          <w:b w:val="0"/>
          <w:i w:val="0"/>
          <w:color w:val="000000"/>
          <w:sz w:val="22"/>
        </w:rPr>
        <w:t>studies.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 : S. N. 9350</w:t>
      </w:r>
    </w:p>
    <w:p>
      <w:pPr>
        <w:autoSpaceDN w:val="0"/>
        <w:autoSpaceDE w:val="0"/>
        <w:widowControl/>
        <w:spacing w:line="220" w:lineRule="exact" w:before="660" w:after="0"/>
        <w:ind w:left="432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Moti’s marriage which took place on January 18, 1926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contents;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”Letter to Vasumati Pandit”, 14-12-1925 and”Letter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Vasumati Pandit”, 12-1-1926.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301.  LETTER TO NAJUKLAL. N. CHOKSI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Wednesday, January 13,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NAJUKLAL,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Lakshmidas and Moti have also read it. Moti talks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marrying you and none else, we all propose to encourage her. If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remains firm and does marry you, I should regard it an ideal marriage </w:t>
      </w:r>
      <w:r>
        <w:rPr>
          <w:rFonts w:ascii="Times" w:hAnsi="Times" w:eastAsia="Times"/>
          <w:b w:val="0"/>
          <w:i w:val="0"/>
          <w:color w:val="000000"/>
          <w:sz w:val="22"/>
        </w:rPr>
        <w:t>for this age. But we should let her think over it for a while, even if</w:t>
      </w:r>
    </w:p>
    <w:p>
      <w:pPr>
        <w:autoSpaceDN w:val="0"/>
        <w:autoSpaceDE w:val="0"/>
        <w:widowControl/>
        <w:spacing w:line="266" w:lineRule="exact" w:before="4" w:after="0"/>
        <w:ind w:left="10" w:right="22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vasantapanchami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passes by. You should take care of your health.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all right do come over here; we shall look after you.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to have you here on Monday, but I do not insist if circumstances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favourable. Let me share your thoughts. If you are unable to </w:t>
      </w:r>
      <w:r>
        <w:rPr>
          <w:rFonts w:ascii="Times" w:hAnsi="Times" w:eastAsia="Times"/>
          <w:b w:val="0"/>
          <w:i w:val="0"/>
          <w:color w:val="000000"/>
          <w:sz w:val="22"/>
        </w:rPr>
        <w:t>write, get someone to write to me from time to time.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God bless you.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12107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302. LETTER TO VALJI G. DESAI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January  14,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BHAISHREE VALJI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heard you uttering discouraging words yesterday :”I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completed any job so far.” I did not expect to hear those words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you. I had imagined you to be a brave man. You have got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your word to the readers. There should be no difficulty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writing the review. You should not think of doing things just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last moment. If you get any benefit from me, you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bring out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a creditable way. The best thing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traditional beginning of the vernal season which fell on January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18, 1926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the reference to”Maganlal’s article on the </w:t>
      </w:r>
      <w:r>
        <w:rPr>
          <w:rFonts w:ascii="Times" w:hAnsi="Times" w:eastAsia="Times"/>
          <w:b w:val="0"/>
          <w:i/>
          <w:color w:val="000000"/>
          <w:sz w:val="18"/>
        </w:rPr>
        <w:t>charkha</w:t>
      </w:r>
      <w:r>
        <w:rPr>
          <w:rFonts w:ascii="Times" w:hAnsi="Times" w:eastAsia="Times"/>
          <w:b w:val="0"/>
          <w:i w:val="0"/>
          <w:color w:val="000000"/>
          <w:sz w:val="18"/>
        </w:rPr>
        <w:t>”, presumably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one on </w:t>
      </w:r>
      <w:r>
        <w:rPr>
          <w:rFonts w:ascii="Times" w:hAnsi="Times" w:eastAsia="Times"/>
          <w:b w:val="0"/>
          <w:i/>
          <w:color w:val="000000"/>
          <w:sz w:val="18"/>
        </w:rPr>
        <w:t>charkha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by Maganlal Gandhi which appeared 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, 14.1.1926. For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references pertaining to </w:t>
      </w:r>
      <w:r>
        <w:rPr>
          <w:rFonts w:ascii="Times" w:hAnsi="Times" w:eastAsia="Times"/>
          <w:b w:val="0"/>
          <w:i/>
          <w:color w:val="000000"/>
          <w:sz w:val="18"/>
        </w:rPr>
        <w:t>Young India,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”Exercise the Copyright”, 25-3-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1926,”Letter to P. S. Varier”, on or after 1-4-1926,”Letter to Mirza Kazim Ali”, on or </w:t>
      </w:r>
      <w:r>
        <w:rPr>
          <w:rFonts w:ascii="Times" w:hAnsi="Times" w:eastAsia="Times"/>
          <w:b w:val="0"/>
          <w:i w:val="0"/>
          <w:color w:val="000000"/>
          <w:sz w:val="18"/>
        </w:rPr>
        <w:t>after 1-4-1926 and”Letter to K. Venkatesan”, 15-4-1926.</w:t>
      </w:r>
    </w:p>
    <w:p>
      <w:pPr>
        <w:autoSpaceDN w:val="0"/>
        <w:tabs>
          <w:tab w:pos="550" w:val="left"/>
        </w:tabs>
        <w:autoSpaceDE w:val="0"/>
        <w:widowControl/>
        <w:spacing w:line="198" w:lineRule="exact" w:before="10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Valji G. Desai; inmate of Satyagraha Ashram; worked on the editorial staff of </w:t>
      </w:r>
      <w:r>
        <w:rPr>
          <w:rFonts w:ascii="Times" w:hAnsi="Times" w:eastAsia="Times"/>
          <w:b w:val="0"/>
          <w:i/>
          <w:color w:val="000000"/>
          <w:sz w:val="18"/>
        </w:rPr>
        <w:t>Young India.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397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to set everything on Monday and Tuesday only. Doing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Sunday causesmuch inconvenience to the editor, and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may become useless. The matter for two or three columns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set in advance and if you do not get anything from me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Sunday, you should start your work from Monday morning.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this procedure, there would be no difficulty at all. Think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this and do what you think correct. Write polite letters to those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you discontinue sending </w:t>
      </w:r>
      <w:r>
        <w:rPr>
          <w:rFonts w:ascii="Times" w:hAnsi="Times" w:eastAsia="Times"/>
          <w:b w:val="0"/>
          <w:i/>
          <w:color w:val="000000"/>
          <w:sz w:val="22"/>
        </w:rPr>
        <w:t>Young India.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Write something to this effect : As we do not [carry] advertisem-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ents and just charge enough to cover our expenses, we are obliged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curtail our exchange list.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Maganlal’s article on the </w:t>
      </w:r>
      <w:r>
        <w:rPr>
          <w:rFonts w:ascii="Times" w:hAnsi="Times" w:eastAsia="Times"/>
          <w:b w:val="0"/>
          <w:i/>
          <w:color w:val="000000"/>
          <w:sz w:val="22"/>
        </w:rPr>
        <w:t>charkha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would be coming. Give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beautiful translation of it. Lakshmidas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given the figures for the </w:t>
      </w:r>
      <w:r>
        <w:rPr>
          <w:rFonts w:ascii="Times" w:hAnsi="Times" w:eastAsia="Times"/>
          <w:b w:val="0"/>
          <w:i/>
          <w:color w:val="000000"/>
          <w:sz w:val="22"/>
        </w:rPr>
        <w:t>charkha.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can publish those figures also. You can also give the </w:t>
      </w:r>
      <w:r>
        <w:rPr>
          <w:rFonts w:ascii="Times" w:hAnsi="Times" w:eastAsia="Times"/>
          <w:b w:val="0"/>
          <w:i w:val="0"/>
          <w:color w:val="000000"/>
          <w:sz w:val="22"/>
        </w:rPr>
        <w:t>experience about proportional representation.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22" w:after="0"/>
        <w:ind w:left="0" w:right="2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C. W. 11175. Courtesy : Valji G.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303. THE CRIME OF CASTE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South Africa it is the crime of colour and race for which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being punished. In India we Hindus punish our co-religionists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crime of caste. The fifth caste man the </w:t>
      </w:r>
      <w:r>
        <w:rPr>
          <w:rFonts w:ascii="Times" w:hAnsi="Times" w:eastAsia="Times"/>
          <w:b w:val="0"/>
          <w:i/>
          <w:color w:val="000000"/>
          <w:sz w:val="22"/>
        </w:rPr>
        <w:t>Panchama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—is the greatest </w:t>
      </w:r>
      <w:r>
        <w:rPr>
          <w:rFonts w:ascii="Times" w:hAnsi="Times" w:eastAsia="Times"/>
          <w:b w:val="0"/>
          <w:i w:val="0"/>
          <w:color w:val="000000"/>
          <w:sz w:val="22"/>
        </w:rPr>
        <w:t>offender deserving the punishment of untouchability, unapproa-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chability, invisibility and what not. An extraordinary case that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tried in a Madras Presidency court brings vividly to light the sad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plight of our suppressed countrymen. A simple cleanly dressed </w:t>
      </w:r>
      <w:r>
        <w:rPr>
          <w:rFonts w:ascii="Times" w:hAnsi="Times" w:eastAsia="Times"/>
          <w:b w:val="0"/>
          <w:i/>
          <w:color w:val="000000"/>
          <w:sz w:val="22"/>
        </w:rPr>
        <w:t>Panchama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entered a temple in a perfectly devotional spirit without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slightest intention of hurting anybody’s feeling or insulting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religion. He had been in the habit of paying his respects at this temple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year though he did not enter it. But last year in his ecstatic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mood he forgot himself and entered the temple. The priest in charge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distinguish him from the others and therefore accepted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offering. But when he regained self-possession he was terrified to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in a prohibited place and ran away from the temple. But some </w:t>
      </w:r>
      <w:r>
        <w:rPr>
          <w:rFonts w:ascii="Times" w:hAnsi="Times" w:eastAsia="Times"/>
          <w:b w:val="0"/>
          <w:i w:val="0"/>
          <w:color w:val="000000"/>
          <w:sz w:val="22"/>
        </w:rPr>
        <w:t>who knew him caught him and handed him to the police. The temple</w:t>
      </w:r>
    </w:p>
    <w:p>
      <w:pPr>
        <w:autoSpaceDN w:val="0"/>
        <w:autoSpaceDE w:val="0"/>
        <w:widowControl/>
        <w:spacing w:line="220" w:lineRule="exact" w:before="228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sentence is in English.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Lakshmidas Asar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authorities when they discovered the crime had the temple duly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purified. Then followed a trial. A Hindu magistrate convicted him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imposed a fine of Rs. 75 or one month’s rigorous imprisonment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insulting his own religion! An appeal was filed. There was an elaborate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 over it. Judgment had to be reserved! And when conviction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set aside, it was not because the court held that the poor </w:t>
      </w:r>
      <w:r>
        <w:rPr>
          <w:rFonts w:ascii="Times" w:hAnsi="Times" w:eastAsia="Times"/>
          <w:b w:val="0"/>
          <w:i/>
          <w:color w:val="000000"/>
          <w:sz w:val="22"/>
        </w:rPr>
        <w:t>Panchama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a right to enter the temple but because the prosecution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lower court had forgotten to prove the insult. This is no triumph </w:t>
      </w:r>
      <w:r>
        <w:rPr>
          <w:rFonts w:ascii="Times" w:hAnsi="Times" w:eastAsia="Times"/>
          <w:b w:val="0"/>
          <w:i w:val="0"/>
          <w:color w:val="000000"/>
          <w:sz w:val="22"/>
        </w:rPr>
        <w:t>of justice or truth or religion or morality.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consolation to be derived from the successful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is that the </w:t>
      </w:r>
      <w:r>
        <w:rPr>
          <w:rFonts w:ascii="Times" w:hAnsi="Times" w:eastAsia="Times"/>
          <w:b w:val="0"/>
          <w:i/>
          <w:color w:val="000000"/>
          <w:sz w:val="22"/>
        </w:rPr>
        <w:t>Panchama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not have to suffer imprisonment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in his zeal for worship forgotten that he was a prohibited </w:t>
      </w:r>
      <w:r>
        <w:rPr>
          <w:rFonts w:ascii="Times" w:hAnsi="Times" w:eastAsia="Times"/>
          <w:b w:val="0"/>
          <w:i w:val="0"/>
          <w:color w:val="000000"/>
          <w:sz w:val="22"/>
        </w:rPr>
        <w:t>entrant. If however he or his fellow-</w:t>
      </w:r>
      <w:r>
        <w:rPr>
          <w:rFonts w:ascii="Times" w:hAnsi="Times" w:eastAsia="Times"/>
          <w:b w:val="0"/>
          <w:i/>
          <w:color w:val="000000"/>
          <w:sz w:val="22"/>
        </w:rPr>
        <w:t>Panchamas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again dare to enter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temple, it is highly probable that they would be severely punished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are not lynched by those who look down upon them with </w:t>
      </w:r>
      <w:r>
        <w:rPr>
          <w:rFonts w:ascii="Times" w:hAnsi="Times" w:eastAsia="Times"/>
          <w:b w:val="0"/>
          <w:i w:val="0"/>
          <w:color w:val="000000"/>
          <w:sz w:val="22"/>
        </w:rPr>
        <w:t>contempt.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curious situation. We resent, and properly, the treatment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meted out to our countrymen in South Africa. We are impatient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 swaraj. But we Hindus refuse to see the incongruity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treating a fifth of our own co-religionists as worse than dogs. For dogs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untouchables. Some of us nowadays even keep them as </w:t>
      </w:r>
      <w:r>
        <w:rPr>
          <w:rFonts w:ascii="Times" w:hAnsi="Times" w:eastAsia="Times"/>
          <w:b w:val="0"/>
          <w:i w:val="0"/>
          <w:color w:val="000000"/>
          <w:sz w:val="22"/>
        </w:rPr>
        <w:t>drawing-room pets.</w:t>
      </w:r>
    </w:p>
    <w:p>
      <w:pPr>
        <w:autoSpaceDN w:val="0"/>
        <w:autoSpaceDE w:val="0"/>
        <w:widowControl/>
        <w:spacing w:line="260" w:lineRule="exact" w:before="6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place shall the ‘untouchables’ occupy in our scheme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swaraj? If they are to be free from all special restraints and disabilities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swaraj, why can we not declare their freedom now? And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powerless today, shall we be less powerless under swaraj? We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shut our eyes and stuff our ears to these questions. But they are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highest importance to the </w:t>
      </w:r>
      <w:r>
        <w:rPr>
          <w:rFonts w:ascii="Times" w:hAnsi="Times" w:eastAsia="Times"/>
          <w:b w:val="0"/>
          <w:i/>
          <w:color w:val="000000"/>
          <w:sz w:val="22"/>
        </w:rPr>
        <w:t>Panchamas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Surely, judgment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pronounced against Hinduism, if we as a body do not rise as one man </w:t>
      </w:r>
      <w:r>
        <w:rPr>
          <w:rFonts w:ascii="Times" w:hAnsi="Times" w:eastAsia="Times"/>
          <w:b w:val="0"/>
          <w:i w:val="0"/>
          <w:color w:val="000000"/>
          <w:sz w:val="22"/>
        </w:rPr>
        <w:t>against this social and religious atrocity.</w:t>
      </w:r>
    </w:p>
    <w:p>
      <w:pPr>
        <w:autoSpaceDN w:val="0"/>
        <w:autoSpaceDE w:val="0"/>
        <w:widowControl/>
        <w:spacing w:line="260" w:lineRule="exact" w:before="6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Much has no doubt been done to remove the evil. But it is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little so long as criminal prosecutions for temple-entry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and so long as the suppressed classes continue to be denied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right of entering temples, using public wells, and sending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freely to national schools. We must yield to them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rights as we would have the Europeans concede to our countrymen in </w:t>
      </w:r>
      <w:r>
        <w:rPr>
          <w:rFonts w:ascii="Times" w:hAnsi="Times" w:eastAsia="Times"/>
          <w:b w:val="0"/>
          <w:i w:val="0"/>
          <w:color w:val="000000"/>
          <w:sz w:val="22"/>
        </w:rPr>
        <w:t>South Africa.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72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this case is not without its relieving features. The quashing </w:t>
      </w:r>
      <w:r>
        <w:rPr>
          <w:rFonts w:ascii="Times" w:hAnsi="Times" w:eastAsia="Times"/>
          <w:b w:val="0"/>
          <w:i w:val="0"/>
          <w:color w:val="000000"/>
          <w:sz w:val="22"/>
        </w:rPr>
        <w:t>of the conviction is no doubt some consolation. But the best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399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consolation lies in the fact of so many </w:t>
      </w:r>
      <w:r>
        <w:rPr>
          <w:rFonts w:ascii="Times" w:hAnsi="Times" w:eastAsia="Times"/>
          <w:b w:val="0"/>
          <w:i/>
          <w:color w:val="000000"/>
          <w:sz w:val="22"/>
        </w:rPr>
        <w:t>savarna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Hindus actively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interesting themselves in the poor </w:t>
      </w:r>
      <w:r>
        <w:rPr>
          <w:rFonts w:ascii="Times" w:hAnsi="Times" w:eastAsia="Times"/>
          <w:b w:val="0"/>
          <w:i/>
          <w:color w:val="000000"/>
          <w:sz w:val="22"/>
        </w:rPr>
        <w:t>Panchama’s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behalf. The appeal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have been noted, if someone had not gone to the accused’s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assistance. Not the least interesting feature of the case was the fact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C. Rajagopalachari arguing the appeal a fit application in my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principle of non-co-operation. Being in the court, when he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opportunity, he would have been like a Pharisee if he had sat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stiff gloating over the sanctimonious satisfaction of non-co-operating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the accused could have been discharged by his intervention.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Panchama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knew nothing of non-co-operation. He had appealed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avoid payment of fine or imprisonment. It is to be wished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educated Hindu will constitute himself the untouchable’s friend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regard it his duty to free him from the tyranny of custom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masquerading under the name of religion. Not the entry of a </w:t>
      </w:r>
      <w:r>
        <w:rPr>
          <w:rFonts w:ascii="Times" w:hAnsi="Times" w:eastAsia="Times"/>
          <w:b w:val="0"/>
          <w:i/>
          <w:color w:val="000000"/>
          <w:sz w:val="22"/>
        </w:rPr>
        <w:t>Panchama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into a temple but the brand of prohibition against him is </w:t>
      </w:r>
      <w:r>
        <w:rPr>
          <w:rFonts w:ascii="Times" w:hAnsi="Times" w:eastAsia="Times"/>
          <w:b w:val="0"/>
          <w:i w:val="0"/>
          <w:color w:val="000000"/>
          <w:sz w:val="22"/>
        </w:rPr>
        <w:t>an insult to religion and humanity.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14-1-1926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304. NOTES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RONG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EDRESSED</w:t>
      </w:r>
    </w:p>
    <w:p>
      <w:pPr>
        <w:autoSpaceDN w:val="0"/>
        <w:autoSpaceDE w:val="0"/>
        <w:widowControl/>
        <w:spacing w:line="260" w:lineRule="exact" w:before="14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of Bombay, and I suppose also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 India, may congratulate themselves on having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reluctantly redressed a grievous wrong done to a brave Englishman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India. For they have summoned up sufficient courage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 Mr. Horniman’s entry into India—the land of his love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labours. No one knows the real reason for Mr. Horniman’s sudden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secret deportation. He had never been put on his trial,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given an opportunity of answering the charges brought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Such high-handed and arbitrary deportations bring vividly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public eye the real nature of the despotic powers possessed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wielded by the Government of India. No one more eloquently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pleaded for the abrogation of such powers as Mr. Horniman till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became a victim of such powers. I add my own humble quota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expression of welcome extended to Mr. Horniman. His return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brings to the forces fighting for the attainment of swaraj a strength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energy that must gladden the hearts of those who are engaged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glorious struggle. May he have long life and health for the </w:t>
      </w:r>
      <w:r>
        <w:rPr>
          <w:rFonts w:ascii="Times" w:hAnsi="Times" w:eastAsia="Times"/>
          <w:b w:val="0"/>
          <w:i w:val="0"/>
          <w:color w:val="000000"/>
          <w:sz w:val="22"/>
        </w:rPr>
        <w:t>arduous labours that await him.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OUTH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FRICA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Andrews is fighting the Indian battle in South Africa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heavy odds. The Government of India is satisfied that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South Africa condescend to receive their representatives and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at times farthings out of the pounds sterling the South Africans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away from their Indian proteges. It is from that Government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Andrews expects pressure enough to bring about at least a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postponement of the consideration of the anti-Asiatic measure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that there may be time for passions to cool and reason to have play.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matter only of a few days to know the worst. The Bill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 before the Union Parliament. If the Union Government propose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show a measure of courtesy to the Indian Government they will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defer consideration of the Bill till the Government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deputation have completed its investigations, returned to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submitted its report to the Government and the latter have had 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their representations to the Union Government. But the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are being managed in South Africa, it is debatable whether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Union Government will show even the courteous consideration that </w:t>
      </w:r>
      <w:r>
        <w:rPr>
          <w:rFonts w:ascii="Times" w:hAnsi="Times" w:eastAsia="Times"/>
          <w:b w:val="0"/>
          <w:i w:val="0"/>
          <w:color w:val="000000"/>
          <w:sz w:val="22"/>
        </w:rPr>
        <w:t>one Government may expect from another.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ISHOP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ISHER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ARNING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the close of his illuminating pamphlet Bishop Fisher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administers a warning to the Union Government in these emphatic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2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problem is difficult . . . The proposed anti-Asiatic Bill is not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solution, but an irritant.... I sincerely trust ... the Union Parliament will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recognize the impracticability and unwisdom of the present proposal. If I were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white citizen of South Africa I would regard the Bill as a direct attack upon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best interests of the white community, . . . Measures of repression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programmes of extermination have been proven by history to mean the decay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virtues and powers of the perpetrators rather than of the persecuted. Greece,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Rome, Russia and many other examples may be cited....</w:t>
      </w:r>
    </w:p>
    <w:p>
      <w:pPr>
        <w:autoSpaceDN w:val="0"/>
        <w:autoSpaceDE w:val="0"/>
        <w:widowControl/>
        <w:spacing w:line="266" w:lineRule="exact" w:before="1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AUSE OF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REJUDICE</w:t>
      </w:r>
    </w:p>
    <w:p>
      <w:pPr>
        <w:autoSpaceDN w:val="0"/>
        <w:tabs>
          <w:tab w:pos="550" w:val="left"/>
          <w:tab w:pos="325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causes of anti-Indian prejudice in South Africa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Bishop Fisher relates the following: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2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Still another fact is that the Indians do not drink. The liquor bill of the</w:t>
      </w:r>
    </w:p>
    <w:p>
      <w:pPr>
        <w:autoSpaceDN w:val="0"/>
        <w:autoSpaceDE w:val="0"/>
        <w:widowControl/>
        <w:spacing w:line="218" w:lineRule="exact" w:before="282" w:after="0"/>
        <w:ind w:left="55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excerpts are reproduced here.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401</w:t>
      </w:r>
    </w:p>
    <w:p>
      <w:pPr>
        <w:sectPr>
          <w:pgSz w:w="9360" w:h="12960"/>
          <w:pgMar w:top="5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white South African citizens is colossal. . . . The money which an Indian saves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explains why he can sell his goods cheaper than the European. Gambling at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races and elsewhere, excessive sports, luxuries, inflated white wages,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other extravagances enter into the high cost of living among the whites,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relatively lower cost of living among the browns.... the whites expect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a standard of living which is far beyond that which prevails in their own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home countries.</w:t>
      </w:r>
    </w:p>
    <w:p>
      <w:pPr>
        <w:autoSpaceDN w:val="0"/>
        <w:autoSpaceDE w:val="0"/>
        <w:widowControl/>
        <w:spacing w:line="266" w:lineRule="exact" w:before="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RIBUTE TO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AROJINI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EVI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Writing from Phoenix Mr. Andrews says about the influence left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behind her in South Africa by Shrimati Sarojini Devi:</w:t>
      </w:r>
    </w:p>
    <w:p>
      <w:pPr>
        <w:autoSpaceDN w:val="0"/>
        <w:autoSpaceDE w:val="0"/>
        <w:widowControl/>
        <w:spacing w:line="240" w:lineRule="exact" w:before="2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Mrs. Sarojini Naidu’s visit has done one thing for which I bless her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every day. She has finally cemented the Native cause with that of the Indian as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one cause. She made an immense impression both on the Native and on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Coloured people and everywhere I find that this unity has been strengthened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by her visit. The very publicity which attended her immensely attracted them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added to her popularity; but it was her genuine feeling of love for them that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made them look to her almost as to a queen. She has also left a healthy spirit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behind among the Indian leaders themselves. They are not likely now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separate their cause from that of the Natives at all. That danger is practically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over at least as far as South Africa is concerned. But I am by no means sure yet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about East Africa.</w:t>
      </w:r>
    </w:p>
    <w:p>
      <w:pPr>
        <w:autoSpaceDN w:val="0"/>
        <w:autoSpaceDE w:val="0"/>
        <w:widowControl/>
        <w:spacing w:line="266" w:lineRule="exact" w:before="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AIKAM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ATYAGRAHA</w:t>
      </w:r>
    </w:p>
    <w:p>
      <w:pPr>
        <w:autoSpaceDN w:val="0"/>
        <w:autoSpaceDE w:val="0"/>
        <w:widowControl/>
        <w:spacing w:line="24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reformers who are intent on removal of untouchability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understand the implications of Vaikam Satyagraha and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results. The immediate goal of the satyagrahis was the opening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roads surrounding the temple, not their entry into the latter.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contention was that the roads should be opened to the so-called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 as they were to all other Hindus and even non-Hindus.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point has been completely gained. But whilst satyagraha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directed to the opening of roads, the ultimate aim of reformers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 removal of every disability that ‘the untouchables’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labouring under and which the other Hindus are not. It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includes access to temples, wells, schools, etc., to which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non-Brahmins are freely admitted. But for achieving these reforms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remains to be done before the method of direct action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adopted. Satyagraha is never adopted abruptly and never till all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milder methods have been tried. The reformers of the South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cultivate public opinion in the matter of temple-entry, etc.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 a disability not peculiar to the South but unfortunately and, </w:t>
      </w:r>
      <w:r>
        <w:rPr>
          <w:rFonts w:ascii="Times" w:hAnsi="Times" w:eastAsia="Times"/>
          <w:b w:val="0"/>
          <w:i w:val="0"/>
          <w:color w:val="000000"/>
          <w:sz w:val="22"/>
        </w:rPr>
        <w:t>to our shame it must be admitted, common, to more or less extent, to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throughout India. I therefore welcome the decision of Sjt.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Kellappen Nayar who was in charge of the camp at Vaikam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concentrate his effort on working among the unhappiest and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suppressed among ‘the untouchables’, i.e., Puliyas whose very shadow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defiles. It is a golden rule to follow out every direct action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constructive work, i.e., work of conservation. Reform has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undertaken at both ends to make </w:t>
      </w:r>
      <w:r>
        <w:rPr>
          <w:rFonts w:ascii="Times" w:hAnsi="Times" w:eastAsia="Times"/>
          <w:b w:val="0"/>
          <w:i/>
          <w:color w:val="000000"/>
          <w:sz w:val="22"/>
        </w:rPr>
        <w:t>savarnas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 their duty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 whom they have so cruelly suppressed and to help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 to become more presentable and to shed habits for which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in no way be held accountable but which nevertheless have to be </w:t>
      </w:r>
      <w:r>
        <w:rPr>
          <w:rFonts w:ascii="Times" w:hAnsi="Times" w:eastAsia="Times"/>
          <w:b w:val="0"/>
          <w:i w:val="0"/>
          <w:color w:val="000000"/>
          <w:sz w:val="22"/>
        </w:rPr>
        <w:t>given up if they are to occupy their proper place in the social scale.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ONGRESS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EMBERS</w:t>
      </w:r>
    </w:p>
    <w:p>
      <w:pPr>
        <w:autoSpaceDN w:val="0"/>
        <w:autoSpaceDE w:val="0"/>
        <w:widowControl/>
        <w:spacing w:line="240" w:lineRule="exact" w:before="106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want to become spinning members of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remember that they have to pay their yarn subscriptions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month if they intend to become or remain members.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enough that they are members of the A.I.S.A. Every member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A.I.S.A. is not necessarily a member of the Congress. He or she </w:t>
      </w:r>
      <w:r>
        <w:rPr>
          <w:rFonts w:ascii="Times" w:hAnsi="Times" w:eastAsia="Times"/>
          <w:b w:val="0"/>
          <w:i w:val="0"/>
          <w:color w:val="000000"/>
          <w:sz w:val="22"/>
        </w:rPr>
        <w:t>has to fill in the Congress membership form as follows:</w:t>
      </w:r>
    </w:p>
    <w:p>
      <w:pPr>
        <w:autoSpaceDN w:val="0"/>
        <w:autoSpaceDE w:val="0"/>
        <w:widowControl/>
        <w:spacing w:line="188" w:lineRule="exact" w:before="1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TO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ECRETARY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LL</w:t>
      </w:r>
      <w:r>
        <w:rPr>
          <w:rFonts w:ascii="Times" w:hAnsi="Times" w:eastAsia="Times"/>
          <w:b w:val="0"/>
          <w:i w:val="0"/>
          <w:color w:val="000000"/>
          <w:sz w:val="18"/>
        </w:rPr>
        <w:t>-I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NDIA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PINNERS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SSOCIATION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ECHNICAL </w:t>
      </w: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>EPARTMENT</w:t>
      </w:r>
      <w:r>
        <w:rPr>
          <w:rFonts w:ascii="Times" w:hAnsi="Times" w:eastAsia="Times"/>
          <w:b w:val="0"/>
          <w:i w:val="0"/>
          <w:color w:val="000000"/>
          <w:sz w:val="18"/>
        </w:rPr>
        <w:t>) .</w:t>
      </w:r>
    </w:p>
    <w:p>
      <w:pPr>
        <w:autoSpaceDN w:val="0"/>
        <w:autoSpaceDE w:val="0"/>
        <w:widowControl/>
        <w:spacing w:line="188" w:lineRule="exact" w:before="14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SIR,</w:t>
      </w:r>
    </w:p>
    <w:p>
      <w:pPr>
        <w:autoSpaceDN w:val="0"/>
        <w:autoSpaceDE w:val="0"/>
        <w:widowControl/>
        <w:spacing w:line="240" w:lineRule="exact" w:before="9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am/wish to become a member of the  * Congress Committee. I accept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objects and methods of the Indian National Congress as laid down in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Article I of the Congress Constitution. I am sending herewith (or have already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sent as Class A/B member) 2,000 yards of yarn tolas in weight, spun by me,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being my subscription to the National Congress for the year . My age is . My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occupation is . My address is</w:t>
      </w:r>
    </w:p>
    <w:p>
      <w:pPr>
        <w:autoSpaceDN w:val="0"/>
        <w:tabs>
          <w:tab w:pos="577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Signature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* Give Name of Committee.</w:t>
      </w:r>
    </w:p>
    <w:p>
      <w:pPr>
        <w:autoSpaceDN w:val="0"/>
        <w:autoSpaceDE w:val="0"/>
        <w:widowControl/>
        <w:spacing w:line="294" w:lineRule="exact" w:before="5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form should be sent to the A.I.S.A. to entitle the sender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membership of the Congress. Members of A.I.S.A. need not send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extra yarn provided they have sent self-spun yarn (at least 2,000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yards) for A.I.S.A. membership for the current calendar year.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14-1-1926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403</w:t>
      </w:r>
    </w:p>
    <w:p>
      <w:pPr>
        <w:sectPr>
          <w:pgSz w:w="9360" w:h="12960"/>
          <w:pgMar w:top="51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305.”DASTURI” AND BOMBAY SWEEPERS</w:t>
      </w:r>
    </w:p>
    <w:p>
      <w:pPr>
        <w:autoSpaceDN w:val="0"/>
        <w:autoSpaceDE w:val="0"/>
        <w:widowControl/>
        <w:spacing w:line="280" w:lineRule="exact" w:before="118" w:after="0"/>
        <w:ind w:left="10" w:right="24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Papers have been sent to me in which I am reported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in 1918 among other things that ‘the evidence and statements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(as to bribery euphemistically known as </w:t>
      </w:r>
      <w:r>
        <w:rPr>
          <w:rFonts w:ascii="Times" w:hAnsi="Times" w:eastAsia="Times"/>
          <w:b w:val="0"/>
          <w:i/>
          <w:color w:val="000000"/>
          <w:sz w:val="22"/>
        </w:rPr>
        <w:t>dasturi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said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paid by the sweepers in the employ of the Municipal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Corporation, Bombay) were such that no impartial person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them.’ The papers also show that the present Municipal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Commissioner has quoted the above statement in support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judgment that no such </w:t>
      </w:r>
      <w:r>
        <w:rPr>
          <w:rFonts w:ascii="Times" w:hAnsi="Times" w:eastAsia="Times"/>
          <w:b w:val="0"/>
          <w:i/>
          <w:color w:val="000000"/>
          <w:sz w:val="22"/>
        </w:rPr>
        <w:t>dasturi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being paid by the employees.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recollection of what I said in 1918, but in my opinion it is hardly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relevant or fair to quote testimony given seven years ago to refute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fresh allegations of a similar nature. Assuming the accuracy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 of my conversation with the Health Officer in 1918, it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because a few witnesses whom I examined then were found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unreliable that there was no bribery and corruption at the time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witnesses who may have recently tendered evidence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equally unreliable. I do know, moreover, that Mr. Thakkar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ability for impartial judgment has been questioned and who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accused of bias against public officers is utterly unworthy of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charges. We have few public workers of Mr. Thakkar’s honesty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impartiality. He would not wilfully misjudge any person. For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he has no axe to grind, no wrong to conceal. So far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of bribery is concerned I wish to place on record my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arrived at after seven years’ observation that bribery is rampant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 Corporation as elsewhere. I am free also to confess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>a most difficult charge to prove especially regarding the helpless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‘untouchables’. If the Municipal Commissioner wishes to find 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let him do what Vikramaditya did, go in disguise and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he does not succeed in extracting ten rupee notes from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people for the </w:t>
      </w:r>
      <w:r>
        <w:rPr>
          <w:rFonts w:ascii="Times" w:hAnsi="Times" w:eastAsia="Times"/>
          <w:b w:val="0"/>
          <w:i/>
          <w:color w:val="000000"/>
          <w:sz w:val="22"/>
        </w:rPr>
        <w:t>favour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getting employment or an increase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pay. That the Commissioner will have to learn the language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and dress like his underlings is surely a matter of detail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bent upon pursuit of truth in the cause of humanity said to be </w:t>
      </w:r>
      <w:r>
        <w:rPr>
          <w:rFonts w:ascii="Times" w:hAnsi="Times" w:eastAsia="Times"/>
          <w:b w:val="0"/>
          <w:i w:val="0"/>
          <w:color w:val="000000"/>
          <w:sz w:val="22"/>
        </w:rPr>
        <w:t>oppressed under his regime.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14-1-1926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306. LETTER TO NAJUKLAL N. CHOKSI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Thursday, January 14,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NAJUKLAL,</w:t>
      </w:r>
    </w:p>
    <w:p>
      <w:pPr>
        <w:autoSpaceDN w:val="0"/>
        <w:autoSpaceDE w:val="0"/>
        <w:widowControl/>
        <w:spacing w:line="24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today. I am greatly relieved. Enclosed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from Moti. I want you to come over here. Moti insists on </w:t>
      </w:r>
      <w:r>
        <w:rPr>
          <w:rFonts w:ascii="Times" w:hAnsi="Times" w:eastAsia="Times"/>
          <w:b w:val="0"/>
          <w:i/>
          <w:color w:val="000000"/>
          <w:sz w:val="22"/>
        </w:rPr>
        <w:t>vasantapanchami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; wants to be with you through life and death.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wants to have the privilege of serving you; therefore she intends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marry you not if or when you recover. She desires to be offered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even if you were an invalid. Bhai Lakshmidas, Velanbehn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 with her, so do not regard the wedding as postponed.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it, it can be solemnized there; just wire to me. We shall perform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ceremony very quietly. I shall not cause you the least excitement, </w:t>
      </w:r>
      <w:r>
        <w:rPr>
          <w:rFonts w:ascii="Times" w:hAnsi="Times" w:eastAsia="Times"/>
          <w:b w:val="0"/>
          <w:i w:val="0"/>
          <w:color w:val="000000"/>
          <w:sz w:val="22"/>
        </w:rPr>
        <w:t>and shall not have many people to attend it.</w:t>
      </w:r>
    </w:p>
    <w:p>
      <w:pPr>
        <w:autoSpaceDN w:val="0"/>
        <w:autoSpaceDE w:val="0"/>
        <w:widowControl/>
        <w:spacing w:line="22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1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12108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307. LETTER TO SHANTIKUMAR MORARJI</w:t>
      </w:r>
    </w:p>
    <w:p>
      <w:pPr>
        <w:autoSpaceDN w:val="0"/>
        <w:autoSpaceDE w:val="0"/>
        <w:widowControl/>
        <w:spacing w:line="27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Friday, January 15, 1926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SHANTIKUMAR,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 papers sent by you are interesting. I have </w:t>
      </w:r>
      <w:r>
        <w:rPr>
          <w:rFonts w:ascii="Times" w:hAnsi="Times" w:eastAsia="Times"/>
          <w:b w:val="0"/>
          <w:i w:val="0"/>
          <w:color w:val="000000"/>
          <w:sz w:val="22"/>
        </w:rPr>
        <w:t>gone through them.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to know that you will become a member of the </w:t>
      </w:r>
      <w:r>
        <w:rPr>
          <w:rFonts w:ascii="Times" w:hAnsi="Times" w:eastAsia="Times"/>
          <w:b w:val="0"/>
          <w:i w:val="0"/>
          <w:color w:val="000000"/>
          <w:sz w:val="22"/>
        </w:rPr>
        <w:t>Charkha Sangh.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two prize essays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they are both at present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Banaras, where the two examiners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assessing them. I will arrange to </w:t>
      </w:r>
      <w:r>
        <w:rPr>
          <w:rFonts w:ascii="Times" w:hAnsi="Times" w:eastAsia="Times"/>
          <w:b w:val="0"/>
          <w:i w:val="0"/>
          <w:color w:val="000000"/>
          <w:sz w:val="22"/>
        </w:rPr>
        <w:t>get them and pass them on to you.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Reports have already reached me of the Maharaja of Mysore’s </w:t>
      </w:r>
      <w:r>
        <w:rPr>
          <w:rFonts w:ascii="Times" w:hAnsi="Times" w:eastAsia="Times"/>
          <w:b w:val="0"/>
          <w:i w:val="0"/>
          <w:color w:val="000000"/>
          <w:sz w:val="22"/>
        </w:rPr>
        <w:t>love for the spinning-wheel.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keep up the practice of writing in Gujarati, the </w:t>
      </w:r>
      <w:r>
        <w:rPr>
          <w:rFonts w:ascii="Times" w:hAnsi="Times" w:eastAsia="Times"/>
          <w:b w:val="0"/>
          <w:i w:val="0"/>
          <w:color w:val="000000"/>
          <w:sz w:val="22"/>
        </w:rPr>
        <w:t>handwriting and language will both improve.</w:t>
      </w:r>
    </w:p>
    <w:p>
      <w:pPr>
        <w:autoSpaceDN w:val="0"/>
        <w:autoSpaceDE w:val="0"/>
        <w:widowControl/>
        <w:spacing w:line="22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original. C.W. 4700. Courtesy: Shantikumar Morarji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khadi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S. V. Puntambekar, a professor at the Hindu University, Varanasi and N. S.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Varadachari, a Congress worker of Tamilnad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405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308. LETTER TO SHIVABHAI PATEL</w:t>
      </w:r>
    </w:p>
    <w:p>
      <w:pPr>
        <w:autoSpaceDN w:val="0"/>
        <w:autoSpaceDE w:val="0"/>
        <w:widowControl/>
        <w:spacing w:line="294" w:lineRule="exact" w:before="4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Maha Sud 1, 1982 January 15, 1926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SHIVABHAI,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cannot altogether forsake your wife.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observe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you desire to. Man can suppress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passions, nay he ought to. We do come across life-long celibates.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married persons can observe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regard your wife as a disciple and instruct her.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talents may develop with efforts. You should not have intimacy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her. You should have separate bedrooms. In these circumstances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to blame if she goes astray. In case she does you can leave her </w:t>
      </w:r>
      <w:r>
        <w:rPr>
          <w:rFonts w:ascii="Times" w:hAnsi="Times" w:eastAsia="Times"/>
          <w:b w:val="0"/>
          <w:i w:val="0"/>
          <w:color w:val="000000"/>
          <w:sz w:val="22"/>
        </w:rPr>
        <w:t>for good.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nothing wrong in your intention to join the Charotar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Board of Education. He who regards non-co-operation as dharma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associate with it. You cannot stay at the Ashram, even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 to a non-co-operating institution. I believe all your questions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now answered. If you have any further queries do write to me </w:t>
      </w:r>
      <w:r>
        <w:rPr>
          <w:rFonts w:ascii="Times" w:hAnsi="Times" w:eastAsia="Times"/>
          <w:b w:val="0"/>
          <w:i w:val="0"/>
          <w:color w:val="000000"/>
          <w:sz w:val="22"/>
        </w:rPr>
        <w:t>again.</w:t>
      </w:r>
    </w:p>
    <w:p>
      <w:pPr>
        <w:autoSpaceDN w:val="0"/>
        <w:autoSpaceDE w:val="0"/>
        <w:widowControl/>
        <w:spacing w:line="220" w:lineRule="exact" w:before="26" w:after="0"/>
        <w:ind w:left="0" w:right="6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2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 W. 405. Courtesy: Shivabhai Patel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309. LETTER TO NAJUKLAL N. CHOKSI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Friday, January 15,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NAJUKLAL,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We are all glad to know the contents.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 few days remain. If you can make it, please come on Sunday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Monday to take Moti’s hand. If this involves any risk and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 to it, I may send Moti to you at Baroda, along with Panditji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performing the ceremonies and, of course, some of us, most probably,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Lakshmidas, Velanbehn and Mahadev will go. If you feel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 excitement of marriage is not advisable for you at the moment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hesitate to say so. Now the only thing to be considered is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good for you. And now we are looking after Moti on your behalf.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all wish that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vasantapanchami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pass by, but we are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interested in your health. If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vasantapanchami is </w:t>
      </w:r>
      <w:r>
        <w:rPr>
          <w:rFonts w:ascii="Times" w:hAnsi="Times" w:eastAsia="Times"/>
          <w:b w:val="0"/>
          <w:i w:val="0"/>
          <w:color w:val="000000"/>
          <w:sz w:val="22"/>
        </w:rPr>
        <w:t>missed, we shall give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God grant you both long life and happiness, and may you </w:t>
      </w:r>
      <w:r>
        <w:rPr>
          <w:rFonts w:ascii="Times" w:hAnsi="Times" w:eastAsia="Times"/>
          <w:b w:val="0"/>
          <w:i w:val="0"/>
          <w:color w:val="000000"/>
          <w:sz w:val="22"/>
        </w:rPr>
        <w:t>serve the country and dharma.</w:t>
      </w:r>
    </w:p>
    <w:p>
      <w:pPr>
        <w:autoSpaceDN w:val="0"/>
        <w:autoSpaceDE w:val="0"/>
        <w:widowControl/>
        <w:spacing w:line="22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1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12109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310. LETTER TO PHULSIMHA</w:t>
      </w:r>
    </w:p>
    <w:p>
      <w:pPr>
        <w:autoSpaceDN w:val="0"/>
        <w:autoSpaceDE w:val="0"/>
        <w:widowControl/>
        <w:spacing w:line="294" w:lineRule="exact" w:before="2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Maha Sud 2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16, /926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PHULSIMHAJI,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can very well see your point of view, but I </w:t>
      </w:r>
      <w:r>
        <w:rPr>
          <w:rFonts w:ascii="Times" w:hAnsi="Times" w:eastAsia="Times"/>
          <w:b w:val="0"/>
          <w:i w:val="0"/>
          <w:color w:val="000000"/>
          <w:sz w:val="22"/>
        </w:rPr>
        <w:t>think no purpose will be served by discussing the subject personally.</w:t>
      </w:r>
    </w:p>
    <w:p>
      <w:pPr>
        <w:autoSpaceDN w:val="0"/>
        <w:autoSpaceDE w:val="0"/>
        <w:widowControl/>
        <w:spacing w:line="220" w:lineRule="exact" w:before="46" w:after="302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HULSIMHAJI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HAROTAR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ELAVANI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ANDAL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NAND</w:t>
      </w:r>
    </w:p>
    <w:p>
      <w:pPr>
        <w:sectPr>
          <w:type w:val="continuous"/>
          <w:pgSz w:w="9360" w:h="12960"/>
          <w:pgMar w:top="524" w:right="1412" w:bottom="478" w:left="1440" w:header="720" w:footer="720" w:gutter="0"/>
          <w:cols w:num="2" w:equalWidth="0">
            <w:col w:w="3957" w:space="0"/>
            <w:col w:w="255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794"/>
        <w:ind w:left="0" w:right="2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sectPr>
          <w:type w:val="nextColumn"/>
          <w:pgSz w:w="9360" w:h="12960"/>
          <w:pgMar w:top="524" w:right="1412" w:bottom="478" w:left="1440" w:header="720" w:footer="720" w:gutter="0"/>
          <w:cols w:num="2" w:equalWidth="0">
            <w:col w:w="3957" w:space="0"/>
            <w:col w:w="255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1294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311. LETTER TO NAJUKLAL N. CHOKSI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Saturday, January 16,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NAJUKLAL,</w:t>
      </w:r>
    </w:p>
    <w:p>
      <w:pPr>
        <w:autoSpaceDN w:val="0"/>
        <w:autoSpaceDE w:val="0"/>
        <w:widowControl/>
        <w:spacing w:line="28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handed over to Chi. Moti the letter to her,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also read to her the one to me. Herewith her reply. It is now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improve her slovenly handwriting and her language. The </w:t>
      </w:r>
      <w:r>
        <w:rPr>
          <w:rFonts w:ascii="Times" w:hAnsi="Times" w:eastAsia="Times"/>
          <w:b w:val="0"/>
          <w:i w:val="0"/>
          <w:color w:val="000000"/>
          <w:sz w:val="22"/>
        </w:rPr>
        <w:t>contents of the letter seem quite satisfactory; it is her own.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marriage ceremony will start precisely at 3 o’clock on </w:t>
      </w:r>
      <w:r>
        <w:rPr>
          <w:rFonts w:ascii="Times" w:hAnsi="Times" w:eastAsia="Times"/>
          <w:b w:val="0"/>
          <w:i w:val="0"/>
          <w:color w:val="000000"/>
          <w:sz w:val="22"/>
        </w:rPr>
        <w:t>Monday afternoon. I shall be ready by then.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bring along anyone you want to. Let me know who are </w:t>
      </w:r>
      <w:r>
        <w:rPr>
          <w:rFonts w:ascii="Times" w:hAnsi="Times" w:eastAsia="Times"/>
          <w:b w:val="0"/>
          <w:i w:val="0"/>
          <w:color w:val="000000"/>
          <w:sz w:val="22"/>
        </w:rPr>
        <w:t>keen on observing caste restrictions.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12111</w:t>
      </w:r>
    </w:p>
    <w:p>
      <w:pPr>
        <w:autoSpaceDN w:val="0"/>
        <w:autoSpaceDE w:val="0"/>
        <w:widowControl/>
        <w:spacing w:line="240" w:lineRule="exact" w:before="8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407</w:t>
      </w:r>
    </w:p>
    <w:p>
      <w:pPr>
        <w:sectPr>
          <w:type w:val="continuous"/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312. LETTER TO NAJUKLAL N. CHOKSI</w:t>
      </w:r>
    </w:p>
    <w:p>
      <w:pPr>
        <w:autoSpaceDN w:val="0"/>
        <w:autoSpaceDE w:val="0"/>
        <w:widowControl/>
        <w:spacing w:line="246" w:lineRule="exact" w:before="146" w:after="0"/>
        <w:ind w:left="3470" w:right="0" w:firstLine="22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Maha Sud 2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16, 1926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NAJUKLAL,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We expect you on Monday. Someone will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Ahmedabad station to receive you, and bring you by car so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spare you the jolts. If you do not resist we are certainly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marry you off, and then you can go if you are fit and want to return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day; otherwise we can nurse you here. May God take care of </w:t>
      </w:r>
      <w:r>
        <w:rPr>
          <w:rFonts w:ascii="Times" w:hAnsi="Times" w:eastAsia="Times"/>
          <w:b w:val="0"/>
          <w:i w:val="0"/>
          <w:color w:val="000000"/>
          <w:sz w:val="22"/>
        </w:rPr>
        <w:t>you and bring you here hale and hearty.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very pleased with all that is happening.</w:t>
      </w:r>
    </w:p>
    <w:p>
      <w:pPr>
        <w:autoSpaceDN w:val="0"/>
        <w:autoSpaceDE w:val="0"/>
        <w:widowControl/>
        <w:spacing w:line="220" w:lineRule="exact" w:before="66" w:after="3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86"/>
        </w:trPr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OHANDAS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time you reach I shall be ready to end my silence.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adjust my period of silence to the arrival of your train so that I can </w:t>
      </w:r>
      <w:r>
        <w:rPr>
          <w:rFonts w:ascii="Times" w:hAnsi="Times" w:eastAsia="Times"/>
          <w:b w:val="0"/>
          <w:i w:val="0"/>
          <w:color w:val="000000"/>
          <w:sz w:val="22"/>
        </w:rPr>
        <w:t>speak when you come.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12112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313. THERE VITAL QUESTIONS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1270" w:val="left"/>
        </w:tabs>
        <w:autoSpaceDE w:val="0"/>
        <w:widowControl/>
        <w:spacing w:line="262" w:lineRule="exact" w:before="116" w:after="1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has asked me three questions in a most humble spirit: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1. You regard the four divisions of castes as based on birth. You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believe that a man’s caste does not prevent him from doing the duties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attaching to other castes and that any man, irrespective of his birth, may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qualities of a Brahmin, or a Kshatriya or a Sudra. If this is the case, where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the use of maintaining this division, and consequently, an order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superiority and inferiority? Why should the accident of birth make a man a </w:t>
      </w:r>
      <w:r>
        <w:rPr>
          <w:rFonts w:ascii="Times" w:hAnsi="Times" w:eastAsia="Times"/>
          <w:b w:val="0"/>
          <w:i w:val="0"/>
          <w:color w:val="000000"/>
          <w:sz w:val="18"/>
        </w:rPr>
        <w:t>Brahmin or a Kshatriya or a Sudra? Why attach so much importance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10"/>
        </w:trPr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birth?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5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2. You believe in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advaitism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(non-dualism), and you also say that the</w:t>
            </w:r>
          </w:p>
        </w:tc>
      </w:tr>
    </w:tbl>
    <w:p>
      <w:pPr>
        <w:autoSpaceDN w:val="0"/>
        <w:autoSpaceDE w:val="0"/>
        <w:widowControl/>
        <w:spacing w:line="250" w:lineRule="exact" w:before="10" w:after="0"/>
        <w:ind w:left="55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world has neither beginning nor end and is real. Neither are you a dualist,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believe in the freedom of the individual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atman.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it be improper then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call you an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anekantavadi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syadvadi </w:t>
      </w:r>
      <w:r>
        <w:rPr>
          <w:rFonts w:ascii="Times" w:hAnsi="Times" w:eastAsia="Times"/>
          <w:b w:val="0"/>
          <w:i w:val="0"/>
          <w:color w:val="000000"/>
          <w:sz w:val="18"/>
        </w:rPr>
        <w:t>(believer in the doctrine of the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2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original of this appeared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17-1-1926. This is a </w:t>
      </w:r>
      <w:r>
        <w:rPr>
          <w:rFonts w:ascii="Times" w:hAnsi="Times" w:eastAsia="Times"/>
          <w:b w:val="0"/>
          <w:i w:val="0"/>
          <w:color w:val="000000"/>
          <w:sz w:val="18"/>
        </w:rPr>
        <w:t>translation by Mahadev Desai.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manyness of reality).</w:t>
      </w:r>
    </w:p>
    <w:p>
      <w:pPr>
        <w:autoSpaceDN w:val="0"/>
        <w:autoSpaceDE w:val="0"/>
        <w:widowControl/>
        <w:spacing w:line="240" w:lineRule="exact" w:before="10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3. You have often said that God is an impersonal, absolute Being,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free from passions or attributes, which means that He is not the author of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universe nor does He sit in judgment over man’s virtue and vice. And you talk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the will of God every now and then. How can a God without any attribute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have a will, and how can you conform your will to His? Your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atman is </w:t>
      </w:r>
      <w:r>
        <w:rPr>
          <w:rFonts w:ascii="Times" w:hAnsi="Times" w:eastAsia="Times"/>
          <w:b w:val="0"/>
          <w:i w:val="0"/>
          <w:color w:val="000000"/>
          <w:sz w:val="18"/>
        </w:rPr>
        <w:t>free to do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whatever he likes. If he does not succeeds in doing it, it is the result of his past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doings, God has nothing to do with it. And yet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 </w:t>
      </w:r>
      <w:r>
        <w:rPr>
          <w:rFonts w:ascii="Times" w:hAnsi="Times" w:eastAsia="Times"/>
          <w:b w:val="0"/>
          <w:i w:val="0"/>
          <w:color w:val="000000"/>
          <w:sz w:val="18"/>
        </w:rPr>
        <w:t>cannot be talking of the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will of God to beguile the common folk, for you are a satyagrahi. Why then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fatalism?</w:t>
      </w:r>
    </w:p>
    <w:p>
      <w:pPr>
        <w:autoSpaceDN w:val="0"/>
        <w:autoSpaceDE w:val="0"/>
        <w:widowControl/>
        <w:spacing w:line="260" w:lineRule="exact" w:before="7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In accepting the fourfold division, I am simply accepting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laws of Nature, taking for granted what is inherent in human nature,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law of heredity. We are born with some of the traits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parents. The fact that a human being is born only in the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species shows that some characteristics, i.e., caste is determined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birth. There is scope enough for freedom of the will inasmuch as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to a certain extent reform some of our inherited characteristics.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possible in one birth entirely to undo the results of our past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doings, and in the light of it, it is in every way right and proper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him as a Brahmin who is born of Brahmin parents. A Brahmin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by doing the deeds of a Sudra become a Sudra in this very birth,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world loses nothing in continuing to treat him as a Brahmin.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Caste as it exists today is no doubt a travesty of the original fourfold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division which only defined men’s different callings. And this trifling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it has been its undoing. But how can I, for that reason, discard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of Nature which I see being fulfilled at every step? I know that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discard it, I would be rid of a lot of trouble. But that would be an idle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short-cut. I have declared from the house-tops that a man’s caste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for pride, that no superiority attaches to any of the 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divisions. A true Brahmin will feel it an honour to serve the lowliest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Sudras. In fact a Brahmin, to be a Brahmin, should have the qualities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Kshatriya, a Vaisya and a Sudra plus his own. Only he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predominantly be a man of divine knowledge. But caste today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crucible, and only heaven knows, or perhaps the Brahmins know, </w:t>
      </w:r>
      <w:r>
        <w:rPr>
          <w:rFonts w:ascii="Times" w:hAnsi="Times" w:eastAsia="Times"/>
          <w:b w:val="0"/>
          <w:i w:val="0"/>
          <w:color w:val="000000"/>
          <w:sz w:val="22"/>
        </w:rPr>
        <w:t>the final result.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I am an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advaitist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yet I can support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dvaitism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(dualism).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 is changing every moment, and is therefore unreal,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permanent existence. But though it is constantly changing, it has </w:t>
      </w:r>
      <w:r>
        <w:rPr>
          <w:rFonts w:ascii="Times" w:hAnsi="Times" w:eastAsia="Times"/>
          <w:b w:val="0"/>
          <w:i w:val="0"/>
          <w:color w:val="000000"/>
          <w:sz w:val="22"/>
        </w:rPr>
        <w:t>something about it which persists and it is therefore to that extent real.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409</w:t>
      </w:r>
    </w:p>
    <w:p>
      <w:pPr>
        <w:sectPr>
          <w:pgSz w:w="9360" w:h="12960"/>
          <w:pgMar w:top="55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therefore no objection to calling it real and unreal, and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called an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anekantavadi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syadvadi.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my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syadvada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syadvada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learned, it is peculiarly my own. I cannot engage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debate with them. It has been my experience that I am always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my point of view, and am often wrong from the point of view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honest critics. I know that we are both right from our respective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points of view. And this knowledge saves me from attributing motives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my opponents or critics. The seven blind men who gave seven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descriptions of the elephant were all right from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respective points of view, and wrong from the point of view of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another, and right and wrong from the point of view of the man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knew the elephant. I very much like this doctrine of the manyness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reality. It is this doctrine that has taught me to judge a Mussalman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his own standpoint and a Christian from his. Formerly I used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resent the ignorance of my opponents. Today I can love them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gifted with the eye to see myself as others see me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vice versa.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to take the whole world in the embrace of my love. My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anekantavada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result of the twin doctrine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Satya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>Ahimsa.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I talk of God exactly as I believe Him to be. Why should I beguile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into error and work my own perdition? I seek no reward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 believe God to be creative as well as non-creative. This too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result of my acceptance of the doctrine of the manyness of reality.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platform of the Jains I prove the non-creative aspect of God,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from that of Ramannuja the creative aspect. As a matter of fact,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all thinking of the Unthinkable, describing the Indescribable,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seeking to know the Unknown, and that is why our speech falters,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inadequate and even often contradictory. Then why do the Vedas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 </w:t>
      </w:r>
      <w:r>
        <w:rPr>
          <w:rFonts w:ascii="Times" w:hAnsi="Times" w:eastAsia="Times"/>
          <w:b w:val="0"/>
          <w:i/>
          <w:color w:val="000000"/>
          <w:sz w:val="22"/>
        </w:rPr>
        <w:t>Brahman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as”not this”,”not this”? But if He or It is not this,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or It is. If we exist if our parents and their parents have existed,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it is proper to believe in the Parent of the whole creation. If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not, we are nowhere. And that is why all of us with one voice call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differently as Paramatma, Ishwara, Siva, Vishnu, Rama, Allah,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Khuda, Dada Hormuzda, Jehovah, God, and an infinite variety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names. He is </w:t>
      </w:r>
      <w:r>
        <w:rPr>
          <w:rFonts w:ascii="Times" w:hAnsi="Times" w:eastAsia="Times"/>
          <w:b w:val="0"/>
          <w:i/>
          <w:color w:val="000000"/>
          <w:sz w:val="22"/>
        </w:rPr>
        <w:t>one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yet many; He is smaller than an atom,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bigger than the Himalayas; He is contained even in a drop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ocean, and yet not even the seven seas can compass Him. Reason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powerless to know Him. He is beyond the reach or grasp of reason.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need not labour the point. Faith is essential in this matter.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logic can make and unmake innumerable hypotheses. An atheist </w:t>
      </w:r>
      <w:r>
        <w:rPr>
          <w:rFonts w:ascii="Times" w:hAnsi="Times" w:eastAsia="Times"/>
          <w:b w:val="0"/>
          <w:i w:val="0"/>
          <w:color w:val="000000"/>
          <w:sz w:val="22"/>
        </w:rPr>
        <w:t>might floor me in a debate. But my faith runs so very much faster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than Any reason that I can challenge the whole world and say,”God </w:t>
      </w:r>
      <w:r>
        <w:rPr>
          <w:rFonts w:ascii="Times" w:hAnsi="Times" w:eastAsia="Times"/>
          <w:b w:val="0"/>
          <w:i w:val="0"/>
          <w:color w:val="000000"/>
          <w:sz w:val="22"/>
        </w:rPr>
        <w:t>is; was and ever shall be.”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those who want to deny His existence are at liberty to do 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merciful, and compassionate. He is not an earthly king needing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army to make us accept His sway. He allows us freedom, and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compassion commands obedience to His will. But if anyone of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disdain to bow to His will, He says: ‘So be it. My sun will shine no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these, my clouds will rain no less for these. I need not force thee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my sway.’ Of such a God let the ignorant dispute the existence.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one of the millions of wise men who believe Him and am never </w:t>
      </w:r>
      <w:r>
        <w:rPr>
          <w:rFonts w:ascii="Times" w:hAnsi="Times" w:eastAsia="Times"/>
          <w:b w:val="0"/>
          <w:i w:val="0"/>
          <w:color w:val="000000"/>
          <w:sz w:val="22"/>
        </w:rPr>
        <w:t>tired of bowing to Him and singing His glory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21-1-1926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314. GURUKULS</w:t>
      </w:r>
    </w:p>
    <w:p>
      <w:pPr>
        <w:autoSpaceDN w:val="0"/>
        <w:autoSpaceDE w:val="0"/>
        <w:widowControl/>
        <w:spacing w:line="26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word”gurukul” has come to have a technical meaning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denotes a particular type of educational institution run by 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Samajists. Referring to these gurukuls, a friend writes: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my knowledge I have no contempt for anybody, how then,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I have it for Arya Samajists? I have had occasions of contact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Arya Samajists and my connections with them continue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day. After the publication of the article containing my criticism,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relationship or mutual love has not become less warm. It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a painful surprise to me that my article should have created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feeling of contempt in anyone’s mind. My differences with 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Samajists about certain activities of their are no reason why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blind to their other virtues or forget their service to the nation.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infused a new spirit into the people. They have drawn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to certain evils which have found their way into Hinduism.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infused a new spirit into the people. They have drawn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to certain evils which have found their way into Hinduism.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displayed courage andattempted big tasks, have made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contribution towards the education of girls, have worked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welfare of untouchable communities and spread the study of Sanskrit </w:t>
      </w:r>
      <w:r>
        <w:rPr>
          <w:rFonts w:ascii="Times" w:hAnsi="Times" w:eastAsia="Times"/>
          <w:b w:val="0"/>
          <w:i w:val="0"/>
          <w:color w:val="000000"/>
          <w:sz w:val="22"/>
        </w:rPr>
        <w:t>and Hindi. Swami Dayanand resisted his parents with satyagraha  right</w:t>
      </w:r>
    </w:p>
    <w:p>
      <w:pPr>
        <w:autoSpaceDN w:val="0"/>
        <w:autoSpaceDE w:val="0"/>
        <w:widowControl/>
        <w:spacing w:line="220" w:lineRule="exact" w:before="22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The correspondent had praised the Arya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Samajists’ work for untouchable communities and said that Gandhiji’s criticism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them, though prompted by his sincere regard for them, had been misunderstood by his </w:t>
      </w:r>
      <w:r>
        <w:rPr>
          <w:rFonts w:ascii="Times" w:hAnsi="Times" w:eastAsia="Times"/>
          <w:b w:val="0"/>
          <w:i w:val="0"/>
          <w:color w:val="000000"/>
          <w:sz w:val="18"/>
        </w:rPr>
        <w:t>followers.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411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his childhood and taught the people the great lesson of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; these facts will always be remembered with reverence.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Vidyadevi’s love for khadi. I am trying to send to her a lady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will teach weaving. My connection with the Kangri Gurukul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longstanding one. I cannot forget that its inmates, inspired by Swamiji,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manual work and sent me money in South Africa.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unaware that the teachers there are lovers of khadi. If there was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 of the Supa Gurukul in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reason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indifference, it could certainly not be contempt. The responsibility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omission must lie with Mahadev or with me. I know that I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responsible. I believe it impossible that Mahadev has contempt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gurukuls. But it is likely that flitting, flying from place to place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tours like express trains, one may sometimes forget to mention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event. I believe Supa Gurukul to be a praiseworthy venture.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impressed by the spirit and energy of its head. That is why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agreed to visit the place. I could see that they were doing good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field of khadi. I am convinced that gurukuls, too,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a valuable contribution in the field of education and I wish </w:t>
      </w:r>
      <w:r>
        <w:rPr>
          <w:rFonts w:ascii="Times" w:hAnsi="Times" w:eastAsia="Times"/>
          <w:b w:val="0"/>
          <w:i w:val="0"/>
          <w:color w:val="000000"/>
          <w:sz w:val="22"/>
        </w:rPr>
        <w:t>prosperity to these institutions.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17-1-1926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315. LETTER TO MATHURADAS TRIKUMJI</w:t>
      </w:r>
    </w:p>
    <w:p>
      <w:pPr>
        <w:autoSpaceDN w:val="0"/>
        <w:autoSpaceDE w:val="0"/>
        <w:widowControl/>
        <w:spacing w:line="294" w:lineRule="exact" w:before="4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17,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do not believe that your illness is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as prolonged as the doctor says. But I have no doubt at all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stay there until you are fully cured. You will begin to get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 benefit of the climate there only now as it starts getting warm.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impatient about getting up and walking around. It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if it takes some time before you can walk about. It is best to be </w:t>
      </w:r>
      <w:r>
        <w:rPr>
          <w:rFonts w:ascii="Times" w:hAnsi="Times" w:eastAsia="Times"/>
          <w:b w:val="0"/>
          <w:i w:val="0"/>
          <w:color w:val="000000"/>
          <w:sz w:val="22"/>
        </w:rPr>
        <w:t>patient so long as the pain persists.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Also your diet should be such as will help in the movement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bowels. Are you not permitted as yet to take fruit? It is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oranges. And when the Nasik grapes are available, you must </w:t>
      </w:r>
      <w:r>
        <w:rPr>
          <w:rFonts w:ascii="Times" w:hAnsi="Times" w:eastAsia="Times"/>
          <w:b w:val="0"/>
          <w:i w:val="0"/>
          <w:color w:val="000000"/>
          <w:sz w:val="22"/>
        </w:rPr>
        <w:t>have plenty of them.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</w:t>
      </w:r>
      <w:r>
        <w:rPr>
          <w:rFonts w:ascii="Times" w:hAnsi="Times" w:eastAsia="Times"/>
          <w:b w:val="0"/>
          <w:i/>
          <w:color w:val="000000"/>
          <w:sz w:val="18"/>
        </w:rPr>
        <w:t>Bapuni Prasadi</w:t>
      </w:r>
      <w:r>
        <w:rPr>
          <w:rFonts w:ascii="Times" w:hAnsi="Times" w:eastAsia="Times"/>
          <w:b w:val="0"/>
          <w:i w:val="0"/>
          <w:color w:val="000000"/>
          <w:sz w:val="18"/>
        </w:rPr>
        <w:t>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vide”</w:t>
      </w:r>
      <w:r>
        <w:rPr>
          <w:rFonts w:ascii="Times" w:hAnsi="Times" w:eastAsia="Times"/>
          <w:b w:val="0"/>
          <w:i w:val="0"/>
          <w:color w:val="000000"/>
          <w:sz w:val="18"/>
        </w:rPr>
        <w:t>Letter to Mathuradas Trikumji”, 17-1-1926.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very glad that Taramati will be arriving there on Tuesday.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child will be the chief gainer. Taramati should go out for walks </w:t>
      </w:r>
      <w:r>
        <w:rPr>
          <w:rFonts w:ascii="Times" w:hAnsi="Times" w:eastAsia="Times"/>
          <w:b w:val="0"/>
          <w:i w:val="0"/>
          <w:color w:val="000000"/>
          <w:sz w:val="22"/>
        </w:rPr>
        <w:t>every day.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8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your company will be enough for Devdas. Besides,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will be visiting Deolali. Devdas will be able to cultivate their </w:t>
      </w:r>
      <w:r>
        <w:rPr>
          <w:rFonts w:ascii="Times" w:hAnsi="Times" w:eastAsia="Times"/>
          <w:b w:val="0"/>
          <w:i w:val="0"/>
          <w:color w:val="000000"/>
          <w:sz w:val="22"/>
        </w:rPr>
        <w:t>company. The patient need not worry about the nurse.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316. LETTER TO MATHURADAS TRIKUMJI</w:t>
      </w:r>
    </w:p>
    <w:p>
      <w:pPr>
        <w:autoSpaceDN w:val="0"/>
        <w:autoSpaceDE w:val="0"/>
        <w:widowControl/>
        <w:spacing w:line="294" w:lineRule="exact" w:before="12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Maha Sud 4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18,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8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Congratulations on your being permitted to take walks.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be no harm if slowly you do a little climbing. I am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 that you have started walking just when Taramati is arriving </w:t>
      </w:r>
      <w:r>
        <w:rPr>
          <w:rFonts w:ascii="Times" w:hAnsi="Times" w:eastAsia="Times"/>
          <w:b w:val="0"/>
          <w:i w:val="0"/>
          <w:color w:val="000000"/>
          <w:sz w:val="22"/>
        </w:rPr>
        <w:t>there.</w:t>
      </w:r>
    </w:p>
    <w:p>
      <w:pPr>
        <w:autoSpaceDN w:val="0"/>
        <w:autoSpaceDE w:val="0"/>
        <w:widowControl/>
        <w:spacing w:line="220" w:lineRule="exact" w:before="66" w:after="3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574"/>
        </w:trPr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9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ATHURADAS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RIKUMJI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INDY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ALL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ASIK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EOLALI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7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postmark bears the date January 19, 1926. </w:t>
      </w:r>
      <w:r>
        <w:rPr>
          <w:rFonts w:ascii="Times" w:hAnsi="Times" w:eastAsia="Times"/>
          <w:b w:val="0"/>
          <w:i/>
          <w:color w:val="000000"/>
          <w:sz w:val="18"/>
        </w:rPr>
        <w:t>Maha Sud 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corresponded to </w:t>
      </w:r>
      <w:r>
        <w:rPr>
          <w:rFonts w:ascii="Times" w:hAnsi="Times" w:eastAsia="Times"/>
          <w:b w:val="0"/>
          <w:i w:val="0"/>
          <w:color w:val="000000"/>
          <w:sz w:val="18"/>
        </w:rPr>
        <w:t>January 18.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413</w:t>
      </w:r>
    </w:p>
    <w:p>
      <w:pPr>
        <w:sectPr>
          <w:pgSz w:w="9360" w:h="12960"/>
          <w:pgMar w:top="52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317. SPEECH AT MARRIAGE CEREMONY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6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18, 1926</w:t>
      </w:r>
    </w:p>
    <w:p>
      <w:pPr>
        <w:autoSpaceDN w:val="0"/>
        <w:autoSpaceDE w:val="0"/>
        <w:widowControl/>
        <w:spacing w:line="260" w:lineRule="exact" w:before="42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two things on the occasion of a marriage here. We bless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couple on behalf of the Ashram and ponder over the propriety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participating in a function apparently opposed to the ideals of the </w:t>
      </w:r>
      <w:r>
        <w:rPr>
          <w:rFonts w:ascii="Times" w:hAnsi="Times" w:eastAsia="Times"/>
          <w:b w:val="0"/>
          <w:i w:val="0"/>
          <w:color w:val="000000"/>
          <w:sz w:val="22"/>
        </w:rPr>
        <w:t>Ashram.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non-violence there is no room for force and so there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be, and there can be, no compulsion in the observance of vows.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and my companions have seen that it is easy to practise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once it is understood; but the understanding has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 from the heart, not from the head. One cannot master it solely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intellect. And so do the Shastras emphasize that only a rare </w:t>
      </w:r>
      <w:r>
        <w:rPr>
          <w:rFonts w:ascii="Times" w:hAnsi="Times" w:eastAsia="Times"/>
          <w:b w:val="0"/>
          <w:i w:val="0"/>
          <w:color w:val="000000"/>
          <w:sz w:val="22"/>
        </w:rPr>
        <w:t>individual can practise it in thought, word and deed.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Its practice becomes difficult for yet another reason.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experiments here are opposed to the normal ways of the world.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the appearance of worldliness and yet to practise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makes it all the more difficult. The Shastras do not seem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laid much stress on restraining the palate; but if this can be achieved, </w:t>
      </w:r>
      <w:r>
        <w:rPr>
          <w:rFonts w:ascii="Times" w:hAnsi="Times" w:eastAsia="Times"/>
          <w:b w:val="0"/>
          <w:i/>
          <w:color w:val="000000"/>
          <w:sz w:val="22"/>
        </w:rPr>
        <w:t>brahmachary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much more easy. Restraining the palate is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than practising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tried many devices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resigned myself  to the conclusion. A man may restrict himself just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 items or to milk alone but all these restrictions are  of no avail.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Thereby he controls the senses but does not conquer them. He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smack his lips over a single item of food. I have known it myself.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item can give all the tickle to the palate, the mouth waters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day, and we are aware of it. If one eats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nutrition only without delighting in its savour and without being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slave of the palate, that is the correct attitude. Very few people can </w:t>
      </w:r>
      <w:r>
        <w:rPr>
          <w:rFonts w:ascii="Times" w:hAnsi="Times" w:eastAsia="Times"/>
          <w:b w:val="0"/>
          <w:i w:val="0"/>
          <w:color w:val="000000"/>
          <w:sz w:val="22"/>
        </w:rPr>
        <w:t>achieve this state.</w:t>
      </w:r>
    </w:p>
    <w:p>
      <w:pPr>
        <w:autoSpaceDN w:val="0"/>
        <w:autoSpaceDE w:val="0"/>
        <w:widowControl/>
        <w:spacing w:line="260" w:lineRule="exact" w:before="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difficult to say how many of us practise this restraint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extent. We do claim, however, that we practise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strange, then, that we celebrate a function opposed to it! We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 whether it is </w:t>
      </w:r>
      <w:r>
        <w:rPr>
          <w:rFonts w:ascii="Times" w:hAnsi="Times" w:eastAsia="Times"/>
          <w:b w:val="0"/>
          <w:i/>
          <w:color w:val="000000"/>
          <w:sz w:val="22"/>
        </w:rPr>
        <w:t>dharma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</w:t>
      </w:r>
      <w:r>
        <w:rPr>
          <w:rFonts w:ascii="Times" w:hAnsi="Times" w:eastAsia="Times"/>
          <w:b w:val="0"/>
          <w:i/>
          <w:color w:val="000000"/>
          <w:sz w:val="22"/>
        </w:rPr>
        <w:t>adharma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would translate”What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and what not to do” of the Gita as”What is </w:t>
      </w:r>
      <w:r>
        <w:rPr>
          <w:rFonts w:ascii="Times" w:hAnsi="Times" w:eastAsia="Times"/>
          <w:b w:val="0"/>
          <w:i/>
          <w:color w:val="000000"/>
          <w:sz w:val="22"/>
        </w:rPr>
        <w:t>dharma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what is </w:t>
      </w:r>
      <w:r>
        <w:rPr>
          <w:rFonts w:ascii="Times" w:hAnsi="Times" w:eastAsia="Times"/>
          <w:b w:val="0"/>
          <w:i/>
          <w:color w:val="000000"/>
          <w:sz w:val="22"/>
        </w:rPr>
        <w:t>adharma</w:t>
      </w:r>
      <w:r>
        <w:rPr>
          <w:rFonts w:ascii="Times" w:hAnsi="Times" w:eastAsia="Times"/>
          <w:b w:val="0"/>
          <w:i w:val="0"/>
          <w:color w:val="000000"/>
          <w:sz w:val="22"/>
        </w:rPr>
        <w:t>” 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Najuklal Choksi and Moti, daughter of Lakshmidas Assar, at Satyagraha </w:t>
      </w:r>
      <w:r>
        <w:rPr>
          <w:rFonts w:ascii="Times" w:hAnsi="Times" w:eastAsia="Times"/>
          <w:b w:val="0"/>
          <w:i w:val="0"/>
          <w:color w:val="000000"/>
          <w:sz w:val="18"/>
        </w:rPr>
        <w:t>Ashram, Sabarmati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view, marriage is </w:t>
      </w:r>
      <w:r>
        <w:rPr>
          <w:rFonts w:ascii="Times" w:hAnsi="Times" w:eastAsia="Times"/>
          <w:b w:val="0"/>
          <w:i/>
          <w:color w:val="000000"/>
          <w:sz w:val="22"/>
        </w:rPr>
        <w:t>dharma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All worldly activities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intended for learning self-restraint. Our sense gratification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be restricted to the indispensable. Where other people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pleasure, my inner self finds none. On such occasions I pray to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deliverance. Even while eating, I remember defecation.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 of marriage should remind us of self-restraint. If desires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conquered, they should be harnessed, that is, they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directed to one object. Such restriction is better than promiscuity.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 vow repeatedly enjoins on the bridegroom not to go astray,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leaving his wife. Moreover, this marriage ceremony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performed with bare religious rites. There were no inducements,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dowry, no ornaments, nor any discord between the marriage parties.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this again teaches restraint. In these matters also we should seek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practise restraint. That is why all and sundry have not been invited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this function. It is the good fortune of the Ashram that it has had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to solemnize the marriage of persons who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>what restraint means and are resolved to practise it.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others who wish to marry should frankly say so and put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inmates of the Ashram at ease. Let them not feel that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>would come in their way.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Raojibhai’s Manuscript Diary. Courtesy: R. N. Patel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318. LETTER TO MATHURADAS TRIKUMJI</w:t>
      </w:r>
    </w:p>
    <w:p>
      <w:pPr>
        <w:autoSpaceDN w:val="0"/>
        <w:autoSpaceDE w:val="0"/>
        <w:widowControl/>
        <w:spacing w:line="294" w:lineRule="exact" w:before="14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Saturday </w:t>
      </w: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January 19,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has been no letter from401 you but Devdas has written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behalf. I am glad. The more y402ou rest the quicker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recover. I shall be perfectly satisfied if Devdas keeps writing to 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certainly want you to write when you are able to sit up and move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about. Increase and decrease in pain are natural. You must only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 and see that you do not get fever. I like the change of diet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 mentions. I consider raisins better than dried figs. And toast is </w:t>
      </w:r>
      <w:r>
        <w:rPr>
          <w:rFonts w:ascii="Times" w:hAnsi="Times" w:eastAsia="Times"/>
          <w:b w:val="0"/>
          <w:i w:val="0"/>
          <w:color w:val="000000"/>
          <w:sz w:val="22"/>
        </w:rPr>
        <w:t>better than biscuits.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letter appears to have been written before Taramati joined her husband at </w:t>
      </w:r>
      <w:r>
        <w:rPr>
          <w:rFonts w:ascii="Times" w:hAnsi="Times" w:eastAsia="Times"/>
          <w:b w:val="0"/>
          <w:i w:val="0"/>
          <w:color w:val="000000"/>
          <w:sz w:val="18"/>
        </w:rPr>
        <w:t>Deolali on January 19, 1926.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415</w:t>
      </w:r>
    </w:p>
    <w:p>
      <w:pPr>
        <w:sectPr>
          <w:pgSz w:w="9360" w:h="12960"/>
          <w:pgMar w:top="52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tabs>
          <w:tab w:pos="550" w:val="left"/>
          <w:tab w:pos="17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letter from Nirmala today. I learn from it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Taramati and Dilip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in good health.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319. INTERVIEW TO LANGELOTH AND KELLY</w:t>
      </w:r>
    </w:p>
    <w:p>
      <w:pPr>
        <w:autoSpaceDN w:val="0"/>
        <w:autoSpaceDE w:val="0"/>
        <w:widowControl/>
        <w:spacing w:line="294" w:lineRule="exact" w:before="4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21 January 21,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64" w:lineRule="exact" w:before="4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Mrs. Langeloth and Mrs. Kelly, delegated personally to present to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resolution of invitation to visit America on behalf of the Fellowship of Faiths,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League of Neighbours, and Union of East and West, visited him last week. They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evidently prepared for the reply, but the resolution had to be presented. Not without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considerable hesitation said Mrs. Kelly:”Would you not visit America, Mr. Gandhi?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would very much like to hear from you your message. Money, I know, is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consideration to you, but I may say that your visit can help us to render you pecuniary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assistance in your work here. There are private homes there ready to receive you and </w:t>
      </w:r>
      <w:r>
        <w:rPr>
          <w:rFonts w:ascii="Times" w:hAnsi="Times" w:eastAsia="Times"/>
          <w:b w:val="0"/>
          <w:i w:val="0"/>
          <w:color w:val="000000"/>
          <w:sz w:val="18"/>
        </w:rPr>
        <w:t>to look after you whilst you are there.”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6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:] I know, I would be overwhelmed with affection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I went to America. But as I have already explained to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I cannot as yet think of going there, without having finished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work here. I must work away amongst my own people, and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swerve from my path. Dr. Ward writing to me the other day said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entirely at one with me in thinking that my visit would not be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use in the present circumstances. And don’t you think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right? I know crowds would gather around me to hear me, I would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receptions everywhere but beyond that my visit would have no other </w:t>
      </w:r>
      <w:r>
        <w:rPr>
          <w:rFonts w:ascii="Times" w:hAnsi="Times" w:eastAsia="Times"/>
          <w:b w:val="0"/>
          <w:i w:val="0"/>
          <w:color w:val="000000"/>
          <w:sz w:val="22"/>
        </w:rPr>
        <w:t>result.</w:t>
      </w:r>
    </w:p>
    <w:p>
      <w:pPr>
        <w:autoSpaceDN w:val="0"/>
        <w:autoSpaceDE w:val="0"/>
        <w:widowControl/>
        <w:spacing w:line="260" w:lineRule="exact" w:before="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 w:val="0"/>
          <w:color w:val="000000"/>
          <w:sz w:val="12"/>
        </w:rPr>
        <w:t>KELLY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:] Don’t you think, Mr. Gandhi, we are ready to receive your message?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Look at the gathering under the auspices of the Fellowship of Faiths. No less than ten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faiths were represented there, and when a lecture about you was broadcast millions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listened to it with intense interest. Mr. John Haines Holmes also earnestly desires </w:t>
      </w:r>
      <w:r>
        <w:rPr>
          <w:rFonts w:ascii="Times" w:hAnsi="Times" w:eastAsia="Times"/>
          <w:b w:val="0"/>
          <w:i w:val="0"/>
          <w:color w:val="000000"/>
          <w:sz w:val="18"/>
        </w:rPr>
        <w:t>you to pay a visit. We are growing, and we would like to accelerate the growth.</w:t>
      </w:r>
    </w:p>
    <w:p>
      <w:pPr>
        <w:autoSpaceDN w:val="0"/>
        <w:autoSpaceDE w:val="0"/>
        <w:widowControl/>
        <w:spacing w:line="260" w:lineRule="exact" w:before="7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you are growing. But a gentle, steady growth would be </w:t>
      </w:r>
      <w:r>
        <w:rPr>
          <w:rFonts w:ascii="Times" w:hAnsi="Times" w:eastAsia="Times"/>
          <w:b w:val="0"/>
          <w:i w:val="0"/>
          <w:color w:val="000000"/>
          <w:sz w:val="22"/>
        </w:rPr>
        <w:t>more enduring than growth induced by lecturing campaigns and</w:t>
      </w:r>
    </w:p>
    <w:p>
      <w:pPr>
        <w:autoSpaceDN w:val="0"/>
        <w:autoSpaceDE w:val="0"/>
        <w:widowControl/>
        <w:spacing w:line="220" w:lineRule="exact" w:before="248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Addressee’s son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a report by Mahadev Desai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fireworks display. You must, at present, study my message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writings and try to live up to it if it is acceptable to you.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hope to make you live up to it unless I have succeeded in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own people do it. Every moment of my time is therefore usefully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employed here and I would be doing violence to my inner being if I </w:t>
      </w:r>
      <w:r>
        <w:rPr>
          <w:rFonts w:ascii="Times" w:hAnsi="Times" w:eastAsia="Times"/>
          <w:b w:val="0"/>
          <w:i w:val="0"/>
          <w:color w:val="000000"/>
          <w:sz w:val="22"/>
        </w:rPr>
        <w:t>left my work and proceeded to America.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Mrs. Kelly and Mrs. Langeloth seemed to be convinced and they now turned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putting a question or two before they left.”Mr. Gandhi, is it true that you are a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reactionary? I have heard some of your own people say so.”</w:t>
      </w:r>
    </w:p>
    <w:p>
      <w:pPr>
        <w:autoSpaceDN w:val="0"/>
        <w:autoSpaceDE w:val="0"/>
        <w:widowControl/>
        <w:spacing w:line="260" w:lineRule="exact" w:before="11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do they mean by ‘reactionary’? If they mean that I am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resister and law-breaker I have been that all these years.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that I have discarded all other methods and adopted </w:t>
      </w:r>
      <w:r>
        <w:rPr>
          <w:rFonts w:ascii="Times" w:hAnsi="Times" w:eastAsia="Times"/>
          <w:b w:val="0"/>
          <w:i w:val="0"/>
          <w:color w:val="000000"/>
          <w:sz w:val="22"/>
        </w:rPr>
        <w:t>non-violence, symbolized by the spinning-wheel, they are right.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Mrs. Kelly could not say, but I could well guess what was at the back of her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mind from the questions that followed. In his remarkable autobiography, Henry Ford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refers to a species of reformers whom he calls ‘reactionary’ meaning thereby those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who want to go back to an old order of things. And Mrs. Kelly’s next question was,”Is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it true that you object to railways, steamships and other means of speedy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locomotion?”</w:t>
      </w:r>
    </w:p>
    <w:p>
      <w:pPr>
        <w:autoSpaceDN w:val="0"/>
        <w:autoSpaceDE w:val="0"/>
        <w:widowControl/>
        <w:spacing w:line="260" w:lineRule="exact" w:before="11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and it is not! You should really get the book in which I have </w:t>
      </w:r>
      <w:r>
        <w:rPr>
          <w:rFonts w:ascii="Times" w:hAnsi="Times" w:eastAsia="Times"/>
          <w:b w:val="0"/>
          <w:i w:val="0"/>
          <w:color w:val="000000"/>
          <w:sz w:val="22"/>
        </w:rPr>
        <w:t>expounded my views in this connection—</w:t>
      </w:r>
      <w:r>
        <w:rPr>
          <w:rFonts w:ascii="Times" w:hAnsi="Times" w:eastAsia="Times"/>
          <w:b w:val="0"/>
          <w:i/>
          <w:color w:val="000000"/>
          <w:sz w:val="22"/>
        </w:rPr>
        <w:t>Indian Home Rule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sense that under ideal conditions we should not need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things. It is not true in the sense that in these days it is not easy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 ourselves from those things. But is the world any the better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quick instruments of locomotion? How do these instruments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advance man’s spiritual progress? Do they not in the last resort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hamper it? And is there any limit to man’s ambition? Once we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with travelling a few miles an hour, today we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negotiate hundreds of miles in an hour, one day we might desire to fly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space. What will be the result? Chaos—we would be tumbling </w:t>
      </w:r>
      <w:r>
        <w:rPr>
          <w:rFonts w:ascii="Times" w:hAnsi="Times" w:eastAsia="Times"/>
          <w:b w:val="0"/>
          <w:i w:val="0"/>
          <w:color w:val="000000"/>
          <w:sz w:val="22"/>
        </w:rPr>
        <w:t>upon one another, we would be simply smothered.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do masses desire these things?</w:t>
      </w:r>
    </w:p>
    <w:p>
      <w:pPr>
        <w:autoSpaceDN w:val="0"/>
        <w:autoSpaceDE w:val="0"/>
        <w:widowControl/>
        <w:spacing w:line="260" w:lineRule="exact" w:before="11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do. I have seen mobs getting almost mad on Sundays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holidays. In London a long unbreakable train of motor cars at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corner is quite a usual phenomenon. And what is all this worry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fateful hurry for? To what end? I tell you if by some sudden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catastrophe all these instruments were to be destroyed I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>shed a single tear. I would say, it is a proper storm and a proper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417</w:t>
      </w:r>
    </w:p>
    <w:p>
      <w:pPr>
        <w:sectPr>
          <w:pgSz w:w="9360" w:h="12960"/>
          <w:pgMar w:top="524" w:right="141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cleansing.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supposing you need to go to Calcutta, how would you go unless by train?</w:t>
      </w:r>
    </w:p>
    <w:p>
      <w:pPr>
        <w:autoSpaceDN w:val="0"/>
        <w:autoSpaceDE w:val="0"/>
        <w:widowControl/>
        <w:spacing w:line="280" w:lineRule="exact" w:before="5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by train. But why should I need to go to Calcutta?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ideal conditions, as I have said, I need not traverse those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distances, not at any rate in the shortest possible time. I shall explain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myself. Today two good people come from America with a kind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loving message. But along with the two come two hundred with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sorts of motives. For aught we know a large number may be 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in search of further avenues of exploitation. Is that the benefit of </w:t>
      </w:r>
      <w:r>
        <w:rPr>
          <w:rFonts w:ascii="Times" w:hAnsi="Times" w:eastAsia="Times"/>
          <w:b w:val="0"/>
          <w:i w:val="0"/>
          <w:color w:val="000000"/>
          <w:sz w:val="22"/>
        </w:rPr>
        <w:t>quick locomotion to India?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see, but how can we get back to the ideal condition of things?</w:t>
      </w:r>
    </w:p>
    <w:p>
      <w:pPr>
        <w:autoSpaceDN w:val="0"/>
        <w:autoSpaceDE w:val="0"/>
        <w:widowControl/>
        <w:spacing w:line="280" w:lineRule="exact" w:before="1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easily. It is an express moving at a terrific speed that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in. We cannot all of a sudden jump out of it. We cannot go back to the </w:t>
      </w:r>
      <w:r>
        <w:rPr>
          <w:rFonts w:ascii="Times" w:hAnsi="Times" w:eastAsia="Times"/>
          <w:b w:val="0"/>
          <w:i w:val="0"/>
          <w:color w:val="000000"/>
          <w:sz w:val="22"/>
        </w:rPr>
        <w:t>ideal state all at a jump. We can look forward to reaching it some day.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short, the reactionary turn, if at all it was, meant a return to common sense,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meant a restoration of what appears to common sense to be a natural order as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distinguished from the present unnatural order, in a word not everything overturned or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everything petrified but everything restored to its proper place.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I do not think the friends quite saw the drift of the argument. For they too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were hurrying through space. They had to catch a train, and were afraid to get to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station too late!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21-1-1926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320. IN DEFENCE OF UNAPPROACHABILITY</w:t>
      </w:r>
    </w:p>
    <w:p>
      <w:pPr>
        <w:autoSpaceDN w:val="0"/>
        <w:autoSpaceDE w:val="0"/>
        <w:widowControl/>
        <w:spacing w:line="294" w:lineRule="exact" w:before="1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Travancore correspondent writes: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seems to be a misunderstanding about the Brahmins and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customs or </w:t>
      </w:r>
      <w:r>
        <w:rPr>
          <w:rFonts w:ascii="Times" w:hAnsi="Times" w:eastAsia="Times"/>
          <w:b w:val="0"/>
          <w:i/>
          <w:color w:val="000000"/>
          <w:sz w:val="18"/>
        </w:rPr>
        <w:t>acharas</w:t>
      </w:r>
      <w:r>
        <w:rPr>
          <w:rFonts w:ascii="Times" w:hAnsi="Times" w:eastAsia="Times"/>
          <w:b w:val="0"/>
          <w:i w:val="0"/>
          <w:color w:val="000000"/>
          <w:sz w:val="18"/>
        </w:rPr>
        <w:t>. You praise ahimsa, but we the Brahmins are the only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community that observe it as a religious function. Anyone who violates it 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regarded as an outcaste by us. ‘The very association with those who kill or eat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flesh is considered by us as sinful. At the approach of the slaughterer,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fisherman and toddy-extractor, as well as at the touch of the flesh-eater,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wine-drinker, and the irreligious, our moral as well as the physical atmosphere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becomes poisoned,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tapas </w:t>
      </w:r>
      <w:r>
        <w:rPr>
          <w:rFonts w:ascii="Times" w:hAnsi="Times" w:eastAsia="Times"/>
          <w:b w:val="0"/>
          <w:i w:val="0"/>
          <w:color w:val="000000"/>
          <w:sz w:val="18"/>
        </w:rPr>
        <w:t>or religious merit diminishes, and pure magnetism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becomes lost.</w:t>
      </w:r>
    </w:p>
    <w:p>
      <w:pPr>
        <w:autoSpaceDN w:val="0"/>
        <w:autoSpaceDE w:val="0"/>
        <w:widowControl/>
        <w:spacing w:line="240" w:lineRule="exact" w:before="10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This, we consider as pollution, and we have to bathe forthwith. It is by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keeping up such rules that the Brahmins have been able to preserve their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55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hereditary virtues so long even though time and fortune have undergone many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changes. If free communication with others be allowed without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restrictions, the Brahmin will gradually degrade himself to the lowest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outcastes, indulge in the vices in private, and pretend to be pure trying 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same time to do away with the barriers of restrictions which give him much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trouble in keeping his sins secret. We know that many of the nominal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Brahmins of today are of this sort, and that they are moving heaven and earth </w:t>
      </w:r>
      <w:r>
        <w:rPr>
          <w:rFonts w:ascii="Times" w:hAnsi="Times" w:eastAsia="Times"/>
          <w:b w:val="0"/>
          <w:i w:val="0"/>
          <w:color w:val="000000"/>
          <w:sz w:val="18"/>
        </w:rPr>
        <w:t>to drag others to their degraded level.</w:t>
      </w:r>
    </w:p>
    <w:p>
      <w:pPr>
        <w:autoSpaceDN w:val="0"/>
        <w:autoSpaceDE w:val="0"/>
        <w:widowControl/>
        <w:spacing w:line="260" w:lineRule="exact" w:before="40" w:after="0"/>
        <w:ind w:left="55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a place where people are grouped together into different communities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their habits and notions of right and wrong (not as per colour,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wealth or power as is wrongly followed in the West) and located in different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centres, according to their professional, social and domestic conveniences,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perceptible demarcation lines as in our motherland, it is not possible for </w:t>
      </w:r>
      <w:r>
        <w:rPr>
          <w:rFonts w:ascii="Times" w:hAnsi="Times" w:eastAsia="Times"/>
          <w:b w:val="0"/>
          <w:i w:val="0"/>
          <w:color w:val="000000"/>
          <w:sz w:val="18"/>
        </w:rPr>
        <w:t>anyone to remain unobserved for long, if he changes his habits.</w:t>
      </w:r>
    </w:p>
    <w:p>
      <w:pPr>
        <w:autoSpaceDN w:val="0"/>
        <w:autoSpaceDE w:val="0"/>
        <w:widowControl/>
        <w:spacing w:line="260" w:lineRule="exact" w:before="0" w:after="10"/>
        <w:ind w:left="55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If on the contrary one is put up in the midst of slaughterers, meateaters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drunkards, it is impossible for him to maintain himself there, preserving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foreign virtues. Naturally, we seek such surroundings as suit our tastes. </w:t>
      </w:r>
      <w:r>
        <w:rPr>
          <w:rFonts w:ascii="Times" w:hAnsi="Times" w:eastAsia="Times"/>
          <w:b w:val="0"/>
          <w:i w:val="0"/>
          <w:color w:val="000000"/>
          <w:sz w:val="18"/>
        </w:rPr>
        <w:t>Therefore it is that the surroundings of a Brahmin’s abode have also to 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1627"/>
        <w:gridCol w:w="1627"/>
        <w:gridCol w:w="1627"/>
        <w:gridCol w:w="1627"/>
      </w:tblGrid>
      <w:tr>
        <w:trPr>
          <w:trHeight w:hRule="exact" w:val="260"/>
        </w:trPr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preserved physically, morally and religiously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pure,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free from 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</w:t>
            </w:r>
          </w:p>
        </w:tc>
      </w:tr>
    </w:tbl>
    <w:p>
      <w:pPr>
        <w:autoSpaceDN w:val="0"/>
        <w:autoSpaceDE w:val="0"/>
        <w:widowControl/>
        <w:spacing w:line="240" w:lineRule="exact" w:before="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encroachment of the slaughterers, fishermen, toddy-extractors.</w:t>
      </w:r>
    </w:p>
    <w:p>
      <w:pPr>
        <w:autoSpaceDN w:val="0"/>
        <w:autoSpaceDE w:val="0"/>
        <w:widowControl/>
        <w:spacing w:line="260" w:lineRule="exact" w:before="0" w:after="0"/>
        <w:ind w:left="55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India profession and the caste-system have been inseparably linked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together, and it is therefore natural to believe a man belonging to a caste, to </w:t>
      </w:r>
      <w:r>
        <w:rPr>
          <w:rFonts w:ascii="Times" w:hAnsi="Times" w:eastAsia="Times"/>
          <w:b w:val="0"/>
          <w:i w:val="0"/>
          <w:color w:val="000000"/>
          <w:sz w:val="18"/>
        </w:rPr>
        <w:t>be invariably following that profession.</w:t>
      </w:r>
    </w:p>
    <w:p>
      <w:pPr>
        <w:autoSpaceDN w:val="0"/>
        <w:autoSpaceDE w:val="0"/>
        <w:widowControl/>
        <w:spacing w:line="260" w:lineRule="exact" w:before="0" w:after="0"/>
        <w:ind w:left="55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are the grounds on which unapproachability and untouchability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been enjoined on us. These, as mentioned above, not only protect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purity of our line but also act as a direct social or religious punishment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excommunication on the wrongdoers, and indirectly induce them to give up </w:t>
      </w:r>
      <w:r>
        <w:rPr>
          <w:rFonts w:ascii="Times" w:hAnsi="Times" w:eastAsia="Times"/>
          <w:b w:val="0"/>
          <w:i w:val="0"/>
          <w:color w:val="000000"/>
          <w:sz w:val="18"/>
        </w:rPr>
        <w:t>their bad habits if they want free communication with us.</w:t>
      </w:r>
    </w:p>
    <w:p>
      <w:pPr>
        <w:autoSpaceDN w:val="0"/>
        <w:autoSpaceDE w:val="0"/>
        <w:widowControl/>
        <w:spacing w:line="260" w:lineRule="exact" w:before="0" w:after="0"/>
        <w:ind w:left="55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may therefore publicly ask them to renounce their sins and to take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weaving and spinning along with the necessary religious observances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bathing regularly, fasting, prayer, etc., if they want to destroy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unapproachability in the course of a few years. They should not also associate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those who have not mended their old ways of living. This is the way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sanctioned by the Shastras. Since there is no way of verifying the private sins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virtues of a man, it is useless to talk of the mental purities of one 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mental impurities of another. It is from public habits that we should judge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man’s private nature. Therefore, anyone, who cannot publicly embrace your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 Mother’s ahimsa dharma, or at least to the extent of slaughtering, fish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flesh-eating, cannot be considered fit to transcend their hereditary </w:t>
      </w:r>
      <w:r>
        <w:rPr>
          <w:rFonts w:ascii="Times" w:hAnsi="Times" w:eastAsia="Times"/>
          <w:b w:val="0"/>
          <w:i w:val="0"/>
          <w:color w:val="000000"/>
          <w:sz w:val="18"/>
        </w:rPr>
        <w:t>unapproachability. In fact this unapproachability and untouchability are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419</w:t>
      </w:r>
    </w:p>
    <w:p>
      <w:pPr>
        <w:sectPr>
          <w:pgSz w:w="9360" w:h="12960"/>
          <w:pgMar w:top="556" w:right="141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nothing but a practical means of preserving and spreading our ahimsa dharma.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 question raised by the correspondent has been often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dealt with in these columns, it is perhaps necessary to re-expose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fallacy underlying the correspondent’s argument. In the first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claim advanced on behalf of the Brahmins as to vegetarianism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wholly true. It is true only regarding the Brahminsof the South.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elsewhere they freely eat fish and in Bengal, Kashmir, etc.,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meat. Moreover, in the South all meat-eaters and fish-eaters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unapproachables. And even an ‘unapproachable’ who is severely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 is an outcaste, because he is born in a family unlawfully regarded </w:t>
      </w:r>
      <w:r>
        <w:rPr>
          <w:rFonts w:ascii="Times" w:hAnsi="Times" w:eastAsia="Times"/>
          <w:b w:val="0"/>
          <w:i w:val="0"/>
          <w:color w:val="000000"/>
          <w:sz w:val="22"/>
        </w:rPr>
        <w:t>as ‘untouchable’ or ‘unapproachable’. Do not Brahmins brush sho-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ulders with meat-eating non-Brahmins if they happen to be persons in </w:t>
      </w:r>
      <w:r>
        <w:rPr>
          <w:rFonts w:ascii="Times" w:hAnsi="Times" w:eastAsia="Times"/>
          <w:b w:val="0"/>
          <w:i w:val="0"/>
          <w:color w:val="000000"/>
          <w:sz w:val="22"/>
        </w:rPr>
        <w:t>authority? Do they not pay respect to the meat-eating Hindu royalty?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surprising and painful to find cultured men like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 in their blind zeal defend an indefensible and tottering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system, forgetting the obvious implications of their own argument.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correspondent strains at the </w:t>
      </w:r>
      <w:r>
        <w:rPr>
          <w:rFonts w:ascii="Times" w:hAnsi="Times" w:eastAsia="Times"/>
          <w:b w:val="0"/>
          <w:i/>
          <w:color w:val="000000"/>
          <w:sz w:val="22"/>
        </w:rPr>
        <w:t>himsaic”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gnat” of meateating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swallows the trebly </w:t>
      </w:r>
      <w:r>
        <w:rPr>
          <w:rFonts w:ascii="Times" w:hAnsi="Times" w:eastAsia="Times"/>
          <w:b w:val="0"/>
          <w:i/>
          <w:color w:val="000000"/>
          <w:sz w:val="22"/>
        </w:rPr>
        <w:t>himsaic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camel of deliberate suppression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of fellow-beings in order to preserve an imaginary purity.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to the correspondent that a vegetarianism that demands for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 a degrading excommunication of others is not worth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preserving. Thus preserved it becomes a hothouse growth doomed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perish under the first blast of cold air. I treasure vegetarianism.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convinced the Brahmins have gained spiritual advancement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vegetarianism and other self imposed disciplinary restraints.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they were at their height, they did not need protection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purity from without. Every virtue loses its vitality when it becomes </w:t>
      </w:r>
      <w:r>
        <w:rPr>
          <w:rFonts w:ascii="Times" w:hAnsi="Times" w:eastAsia="Times"/>
          <w:b w:val="0"/>
          <w:i w:val="0"/>
          <w:color w:val="000000"/>
          <w:sz w:val="22"/>
        </w:rPr>
        <w:t>incapable of withstanding outside influences.</w:t>
      </w:r>
    </w:p>
    <w:p>
      <w:pPr>
        <w:autoSpaceDN w:val="0"/>
        <w:autoSpaceDE w:val="0"/>
        <w:widowControl/>
        <w:spacing w:line="26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it is too late in the day for Brahmins to claim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 of the type mentioned by the correspondent. Happily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Brahmins who not only disdain such protection but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leading the reform movement at the peril of being persecuted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daily on the increase. And in that lies the best hope of the reform </w:t>
      </w:r>
      <w:r>
        <w:rPr>
          <w:rFonts w:ascii="Times" w:hAnsi="Times" w:eastAsia="Times"/>
          <w:b w:val="0"/>
          <w:i w:val="0"/>
          <w:color w:val="000000"/>
          <w:sz w:val="22"/>
        </w:rPr>
        <w:t>making rapid progress.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correspondent wants me to preach purity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suppressed classes. He is evidently no reader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known that I never lose a single opportunity of preaching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purity among them. I make him too a present of the information that </w:t>
      </w:r>
      <w:r>
        <w:rPr>
          <w:rFonts w:ascii="Times" w:hAnsi="Times" w:eastAsia="Times"/>
          <w:b w:val="0"/>
          <w:i w:val="0"/>
          <w:color w:val="000000"/>
          <w:sz w:val="22"/>
        </w:rPr>
        <w:t>they are responding to such effort in a most satisfactory manner. 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invite the correspondent to join the ranks of reformers who go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midst of these long suffering men and women and work among them </w:t>
      </w:r>
      <w:r>
        <w:rPr>
          <w:rFonts w:ascii="Times" w:hAnsi="Times" w:eastAsia="Times"/>
          <w:b w:val="0"/>
          <w:i w:val="0"/>
          <w:color w:val="000000"/>
          <w:sz w:val="22"/>
        </w:rPr>
        <w:t>not as patrons but their true friends.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21-1-1926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321. NOTES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ORODADA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ONE</w:t>
      </w:r>
    </w:p>
    <w:p>
      <w:pPr>
        <w:autoSpaceDN w:val="0"/>
        <w:autoSpaceDE w:val="0"/>
        <w:widowControl/>
        <w:spacing w:line="28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difficult to believe that Dwijendranath Tagore is no more.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wire from Shantiniketan gives me the sad news that Borodada known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Dwijendranath Tagore has found his rest. He was nearing ninety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yet he was so bright, so cheerful that one could never feel whilst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his presence that his days of earthly existence were numbered.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Borodada was a distinguished member in that family of geniuses.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Besides being a great scholar— as familiar with Sanskrit as he was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English—Barodada was a deeply religious man of broad sympathies.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he held tenaciously to the teachings of the Upanishads,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to receive light from all the other scriptures of the world.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loved his country with the passion of a most devoted patriot. Yet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patriotism was not exclusive. He understood the spiritual beauty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non-co-operation, though he never failed to appreciate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significance. He believed in the spinning-wheel with a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and had adopted khaddar even at his ripe age. He kept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closest touch with the current events with the ardour of a youth.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Borodada’s death means the withdrawal of a great sage, philosopher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patriot from our midst. I tender my condolences to the Poet and </w:t>
      </w:r>
      <w:r>
        <w:rPr>
          <w:rFonts w:ascii="Times" w:hAnsi="Times" w:eastAsia="Times"/>
          <w:b w:val="0"/>
          <w:i w:val="0"/>
          <w:color w:val="000000"/>
          <w:sz w:val="22"/>
        </w:rPr>
        <w:t>the members of the Ashram at Shantiniketan.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LL</w:t>
      </w:r>
      <w:r>
        <w:rPr>
          <w:rFonts w:ascii="Times" w:hAnsi="Times" w:eastAsia="Times"/>
          <w:b w:val="0"/>
          <w:i w:val="0"/>
          <w:color w:val="000000"/>
          <w:sz w:val="20"/>
        </w:rPr>
        <w:t>-I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ESHBANDHU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EMORIAL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Sjt. Manilal Kothari is reaching Rangoon this week to collect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funds on behalf of the All-India Deshbandhu Memorial, or in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 for the Khaddar Movement. He is also to collect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Kathiawaris for the budget of the Kathiawar Parishad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principally khaddar work. Those Kathiawaris who would like to pay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Deshbandhu Fund for khaddar work in Kathiawar only may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earmark their subscriptions. But I hope that there will be an adequate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response to his appeal from those who revere the memory of the great </w:t>
      </w:r>
      <w:r>
        <w:rPr>
          <w:rFonts w:ascii="Times" w:hAnsi="Times" w:eastAsia="Times"/>
          <w:b w:val="0"/>
          <w:i w:val="0"/>
          <w:color w:val="000000"/>
          <w:sz w:val="22"/>
        </w:rPr>
        <w:t>patriot and also believe in khaddar.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421</w:t>
      </w:r>
    </w:p>
    <w:p>
      <w:pPr>
        <w:sectPr>
          <w:pgSz w:w="9360" w:h="12960"/>
          <w:pgMar w:top="52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DUCATION IN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ARODA</w:t>
      </w:r>
    </w:p>
    <w:p>
      <w:pPr>
        <w:autoSpaceDN w:val="0"/>
        <w:autoSpaceDE w:val="0"/>
        <w:widowControl/>
        <w:spacing w:line="260" w:lineRule="exact" w:before="14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may be said against the absentee kingship in Baroda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niggardly reform policy of the State, there is no doubt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progress of literary education of that State, as evidenced from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brochure published by the State Education Department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golden jubilee of His Highness the Maharaja Saheb. Fifty years ago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were only two hundred elementary private schools with only 800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boys in them. Today there are 78 English institutions including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College teaching 14,425 pupils of whom 345 are girls. Vernacular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institutions number 2,916 instructing 2,17,138 pupils of whom 67,384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girls. These include 219 schools for suppressed classes.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124 Urdu schools of which 26 are for girls. There are in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 6,693 pupils receiving instruction. All this is no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creditable. But the question arises whether this education answers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wants of the people. As in the rest of India so in Baroda,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 is predominantly agricultural. Do the children of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farmers me better farmers? Do they show moral and material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improvement for the education they have received? Fifty years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enough time for showing results. I am afraid the answer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inquiry will not be satisfactory. The farmers of Baroda are no happier,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better than their breathren elsewhere. They are as helpless as any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times of famine. The sanitation of their villages is as primitive as in the </w:t>
      </w:r>
      <w:r>
        <w:rPr>
          <w:rFonts w:ascii="Times" w:hAnsi="Times" w:eastAsia="Times"/>
          <w:b w:val="0"/>
          <w:i w:val="0"/>
          <w:color w:val="000000"/>
          <w:sz w:val="22"/>
        </w:rPr>
        <w:t>other parts of India. They do not know even the value of manu-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facturing their own cloth. Baroda possesses some of the richest lands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India. It should not have to export its raw cotton. It can easily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 self-contained State with a prosperous peasantry.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bedecked in foreign cloth—a visible sign of their poverty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degradation. Nor are they better off in the matter of drink. Probably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worse. Baroda education is as much tainted with the drink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revenue as British education. The children of the </w:t>
      </w:r>
      <w:r>
        <w:rPr>
          <w:rFonts w:ascii="Times" w:hAnsi="Times" w:eastAsia="Times"/>
          <w:b w:val="0"/>
          <w:i/>
          <w:color w:val="000000"/>
          <w:sz w:val="22"/>
        </w:rPr>
        <w:t>Kaliparaj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ruined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drink demon in spite of the education they may receive.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is the education in Baroda is an almost slavish imitation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type. Higher education makes us foreigners in our country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primary education being practically of no use in after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almost useless. There is neither originality nor naturalness </w:t>
      </w:r>
      <w:r>
        <w:rPr>
          <w:rFonts w:ascii="Times" w:hAnsi="Times" w:eastAsia="Times"/>
          <w:b w:val="0"/>
          <w:i w:val="0"/>
          <w:color w:val="000000"/>
          <w:sz w:val="22"/>
        </w:rPr>
        <w:t>about it. It need not be at all original if it would only be aboriginal.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DMIRABLE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PIRIT</w:t>
      </w:r>
    </w:p>
    <w:p>
      <w:pPr>
        <w:autoSpaceDN w:val="0"/>
        <w:autoSpaceDE w:val="0"/>
        <w:widowControl/>
        <w:spacing w:line="294" w:lineRule="exact" w:before="1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friend who was at the bedside of the Maharaja of Nattore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8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during his fatal illness thus describes the last scene: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Maharani is bearing up wonderfully. It does one a lot of good just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see her once! Such a sensible dignified dear little woman! For four days and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nights, before the death she took her place at his bedside, did not stir; without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food, without sleep, she nursed him. Did everything with her own hands.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Chanted hymns in his ears at the last and closed his eyes with the last breath.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She does not weep, nor does she let anybody else weep. She goes about the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house, like a shadow, attending to all her duties! Such a dignified house of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mourning I have never seen.</w:t>
      </w:r>
    </w:p>
    <w:p>
      <w:pPr>
        <w:autoSpaceDN w:val="0"/>
        <w:autoSpaceDE w:val="0"/>
        <w:widowControl/>
        <w:spacing w:line="280" w:lineRule="exact" w:before="3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devotion, dignity and resignation are worthy of imitation.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Hindu households there is too much unseemly weeping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gnashing of teeth though our religious literature strictly forbids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weeping over death. In many places weeping over the dead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the fashion and it is simulated where it is not spontaneous.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barbarous Godless custom and should be prohibited.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faith in God should welcome death as a deliverance.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as certain as youth and old age and no more to be deplored </w:t>
      </w:r>
      <w:r>
        <w:rPr>
          <w:rFonts w:ascii="Times" w:hAnsi="Times" w:eastAsia="Times"/>
          <w:b w:val="0"/>
          <w:i w:val="0"/>
          <w:color w:val="000000"/>
          <w:sz w:val="22"/>
        </w:rPr>
        <w:t>than the latter.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TILL AT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</w:p>
    <w:p>
      <w:pPr>
        <w:autoSpaceDN w:val="0"/>
        <w:autoSpaceDE w:val="0"/>
        <w:widowControl/>
        <w:spacing w:line="294" w:lineRule="exact" w:before="9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Secretary, Khilafat Committee, Nellore, wires:</w:t>
      </w:r>
    </w:p>
    <w:p>
      <w:pPr>
        <w:autoSpaceDN w:val="0"/>
        <w:autoSpaceDE w:val="0"/>
        <w:widowControl/>
        <w:spacing w:line="240" w:lineRule="exact" w:before="8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Nellore Hindu-Muslim tension strained relations. Reactionary Hindus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carrying procession with music before mosques against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mamool </w:t>
      </w:r>
      <w:r>
        <w:rPr>
          <w:rFonts w:ascii="Times" w:hAnsi="Times" w:eastAsia="Times"/>
          <w:b w:val="0"/>
          <w:i w:val="0"/>
          <w:color w:val="000000"/>
          <w:sz w:val="18"/>
        </w:rPr>
        <w:t>(custom).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Mahomedans decided cow-sacrifice. Situation serious. Pray intervention.</w:t>
      </w:r>
    </w:p>
    <w:p>
      <w:pPr>
        <w:autoSpaceDN w:val="0"/>
        <w:autoSpaceDE w:val="0"/>
        <w:widowControl/>
        <w:spacing w:line="280" w:lineRule="exact" w:before="7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flatters my vanity to be asked to intervene although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repeatedly declared that I exercise no influence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fighting elements whose star seems just now to be in the ascendant.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my vanity can avail nothing for the cause of peace.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suggest to the parties the sane and civilized method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arbitration. But if that does not please them, the law of the stick is at </w:t>
      </w:r>
      <w:r>
        <w:rPr>
          <w:rFonts w:ascii="Times" w:hAnsi="Times" w:eastAsia="Times"/>
          <w:b w:val="0"/>
          <w:i w:val="0"/>
          <w:color w:val="000000"/>
          <w:sz w:val="22"/>
        </w:rPr>
        <w:t>their disposal.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21-1-1926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423</w:t>
      </w:r>
    </w:p>
    <w:p>
      <w:pPr>
        <w:sectPr>
          <w:pgSz w:w="9360" w:h="12960"/>
          <w:pgMar w:top="52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322. UNINTENTIONAL OMISSION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Bishanpur correspondent reminds me that contrary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wont I omitted in my Bihar notes some time ago reference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laying of the foundation-stone of the Dharampur Gandhi Vidyalaya.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hasten to repair the omission. I well remember the courtesy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founders in not dragging me in my weak health to a distance of 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five miles to lay the foundation-stone. They were satisfied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brought from Dharampur a brick for me to touch. I was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self-sacrificing volunteers were devoting themselves to the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omission was purely unintentional. So many events were crowded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one single day and such things were repeated almost daily. It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 if my notes written weekly omitted reference to several events,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in themselves, or at least for the persons concerned, of utmost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importance. I hope that the school is now complete and that it is in </w:t>
      </w:r>
      <w:r>
        <w:rPr>
          <w:rFonts w:ascii="Times" w:hAnsi="Times" w:eastAsia="Times"/>
          <w:b w:val="0"/>
          <w:i w:val="0"/>
          <w:color w:val="000000"/>
          <w:sz w:val="22"/>
        </w:rPr>
        <w:t>working order.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21-1-1926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323. STATEMENT ON GANDHI-SMUTS AGREEMENT</w:t>
      </w:r>
    </w:p>
    <w:p>
      <w:pPr>
        <w:autoSpaceDN w:val="0"/>
        <w:autoSpaceDE w:val="0"/>
        <w:widowControl/>
        <w:spacing w:line="294" w:lineRule="exact" w:before="124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21,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has made the following statement regarding the Smuts-Gandhi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Agreement of 1914:</w:t>
      </w:r>
    </w:p>
    <w:p>
      <w:pPr>
        <w:autoSpaceDN w:val="0"/>
        <w:autoSpaceDE w:val="0"/>
        <w:widowControl/>
        <w:spacing w:line="260" w:lineRule="exact" w:before="7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Andrews has sent me a cable inviting me to make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on the Smuts-Gandhi Agreement as it has given rise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controversy in South Africa. I observe too that two South African </w:t>
      </w:r>
      <w:r>
        <w:rPr>
          <w:rFonts w:ascii="Times" w:hAnsi="Times" w:eastAsia="Times"/>
          <w:b w:val="0"/>
          <w:i w:val="0"/>
          <w:color w:val="000000"/>
          <w:sz w:val="22"/>
        </w:rPr>
        <w:t>divines have supported my contention.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it be remembered that the Agreement is a matter of record. </w:t>
      </w:r>
      <w:r>
        <w:rPr>
          <w:rFonts w:ascii="Times" w:hAnsi="Times" w:eastAsia="Times"/>
          <w:b w:val="0"/>
          <w:i w:val="0"/>
          <w:color w:val="000000"/>
          <w:sz w:val="22"/>
        </w:rPr>
        <w:t>It closed a struggle that had lasted for close on eight years and cove-</w:t>
      </w:r>
      <w:r>
        <w:rPr>
          <w:rFonts w:ascii="Times" w:hAnsi="Times" w:eastAsia="Times"/>
          <w:b w:val="0"/>
          <w:i w:val="0"/>
          <w:color w:val="000000"/>
          <w:sz w:val="22"/>
        </w:rPr>
        <w:t>red many intermediate and interlocutory arrangements and agree-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ments. Let it be also noted that the Government of India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unconcerned with the Agreement. It supplemented the Indian Relief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 that was almost simultaneously passed. As is common in all </w:t>
      </w:r>
      <w:r>
        <w:rPr>
          <w:rFonts w:ascii="Times" w:hAnsi="Times" w:eastAsia="Times"/>
          <w:b w:val="0"/>
          <w:i w:val="0"/>
          <w:color w:val="000000"/>
          <w:sz w:val="22"/>
        </w:rPr>
        <w:t>such arrangements, the correspondence between the parties is previ-</w:t>
      </w:r>
      <w:r>
        <w:rPr>
          <w:rFonts w:ascii="Times" w:hAnsi="Times" w:eastAsia="Times"/>
          <w:b w:val="0"/>
          <w:i w:val="0"/>
          <w:color w:val="000000"/>
          <w:sz w:val="22"/>
        </w:rPr>
        <w:t>ously seen and approved by them. So was this correspondence mutua-</w:t>
      </w:r>
      <w:r>
        <w:rPr>
          <w:rFonts w:ascii="Times" w:hAnsi="Times" w:eastAsia="Times"/>
          <w:b w:val="0"/>
          <w:i w:val="0"/>
          <w:color w:val="000000"/>
          <w:sz w:val="22"/>
        </w:rPr>
        <w:t>lly seen and accepted. My letter to General Smuts refers to disabilities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Released on this date by the Associated Press of India from Bombay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covered by the Relief Act and expresses the hope that even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disabilities which were not then dealt with would be removed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of time. It is not to be supposed that after eight years of solid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suffering, the Indian settlers were satisfied with an arrangement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lead, not to a further amelioration of their status, but to their </w:t>
      </w:r>
      <w:r>
        <w:rPr>
          <w:rFonts w:ascii="Times" w:hAnsi="Times" w:eastAsia="Times"/>
          <w:b w:val="0"/>
          <w:i w:val="0"/>
          <w:color w:val="000000"/>
          <w:sz w:val="22"/>
        </w:rPr>
        <w:t>further degradation, ultimately resulting in extinction.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do not wish to labour the point. There is the Indian offer, </w:t>
      </w:r>
      <w:r>
        <w:rPr>
          <w:rFonts w:ascii="Times" w:hAnsi="Times" w:eastAsia="Times"/>
          <w:b w:val="0"/>
          <w:i w:val="0"/>
          <w:color w:val="000000"/>
          <w:sz w:val="22"/>
        </w:rPr>
        <w:t>the Congress offer to go to arbitration on the point. Let the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of India ascertain for themselves the meaning of the Agreement </w:t>
      </w:r>
      <w:r>
        <w:rPr>
          <w:rFonts w:ascii="Times" w:hAnsi="Times" w:eastAsia="Times"/>
          <w:b w:val="0"/>
          <w:i w:val="0"/>
          <w:color w:val="000000"/>
          <w:sz w:val="22"/>
        </w:rPr>
        <w:t>and invite the Union Government to accept the principle of arbi-</w:t>
      </w:r>
      <w:r>
        <w:rPr>
          <w:rFonts w:ascii="Times" w:hAnsi="Times" w:eastAsia="Times"/>
          <w:b w:val="0"/>
          <w:i w:val="0"/>
          <w:color w:val="000000"/>
          <w:sz w:val="22"/>
        </w:rPr>
        <w:t>tration.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for the first time that the South African Ministers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repudiated the arrangements and promises made by themselves.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repudiated the promise made to Mr. Gokhale about the £3 tax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which, as a point of honour was added to the objects of the passive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 struggle and which ultimately the Union Government had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repeal. So it is the old trick now repeated. It is a matter of honour for </w:t>
      </w:r>
      <w:r>
        <w:rPr>
          <w:rFonts w:ascii="Times" w:hAnsi="Times" w:eastAsia="Times"/>
          <w:b w:val="0"/>
          <w:i w:val="0"/>
          <w:color w:val="000000"/>
          <w:sz w:val="22"/>
        </w:rPr>
        <w:t>India to insist upon the fulfilment of the Agreement of 1914.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22-1-1926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324. APPEAL TO TRAVANCORE GOVERNMENT</w:t>
      </w:r>
    </w:p>
    <w:p>
      <w:pPr>
        <w:autoSpaceDN w:val="0"/>
        <w:autoSpaceDE w:val="0"/>
        <w:widowControl/>
        <w:spacing w:line="266" w:lineRule="exact" w:before="16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9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21, 1926</w:t>
      </w:r>
    </w:p>
    <w:p>
      <w:pPr>
        <w:autoSpaceDN w:val="0"/>
        <w:autoSpaceDE w:val="0"/>
        <w:widowControl/>
        <w:spacing w:line="24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Travancore Government is entitled to congratulations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step they have taken regarding the use by the so-called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 of public roads round. But, it is by no means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maximum it could do. I do hope the Government and the Popular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Assembly will have the courage to go to the logical extent and insist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throwing open to the untouchables all public institutions including </w:t>
      </w:r>
      <w:r>
        <w:rPr>
          <w:rFonts w:ascii="Times" w:hAnsi="Times" w:eastAsia="Times"/>
          <w:b w:val="0"/>
          <w:i w:val="0"/>
          <w:color w:val="000000"/>
          <w:sz w:val="22"/>
        </w:rPr>
        <w:t>temples on the same terms as the rest of the population.</w:t>
      </w:r>
    </w:p>
    <w:p>
      <w:pPr>
        <w:autoSpaceDN w:val="0"/>
        <w:autoSpaceDE w:val="0"/>
        <w:widowControl/>
        <w:spacing w:line="266" w:lineRule="exact" w:before="48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6-3-1926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425</w:t>
      </w:r>
    </w:p>
    <w:p>
      <w:pPr>
        <w:sectPr>
          <w:pgSz w:w="9360" w:h="12960"/>
          <w:pgMar w:top="52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325. LETTER TO JAWAHARLAL NEHRU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21,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JAWAHAR,</w:t>
      </w:r>
    </w:p>
    <w:p>
      <w:pPr>
        <w:autoSpaceDN w:val="0"/>
        <w:autoSpaceDE w:val="0"/>
        <w:widowControl/>
        <w:spacing w:line="24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are taking Kamala with you. Yes, if both of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cannot, you at least should come here before you go.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Deshbandhu Memorial, your letter to Jamnalalji will be enough.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A.I.S.A., you will remain Secretary but if an assistant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required, Shankerlal should have one. I cannot blame you for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preparing the chart You have not idled away your time.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>have clothes that would answer in Europe.</w:t>
      </w:r>
    </w:p>
    <w:p>
      <w:pPr>
        <w:autoSpaceDN w:val="0"/>
        <w:autoSpaceDE w:val="0"/>
        <w:widowControl/>
        <w:spacing w:line="220" w:lineRule="exact" w:before="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42"/>
        </w:trPr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A Bunch of Old Letters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 p. 46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326. LETTER TO MATHURADAS TRIKUMJI</w:t>
      </w:r>
    </w:p>
    <w:p>
      <w:pPr>
        <w:autoSpaceDN w:val="0"/>
        <w:autoSpaceDE w:val="0"/>
        <w:widowControl/>
        <w:spacing w:line="294" w:lineRule="exact" w:before="12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Thursday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21,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 and that of Devdas. Yes, by oranges I meant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sweet lime. Now you can take even papaya. I cannot write to Devdas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today. I forgot to write to you a couple of things that should please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you. First, Ba said that she would be very happy to go there to nurse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you. Secondly, she said last night:”Why don’t you call Mathuradas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keep him here?” I told her that you could not bear the heat of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place. Of course the next fifteen days will be pleasant here.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40" w:lineRule="exact" w:before="17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From the postmark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327. LETTER TO JAMNALAL BAJAJ</w:t>
      </w:r>
    </w:p>
    <w:p>
      <w:pPr>
        <w:autoSpaceDN w:val="0"/>
        <w:autoSpaceDE w:val="0"/>
        <w:widowControl/>
        <w:spacing w:line="294" w:lineRule="exact" w:before="44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Thursday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21,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JAMNALAL,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your letter only on Tuesday; so I could not send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Rameshwarprasad, but yesterday he called on me along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Keshavdasji. I took them for a walk. I invited Rameshwar prasad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 the students in their prayer, and this he has started doing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I give them readings from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Bhaktarajani Yatra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2856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328. LETTER TO MATHURADAS TRIKUMJI</w:t>
      </w:r>
    </w:p>
    <w:p>
      <w:pPr>
        <w:autoSpaceDN w:val="0"/>
        <w:autoSpaceDE w:val="0"/>
        <w:widowControl/>
        <w:spacing w:line="294" w:lineRule="exact" w:before="12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Friday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22, 1926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have additional company with the arrival </w:t>
      </w:r>
      <w:r>
        <w:rPr>
          <w:rFonts w:ascii="Times" w:hAnsi="Times" w:eastAsia="Times"/>
          <w:b w:val="0"/>
          <w:i w:val="0"/>
          <w:color w:val="000000"/>
          <w:sz w:val="22"/>
        </w:rPr>
        <w:t>of Taramati and Dilip. Dilip’s presence should act as a tonic on you.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Ramdas’s problem will not be solved by his going there. He </w:t>
      </w:r>
      <w:r>
        <w:rPr>
          <w:rFonts w:ascii="Times" w:hAnsi="Times" w:eastAsia="Times"/>
          <w:b w:val="0"/>
          <w:i w:val="0"/>
          <w:color w:val="000000"/>
          <w:sz w:val="22"/>
        </w:rPr>
        <w:t>may go there, if he wants. I am beseeching him to be calm.</w:t>
      </w:r>
    </w:p>
    <w:p>
      <w:pPr>
        <w:autoSpaceDN w:val="0"/>
        <w:autoSpaceDE w:val="0"/>
        <w:widowControl/>
        <w:spacing w:line="22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329. SPINNING-WHEEL v. MILL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Hindi professor has written a long letter which, being of </w:t>
      </w:r>
      <w:r>
        <w:rPr>
          <w:rFonts w:ascii="Times" w:hAnsi="Times" w:eastAsia="Times"/>
          <w:b w:val="0"/>
          <w:i w:val="0"/>
          <w:color w:val="000000"/>
          <w:sz w:val="22"/>
        </w:rPr>
        <w:t>interest for Gujarati readers too, I summarize below:</w:t>
      </w:r>
    </w:p>
    <w:p>
      <w:pPr>
        <w:autoSpaceDN w:val="0"/>
        <w:tabs>
          <w:tab w:pos="1270" w:val="left"/>
          <w:tab w:pos="1770" w:val="left"/>
          <w:tab w:pos="5090" w:val="left"/>
        </w:tabs>
        <w:autoSpaceDE w:val="0"/>
        <w:widowControl/>
        <w:spacing w:line="260" w:lineRule="exact" w:before="40" w:after="0"/>
        <w:ind w:left="73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intend to continue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even after we have swaraj? Will not the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mills go up automatically then and, their products </w:t>
      </w:r>
      <w:r>
        <w:rPr>
          <w:rFonts w:ascii="Times" w:hAnsi="Times" w:eastAsia="Times"/>
          <w:b w:val="0"/>
          <w:i w:val="0"/>
          <w:color w:val="000000"/>
          <w:sz w:val="22"/>
        </w:rPr>
        <w:t>being cheap, will not the cause of the spinning-wheel suffer?</w:t>
      </w:r>
    </w:p>
    <w:p>
      <w:pPr>
        <w:autoSpaceDN w:val="0"/>
        <w:autoSpaceDE w:val="0"/>
        <w:widowControl/>
        <w:spacing w:line="220" w:lineRule="exact" w:before="228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Gujarati translation of </w:t>
      </w:r>
      <w:r>
        <w:rPr>
          <w:rFonts w:ascii="Times" w:hAnsi="Times" w:eastAsia="Times"/>
          <w:b w:val="0"/>
          <w:i/>
          <w:color w:val="000000"/>
          <w:sz w:val="18"/>
        </w:rPr>
        <w:t>Pilgrim’s Progress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427</w:t>
      </w:r>
    </w:p>
    <w:p>
      <w:pPr>
        <w:sectPr>
          <w:pgSz w:w="9360" w:h="12960"/>
          <w:pgMar w:top="726" w:right="1398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2910" w:val="left"/>
          <w:tab w:pos="3610" w:val="left"/>
          <w:tab w:pos="4290" w:val="left"/>
          <w:tab w:pos="5510" w:val="left"/>
        </w:tabs>
        <w:autoSpaceDE w:val="0"/>
        <w:widowControl/>
        <w:spacing w:line="260" w:lineRule="exact" w:before="3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finally, since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accomplished the boycott of foreign cloth, will not your idea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ending hunger in the villages through the spinning-wheel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a mere fancy? Or may it not happen that under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discover some other remedy for poverty? If so,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you not devote your strenuous efforts to multiplying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number of mills in order to ensure the success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 movement instead of to the spinning-wheel?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 that after we have swaraj the spinning-wheel movement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bound to stop, but think that it must continue meanwhile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 or fifteen years, could you not have new mills set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that period and ensure immediate boycott [of foreign </w:t>
      </w:r>
      <w:r>
        <w:rPr>
          <w:rFonts w:ascii="Times" w:hAnsi="Times" w:eastAsia="Times"/>
          <w:b w:val="0"/>
          <w:i w:val="0"/>
          <w:color w:val="000000"/>
          <w:sz w:val="22"/>
        </w:rPr>
        <w:t>cloth]?</w:t>
      </w:r>
    </w:p>
    <w:p>
      <w:pPr>
        <w:autoSpaceDN w:val="0"/>
        <w:autoSpaceDE w:val="0"/>
        <w:widowControl/>
        <w:spacing w:line="28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arguments advanced here have been answered some time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in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If, nevertheless, even a learned gentleman like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correspondent, a regular reader too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still doubts in the matter, it may be worthwhile to try to answer his </w:t>
      </w:r>
      <w:r>
        <w:rPr>
          <w:rFonts w:ascii="Times" w:hAnsi="Times" w:eastAsia="Times"/>
          <w:b w:val="0"/>
          <w:i w:val="0"/>
          <w:color w:val="000000"/>
          <w:sz w:val="22"/>
        </w:rPr>
        <w:t>questions.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convinced that the spinning-wheel will stay even after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won swaraj. The movement has its origin in the condition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villages. Even after swaraj, cultivators will need a subsidiary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occupation and, in our country, spinning is the only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occupation of the sort. It is not as if the moment we get swaraj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mills will spring up overnight like mushrooms after the rains. Setting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a mill requires capital, and those who put it up expect interest.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mill we must have land, facilities of water, etc., and workers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machinery. These resources cannot be created as easily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spinning-wheels. If a sufficiently large number of people decide,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produce one crore spinning-wheels in the country in one day;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contrary, even if thirty crores wish it, they cannot set up a mill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thirty crore spindles in one day. Experience has proved positively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spinning-wheel can produce nearly thesame amount of yarn in eight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hours which one spindle produces in a mill. If, therefore,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choose, they can, in a few months, produce enough cloth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with the help of spinning-wheels and handlooms. Given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will and corresponding action, it is possible to bring about </w:t>
      </w:r>
      <w:r>
        <w:rPr>
          <w:rFonts w:ascii="Times" w:hAnsi="Times" w:eastAsia="Times"/>
          <w:b w:val="0"/>
          <w:i w:val="0"/>
          <w:color w:val="000000"/>
          <w:sz w:val="22"/>
        </w:rPr>
        <w:t>immediate boycott [of foreign cloth] with the help of the spinning-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wheel, whereas it is not possible to do so with the help of mills, </w:t>
      </w:r>
      <w:r>
        <w:rPr>
          <w:rFonts w:ascii="Times" w:hAnsi="Times" w:eastAsia="Times"/>
          <w:b w:val="0"/>
          <w:i w:val="0"/>
          <w:color w:val="000000"/>
          <w:sz w:val="22"/>
        </w:rPr>
        <w:t>however much we may wish or try. Moreover, if we seek to effect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 with the help of mills, we shall have for a long time to depend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foreign countries for two things for years to come we shall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>get the machinery and engineers from outside.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Again, the multiplication of mills can never end the hunger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poor. If we cannot find today some other means of ending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poverty, we have no reason to believe that we shall discover it after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 swaraj. No one, so far, has even tried and demonstrated how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 the other means which have been suggested in place of the </w:t>
      </w:r>
      <w:r>
        <w:rPr>
          <w:rFonts w:ascii="Times" w:hAnsi="Times" w:eastAsia="Times"/>
          <w:b w:val="0"/>
          <w:i w:val="0"/>
          <w:color w:val="000000"/>
          <w:sz w:val="22"/>
        </w:rPr>
        <w:t>spinning-wheel for ending mass hunger.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am, therefore, of the view that nothing besides the spinning-</w:t>
      </w:r>
      <w:r>
        <w:rPr>
          <w:rFonts w:ascii="Times" w:hAnsi="Times" w:eastAsia="Times"/>
          <w:b w:val="0"/>
          <w:i w:val="0"/>
          <w:color w:val="000000"/>
          <w:sz w:val="22"/>
        </w:rPr>
        <w:t>wheel can satisfy the hunger of the crores in the country.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being my unalterable view, there can be no question, as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am concerned, whether the spinning-wheel movement will succeed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fail. I have even stated my view that without boycott of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there can be no swaraj for the millions. I am firm in this view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mine too. Hence, whether it takes one year or a hundred years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to become universal, it is the sovereign means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winning swaraj. I am, moreover, serving the untouchable communities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it. I am also making a great contribution towards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Hindu-Muslim unity, since I appeal to Muslims, too, that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up ginning, carding, spinning and weaving. Setting up more mills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produce none of these benefits. The effort will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worth-while only if it succeeds. It can yield no great benefit.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view, boycott brought about by any sort of means can do no good.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the boycott which has been brought about by the concerted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efforts of millions and which has, in the process, satisfied their hunger,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of immense benefit. Moreover, whether the spinning-wheel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succeeds or not, it is without any flaw and that is why it can </w:t>
      </w:r>
      <w:r>
        <w:rPr>
          <w:rFonts w:ascii="Times" w:hAnsi="Times" w:eastAsia="Times"/>
          <w:b w:val="0"/>
          <w:i w:val="0"/>
          <w:color w:val="000000"/>
          <w:sz w:val="22"/>
        </w:rPr>
        <w:t>never fail.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24-1-1926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0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429</w:t>
      </w:r>
    </w:p>
    <w:p>
      <w:pPr>
        <w:sectPr>
          <w:pgSz w:w="9360" w:h="12960"/>
          <w:pgMar w:top="52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330. LETTER TO KALYANJI DESAI</w:t>
      </w:r>
    </w:p>
    <w:p>
      <w:pPr>
        <w:autoSpaceDN w:val="0"/>
        <w:autoSpaceDE w:val="0"/>
        <w:widowControl/>
        <w:spacing w:line="246" w:lineRule="exact" w:before="146" w:after="0"/>
        <w:ind w:left="4610" w:right="0" w:firstLine="11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24, 192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KALYANJI,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wanted to write to you as soon as I had the news, but I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do it. And then I fell ill. All that is born is only destined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decay and die. Why then should we lament over it? It is natural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grieve for the death of a grownup daughter. But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deep into our grief we shall find there nothing but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selfishness and fear. There is selfishness in regarding her as belonging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us and since we ourselves do not want to die we are also frightened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other people’s death. It is in the nature of the soul to be untouched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both [selfishness and fear]. But we mistake the body for the soul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therefore lament over one another’s sorrows and go on feeding </w:t>
      </w:r>
      <w:r>
        <w:rPr>
          <w:rFonts w:ascii="Times" w:hAnsi="Times" w:eastAsia="Times"/>
          <w:b w:val="0"/>
          <w:i w:val="0"/>
          <w:color w:val="000000"/>
          <w:sz w:val="22"/>
        </w:rPr>
        <w:t>our fears.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May God grant you peace.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12179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331. LETTER TO A SOCIAL WORKER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AVAJIVAN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ARANGPUR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7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9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24,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.  .  . 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injured and cannot write my own letters. I wanted to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 three days ago, but could not owing to rush of work.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pressure is the main cause of my fever. At the moment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temperature; nor is it likely to rise. You must have learnt from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that . . . has gone to Sehore. In view of the telegram I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must leave for Sehore. It was obvious that we could not treat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 as a fake. I have had no letter from her yet. I met her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while she was here and also talked with her on several occasions.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all this I have reached the conclusion that a marriage would </w:t>
      </w:r>
      <w:r>
        <w:rPr>
          <w:rFonts w:ascii="Times" w:hAnsi="Times" w:eastAsia="Times"/>
          <w:b w:val="0"/>
          <w:i w:val="0"/>
          <w:color w:val="000000"/>
          <w:sz w:val="22"/>
        </w:rPr>
        <w:t>prove undesirable for both of you, besides it might become a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Gandhiji’s illness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hindrance to your work. She can think of nothing but marriage,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because of her infatuation. She is a good woman, as simple as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guileless. She has no urge to serve the country or the people.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marrying cannot be regarded an ideal widow-marriage. A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likeyou can get along with a woman only if there is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extraordinary about her desire to marry at thirty. I find no such thing.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therefore advise you to be firm and cure her of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infatuation. I had mistaken your disease for burns. It is not much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friends expect you to set an example and forgo parenthood.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marriage I do not think you can escape it. I presume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debase yourself by resorting to contraceptives, once you start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conjugal life. I am afraid a man with such ideas cannot work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women. Without marrying her you can render perfect service to 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regard her as your own sister, you may even support her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as much work from her as she is capable of. We can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of women as our mothers or sisters but if a number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to go crazy over us how many of them can we marry? And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. . . today, tomorrow some other woman may be drawn to you;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we do then? Yes; one way there is. We may follow the doctrine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age, or rather that of the West, viz., free love, i.e., licentiousness. I </w:t>
      </w:r>
      <w:r>
        <w:rPr>
          <w:rFonts w:ascii="Times" w:hAnsi="Times" w:eastAsia="Times"/>
          <w:b w:val="0"/>
          <w:i w:val="0"/>
          <w:color w:val="000000"/>
          <w:sz w:val="22"/>
        </w:rPr>
        <w:t>want you not to act without thinking.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considered all this you will do only what you deem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correct. Many people seem to know about your proposed marriage,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like this. Even the women in the Ashram have come to know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And as Bhai Chhaganlal Joshi says, everyone in the college believes </w:t>
      </w:r>
      <w:r>
        <w:rPr>
          <w:rFonts w:ascii="Times" w:hAnsi="Times" w:eastAsia="Times"/>
          <w:b w:val="0"/>
          <w:i w:val="0"/>
          <w:color w:val="000000"/>
          <w:sz w:val="22"/>
        </w:rPr>
        <w:t>that your marriage has been solemnized in the Ashram itself.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going to read this letter to Bhai Kishorelal and ask him to </w:t>
      </w:r>
      <w:r>
        <w:rPr>
          <w:rFonts w:ascii="Times" w:hAnsi="Times" w:eastAsia="Times"/>
          <w:b w:val="0"/>
          <w:i w:val="0"/>
          <w:color w:val="000000"/>
          <w:sz w:val="22"/>
        </w:rPr>
        <w:t>write whatever he wants to.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12180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431</w:t>
      </w:r>
    </w:p>
    <w:p>
      <w:pPr>
        <w:sectPr>
          <w:pgSz w:w="9360" w:h="12960"/>
          <w:pgMar w:top="52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332. SOUTH AFRICAN QUESTION</w:t>
      </w:r>
    </w:p>
    <w:p>
      <w:pPr>
        <w:autoSpaceDN w:val="0"/>
        <w:tabs>
          <w:tab w:pos="550" w:val="left"/>
          <w:tab w:pos="507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to say that Lord Reading’s pronouncement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acute position that has arisen in South Africa does not inspire me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hope. He may by some diplomatic stroke secure postponement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 of the Bill during the present session of the Union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Parliament. But the grim fact that stares us in the face is that,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recent cablegram shows, action is being taken already in South Africa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if the Bill had become the law of the land, and renewals of licenses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being refused. The principle of the measure is itself wrong.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appears to me Lord Reading is after is that he will secure some trifling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alteration in the details but nothing in the substance of the Bill,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substance being the curtailment of the rights of the resident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 as they existed at the Settlement of 1914. The fulcrum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Settlement of that long struggle was no more disabilities,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steady improvement in the position of the resident population,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fear of unrestricted immigration of Indians had been removed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time. That fear was removed, not merely in 1914 but when Natal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its Immigration Law and the Cape followed suit. There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large Indian population in the Transvaal. The Indian population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Orange Free State was never anything to speak of. But under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popular government once you excite feelings you are bound to satisfy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in some shape or other. All the South African statesmen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excited the feelings of the people, which to be accurate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shared without having studied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having however allayed the fear by passing a very strict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 restriction measure, the resident Indian population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right to hope that their position would steadily improve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process of time. But evidently such was not to be the case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history since 1914 is a history of a series of attacks upon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position. If Lord Reading means to do his duty he has not merely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secure a postponement of the consideration of the measure but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insist upon at least a reversion to the position of 1914, bad as even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would be. Let it not be said when the result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negotiations is known that Lord Reading had secured nothing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be considered substantial relief from the point of view of the </w:t>
      </w:r>
      <w:r>
        <w:rPr>
          <w:rFonts w:ascii="Times" w:hAnsi="Times" w:eastAsia="Times"/>
          <w:b w:val="0"/>
          <w:i w:val="0"/>
          <w:color w:val="000000"/>
          <w:sz w:val="22"/>
        </w:rPr>
        <w:t>settlers themselves.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28-1-1926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333. KHADDAR PROPAGANDA</w:t>
      </w:r>
    </w:p>
    <w:p>
      <w:pPr>
        <w:autoSpaceDN w:val="0"/>
        <w:autoSpaceDE w:val="0"/>
        <w:widowControl/>
        <w:spacing w:line="280" w:lineRule="exact" w:before="2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sign of the times that some of the most cultured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at the present moment engaged in khadi work, with a selflessness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reminding one of the old traditions of this land when national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religious was rendered for the love of it. I am reminded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fact by a letter from Satis Babu of Khadi Pratishthan. He tells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Dr. Prafulla Ghosh is tirelessly going about Bengal, popularizing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by lectures arranged for him by Congress organizations, and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hawking khaddar, Bharucha-like, carrying pieces on his own devoted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shoulders. Dr. Ghosh was one of the favourite pupils of Dr. Roy, held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appointment carrying Rs. 500 in the Mint. He is now taking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Rs. 30 and I have seen personally how he is living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moment. Nor is he the only person in Bengal, or for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in India, who is living like a beggar and serving the 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poor through the spinning-wheel There are many youths of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ability and education in several organizations in Bengal and outside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Bengal, who have made khadi their principal, if not sole occupation,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who are doing it for a mere pittance. But since khadi means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of millions of India’s paupers it naturally demands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devotion of not several hundreds but tens of thousands of young men </w:t>
      </w:r>
      <w:r>
        <w:rPr>
          <w:rFonts w:ascii="Times" w:hAnsi="Times" w:eastAsia="Times"/>
          <w:b w:val="0"/>
          <w:i w:val="0"/>
          <w:color w:val="000000"/>
          <w:sz w:val="22"/>
        </w:rPr>
        <w:t>and women.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28-1-1926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433</w:t>
      </w:r>
    </w:p>
    <w:p>
      <w:pPr>
        <w:sectPr>
          <w:pgSz w:w="9360" w:h="12960"/>
          <w:pgMar w:top="746" w:right="141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334. LETTER TO RAMDAS GANDHI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9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29,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RAMDAS,</w:t>
      </w:r>
    </w:p>
    <w:p>
      <w:pPr>
        <w:autoSpaceDN w:val="0"/>
        <w:autoSpaceDE w:val="0"/>
        <w:widowControl/>
        <w:spacing w:line="28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recovered some strength today and so I write to you this,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letter. The right hand will again have to be rested; hence I shall </w:t>
      </w:r>
      <w:r>
        <w:rPr>
          <w:rFonts w:ascii="Times" w:hAnsi="Times" w:eastAsia="Times"/>
          <w:b w:val="0"/>
          <w:i w:val="0"/>
          <w:color w:val="000000"/>
          <w:sz w:val="22"/>
        </w:rPr>
        <w:t>have mostly to dictate.</w:t>
      </w:r>
    </w:p>
    <w:p>
      <w:pPr>
        <w:autoSpaceDN w:val="0"/>
        <w:autoSpaceDE w:val="0"/>
        <w:widowControl/>
        <w:spacing w:line="28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Mahadevbhai has kept you informed from time to time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health. This time the fever was fairly high and quite prolonged.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come down since four days ago. Milk too has been discontinued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four days ago; I had it last on Sunday, the next two days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water, honey and lemon juice. For the last two days I am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oranges and grapes. I shall take milk from today. There is nothing to </w:t>
      </w:r>
      <w:r>
        <w:rPr>
          <w:rFonts w:ascii="Times" w:hAnsi="Times" w:eastAsia="Times"/>
          <w:b w:val="0"/>
          <w:i w:val="0"/>
          <w:color w:val="000000"/>
          <w:sz w:val="22"/>
        </w:rPr>
        <w:t>worry on my account.</w:t>
      </w:r>
    </w:p>
    <w:p>
      <w:pPr>
        <w:autoSpaceDN w:val="0"/>
        <w:autoSpaceDE w:val="0"/>
        <w:widowControl/>
        <w:spacing w:line="28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nice if you could say the same thing about yourself. It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own power to bring down your mental fever. Will you not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this? What precisely is it, after all? You must delve deep, search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and come to a decision. What can you have in Bombay or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Calcutta? What is worth having lies in your own heart. Explore it;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hills and dales and infinite riches. This inexhaustible treasure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diminish however much you may take from it. What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Amreli lack if only you control your mind? Having resolved to stay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there, how can you now go back on it? You are wanted there; make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sphere of triumph. I would not like it at all if you ran away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defeated and beaten. Hence forward I shall unfailingly try to </w:t>
      </w:r>
      <w:r>
        <w:rPr>
          <w:rFonts w:ascii="Times" w:hAnsi="Times" w:eastAsia="Times"/>
          <w:b w:val="0"/>
          <w:i w:val="0"/>
          <w:color w:val="000000"/>
          <w:sz w:val="22"/>
        </w:rPr>
        <w:t>send the injections. Write to me daily.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12181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335. LETTER TO MOTIBEHN CHOKSI</w:t>
      </w:r>
    </w:p>
    <w:p>
      <w:pPr>
        <w:autoSpaceDN w:val="0"/>
        <w:autoSpaceDE w:val="0"/>
        <w:widowControl/>
        <w:spacing w:line="270" w:lineRule="exact" w:before="1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Saturday, January 30, 1926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MOTI,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I get regular letters from you and am satisfied. My fever is </w:t>
      </w:r>
      <w:r>
        <w:rPr>
          <w:rFonts w:ascii="Times" w:hAnsi="Times" w:eastAsia="Times"/>
          <w:b w:val="0"/>
          <w:i w:val="0"/>
          <w:color w:val="000000"/>
          <w:sz w:val="22"/>
        </w:rPr>
        <w:t>gone; there is some weakness, but that too will go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all glad to learn that Najuklal is improving. Your nursing </w:t>
      </w:r>
      <w:r>
        <w:rPr>
          <w:rFonts w:ascii="Times" w:hAnsi="Times" w:eastAsia="Times"/>
          <w:b w:val="0"/>
          <w:i w:val="0"/>
          <w:color w:val="000000"/>
          <w:sz w:val="22"/>
        </w:rPr>
        <w:t>him with a pure heart will cure him entirely.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seem to be studying well.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handwriting has to improve. You will have to write all your </w:t>
      </w:r>
      <w:r>
        <w:rPr>
          <w:rFonts w:ascii="Times" w:hAnsi="Times" w:eastAsia="Times"/>
          <w:b w:val="0"/>
          <w:i w:val="0"/>
          <w:color w:val="000000"/>
          <w:sz w:val="22"/>
        </w:rPr>
        <w:t>life. If you are neat and careful, your handwriting will improve at last.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not go on expecting letters from me. I write this with </w:t>
      </w:r>
      <w:r>
        <w:rPr>
          <w:rFonts w:ascii="Times" w:hAnsi="Times" w:eastAsia="Times"/>
          <w:b w:val="0"/>
          <w:i w:val="0"/>
          <w:color w:val="000000"/>
          <w:sz w:val="22"/>
        </w:rPr>
        <w:t>my left hand because the right one is aching.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12115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336. LETTER TO RAMESHWARDAS PODDAR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12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Maha Vad 2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30,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RAMESHWARJI,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letters. A receipt has been sent to you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 which will be spent according to your instructions. Next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want to send any money, please send it either by registered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insured packet. For your health, you should consult a specialist doctor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a </w:t>
      </w:r>
      <w:r>
        <w:rPr>
          <w:rFonts w:ascii="Times" w:hAnsi="Times" w:eastAsia="Times"/>
          <w:b w:val="0"/>
          <w:i/>
          <w:color w:val="000000"/>
          <w:sz w:val="22"/>
        </w:rPr>
        <w:t>vaid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disease can most likely be cured if you follow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advice. Sprue is not an incurable disease. It is necessary to control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diet. </w:t>
      </w:r>
      <w:r>
        <w:rPr>
          <w:rFonts w:ascii="Times" w:hAnsi="Times" w:eastAsia="Times"/>
          <w:b w:val="0"/>
          <w:i/>
          <w:color w:val="000000"/>
          <w:sz w:val="22"/>
        </w:rPr>
        <w:t>Ramanama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itself is an invaluable remedy for mental illness.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find some difficulty in repeating that auspicious name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constant and sincere efforts you will come to like it. We must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hanker after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preyas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only mind 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shreyas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. And we should stick</w:t>
      </w:r>
    </w:p>
    <w:p>
      <w:pPr>
        <w:autoSpaceDN w:val="0"/>
        <w:autoSpaceDE w:val="0"/>
        <w:widowControl/>
        <w:spacing w:line="220" w:lineRule="exact" w:before="248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addressee’s health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is pleasant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is salutary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435</w:t>
      </w:r>
    </w:p>
    <w:p>
      <w:pPr>
        <w:sectPr>
          <w:pgSz w:w="9360" w:h="12960"/>
          <w:pgMar w:top="726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it even though it may not be pleasant. There is no doubt that its </w:t>
      </w:r>
      <w:r>
        <w:rPr>
          <w:rFonts w:ascii="Times" w:hAnsi="Times" w:eastAsia="Times"/>
          <w:b w:val="0"/>
          <w:i w:val="0"/>
          <w:color w:val="000000"/>
          <w:sz w:val="22"/>
        </w:rPr>
        <w:t>ultimate outcome will certainly be very good.</w:t>
      </w:r>
    </w:p>
    <w:p>
      <w:pPr>
        <w:autoSpaceDN w:val="0"/>
        <w:autoSpaceDE w:val="0"/>
        <w:widowControl/>
        <w:spacing w:line="220" w:lineRule="exact" w:before="86" w:after="0"/>
        <w:ind w:left="0" w:right="59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8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218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337. LETTER TO MATHURADAS TRIKUMJI</w:t>
      </w:r>
    </w:p>
    <w:p>
      <w:pPr>
        <w:autoSpaceDN w:val="0"/>
        <w:autoSpaceDE w:val="0"/>
        <w:widowControl/>
        <w:spacing w:line="294" w:lineRule="exact" w:before="22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Sunday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31,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320" w:lineRule="exact" w:before="8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MATHURADAS,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None of you should worry about me. I have no fever now and I </w:t>
      </w:r>
      <w:r>
        <w:rPr>
          <w:rFonts w:ascii="Times" w:hAnsi="Times" w:eastAsia="Times"/>
          <w:b w:val="0"/>
          <w:i w:val="0"/>
          <w:color w:val="000000"/>
          <w:sz w:val="22"/>
        </w:rPr>
        <w:t>am gradually gaining strength. I shall not write more.</w:t>
      </w:r>
    </w:p>
    <w:p>
      <w:pPr>
        <w:autoSpaceDN w:val="0"/>
        <w:autoSpaceDE w:val="0"/>
        <w:widowControl/>
        <w:spacing w:line="22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320" w:lineRule="exact" w:before="28" w:after="0"/>
        <w:ind w:left="10" w:right="288" w:firstLine="57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ATHURADAS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RIKUMJI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INDY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ASIK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EOLALI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1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40" w:lineRule="exact" w:before="37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From the postmarks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338. ASHRAM TRUST-DEED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2, 1926</w:t>
      </w:r>
    </w:p>
    <w:p>
      <w:pPr>
        <w:autoSpaceDN w:val="0"/>
        <w:autoSpaceDE w:val="0"/>
        <w:widowControl/>
        <w:spacing w:line="294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Declaration of Trust, Rs. 2,75,000.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We, Mohandas Karamchand Gandhi and Maganlal Khushal-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chand Gandhi, both </w:t>
      </w:r>
      <w:r>
        <w:rPr>
          <w:rFonts w:ascii="Times" w:hAnsi="Times" w:eastAsia="Times"/>
          <w:b w:val="0"/>
          <w:i/>
          <w:color w:val="000000"/>
          <w:sz w:val="22"/>
        </w:rPr>
        <w:t>Vanias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caste, aged about 55 and 43 years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respectively, by profession weavers and cultivators, both residing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Ashram, Vadaj, Taluk North Daskroi, District Ahmedabad, </w:t>
      </w:r>
      <w:r>
        <w:rPr>
          <w:rFonts w:ascii="Times" w:hAnsi="Times" w:eastAsia="Times"/>
          <w:b w:val="0"/>
          <w:i w:val="0"/>
          <w:color w:val="000000"/>
          <w:sz w:val="22"/>
        </w:rPr>
        <w:t>hereby declare as follows: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our return to India from South Africa in 1915, we and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co-workers established on 25-5-1915 an institution named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with the aim of carrying on activities of public service.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 and buildings shown in the accompanying schedule, of the value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about Rs. 2,75,000 (rupees two lac and seventy-five thousand only),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are the property of that institution, were purchased on its behalf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our names and they have been and are being used and managed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direction of the heads of the institution in accordance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aims and objects. We hereby declare these aims and also declare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said properties are held in our names in our capacities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trustees of the institution and that we and our heirs and successors did </w:t>
      </w:r>
      <w:r>
        <w:rPr>
          <w:rFonts w:ascii="Times" w:hAnsi="Times" w:eastAsia="Times"/>
          <w:b w:val="0"/>
          <w:i w:val="0"/>
          <w:color w:val="000000"/>
          <w:sz w:val="22"/>
        </w:rPr>
        <w:t>not and do not have any personal right or share in them.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aims for which the property of the”Satyagraha Ashram”,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mentioned in the schedule to this document, is being used are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uplift;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cultivation of cotton and development of the crafts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connected with it, hand-ginning, carding, spinning 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weaving;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to train workers for activities necessary for the moral,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 and political uplift of India;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to establish and run schools to impart education in letters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training;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to undertake other activities for public welfare such as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cow-protection, improvement in the breed of cows, etc.</w:t>
      </w:r>
    </w:p>
    <w:p>
      <w:pPr>
        <w:autoSpaceDN w:val="0"/>
        <w:autoSpaceDE w:val="0"/>
        <w:widowControl/>
        <w:spacing w:line="220" w:lineRule="exact" w:before="22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Presented for registration by Gandhiji at the office of the Sub-Registrar,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Ahmedabad, on February 12, 1926, between 11 a.m. and 12 noon, and registered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serial No. 722, in Book No. 1. G. V. Mavalankar and Vinoba Bhave signed as </w:t>
      </w:r>
      <w:r>
        <w:rPr>
          <w:rFonts w:ascii="Times" w:hAnsi="Times" w:eastAsia="Times"/>
          <w:b w:val="0"/>
          <w:i w:val="0"/>
          <w:color w:val="000000"/>
          <w:sz w:val="18"/>
        </w:rPr>
        <w:t>witnesses.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437</w:t>
      </w:r>
    </w:p>
    <w:p>
      <w:pPr>
        <w:sectPr>
          <w:pgSz w:w="9360" w:h="12960"/>
          <w:pgMar w:top="726" w:right="1406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We hereby declare that the following persons have been appoi-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nted trustees for the management of the property mentioned in the </w:t>
      </w:r>
      <w:r>
        <w:rPr>
          <w:rFonts w:ascii="Times" w:hAnsi="Times" w:eastAsia="Times"/>
          <w:b w:val="0"/>
          <w:i w:val="0"/>
          <w:color w:val="000000"/>
          <w:sz w:val="22"/>
        </w:rPr>
        <w:t>accompanying Schedule A for the purposes stated above: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1. Shri Jamnalal Bajaj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2. Shri Revashankar Jagjivan Zaveri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3. Shri Mahadev Haribhai Desai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4. Shri Imamsaheb Abdul Kadar Bawazeer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5. Shri Chhaganlal Khushalchand Gandhi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declare that the said trustees have the following rights and </w:t>
      </w:r>
      <w:r>
        <w:rPr>
          <w:rFonts w:ascii="Times" w:hAnsi="Times" w:eastAsia="Times"/>
          <w:b w:val="0"/>
          <w:i w:val="0"/>
          <w:color w:val="000000"/>
          <w:sz w:val="22"/>
        </w:rPr>
        <w:t>powers in respect of the afore-mentioned property:</w:t>
      </w:r>
    </w:p>
    <w:p>
      <w:pPr>
        <w:autoSpaceDN w:val="0"/>
        <w:autoSpaceDE w:val="0"/>
        <w:widowControl/>
        <w:spacing w:line="240" w:lineRule="exact" w:before="54" w:after="0"/>
        <w:ind w:left="910" w:right="42" w:hanging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To do anything or take any steps which may appear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from time to time in furtherance of the objects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aims of the Trust and to manage and use the property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the subject of the Trust in any manner they may </w:t>
      </w:r>
      <w:r>
        <w:rPr>
          <w:rFonts w:ascii="Times" w:hAnsi="Times" w:eastAsia="Times"/>
          <w:b w:val="0"/>
          <w:i w:val="0"/>
          <w:color w:val="000000"/>
          <w:sz w:val="22"/>
        </w:rPr>
        <w:t>deem fit;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to sell or mortgage the property which is the subject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Trust for furthering its aims;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to appoint, by a majority vote, new trustees to fill up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vacancies among themselves;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to act with the concurrence of not less than three 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among themselves;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to raise, by a majorit vote, the number of trustees by two if it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appears necessary for them to do so.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property described in schedule A is situated within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limits of villages in the registration District of Ahmedabad, Taluk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Daskroi. It was previously in the names of the persons who sold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and has remained in our possession from the time that we </w:t>
      </w:r>
      <w:r>
        <w:rPr>
          <w:rFonts w:ascii="Times" w:hAnsi="Times" w:eastAsia="Times"/>
          <w:b w:val="0"/>
          <w:i w:val="0"/>
          <w:color w:val="000000"/>
          <w:sz w:val="22"/>
        </w:rPr>
        <w:t>purchased it on behalf of the afore-mentioned institution up to date.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property: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made the above declaration of our own See will,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knowingly and in sound mind and it binds our heirs, successors, </w:t>
      </w:r>
      <w:r>
        <w:rPr>
          <w:rFonts w:ascii="Times" w:hAnsi="Times" w:eastAsia="Times"/>
          <w:b w:val="0"/>
          <w:i w:val="0"/>
          <w:color w:val="000000"/>
          <w:sz w:val="22"/>
        </w:rPr>
        <w:t>executors and assigness.</w:t>
      </w:r>
    </w:p>
    <w:p>
      <w:pPr>
        <w:autoSpaceDN w:val="0"/>
        <w:autoSpaceDE w:val="0"/>
        <w:widowControl/>
        <w:spacing w:line="266" w:lineRule="exact" w:before="48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ARAMCHAND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0" w:right="1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AGANLAL </w:t>
      </w:r>
      <w:r>
        <w:rPr>
          <w:rFonts w:ascii="Times" w:hAnsi="Times" w:eastAsia="Times"/>
          <w:b w:val="0"/>
          <w:i w:val="0"/>
          <w:color w:val="000000"/>
          <w:sz w:val="18"/>
        </w:rPr>
        <w:t>K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HUSHALCHAND </w:t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>ANDHI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registered document. 4 Courtesy: Chhaganlal Gandhi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here. The schedule gives particulars of 18 pieces of land;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Appendix”Schedule ‘A’ Appended to Satyagraha Ashram Trust-Deed”, after  10-2-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1926.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339. LETTER TO MANIBEHN PATEL</w:t>
      </w:r>
    </w:p>
    <w:p>
      <w:pPr>
        <w:autoSpaceDN w:val="0"/>
        <w:autoSpaceDE w:val="0"/>
        <w:widowControl/>
        <w:spacing w:line="270" w:lineRule="exact" w:before="6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Wednesday, February 3,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MANI,</w:t>
      </w:r>
    </w:p>
    <w:p>
      <w:pPr>
        <w:autoSpaceDN w:val="0"/>
        <w:autoSpaceDE w:val="0"/>
        <w:widowControl/>
        <w:spacing w:line="260" w:lineRule="exact" w:before="7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 is not here; he is still at Deolali. I am now in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health. There is still some weakness but it will not persist. I hope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now well settled there. Let Kamala make as much progress as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can. Never worry about anything. I hope you keep good health.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daily walks; Gangubai who is at the (Wardha) Ashram will perhaps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you. Come here for Kamala’s marriage, if you can. Write to me </w:t>
      </w:r>
      <w:r>
        <w:rPr>
          <w:rFonts w:ascii="Times" w:hAnsi="Times" w:eastAsia="Times"/>
          <w:b w:val="0"/>
          <w:i w:val="0"/>
          <w:color w:val="000000"/>
          <w:sz w:val="22"/>
        </w:rPr>
        <w:t>regularly.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Patro—Manibehn Patelne</w:t>
      </w:r>
      <w:r>
        <w:rPr>
          <w:rFonts w:ascii="Times" w:hAnsi="Times" w:eastAsia="Times"/>
          <w:b w:val="0"/>
          <w:i w:val="0"/>
          <w:color w:val="000000"/>
          <w:sz w:val="18"/>
        </w:rPr>
        <w:t>, p. 36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340. TOTAL PROHIBITION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Swaraj Party in Madras deserves the congratulations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of the poor for having included total prohibition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programme. Were it not for the very potential force of inertia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long since have done away with this evil. It is sapping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vitality of the labouring classes, who need to be helped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themselves. There is no country in the world which is so well-fitted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 prohibition as India. Public opinion has always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right path. No referendum is necessary as it would be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 countries for the simple reason that in India the intellectual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classes do not drink as in European countries. The Rev. W. 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Ferguson of Madras has brought out a pamphlet clearly showing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for prohibition. Of the financial burden the reverend gentleman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 country, however rich and prosperous, can really afford to drink, for drink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brings nations to the verge of ruin and sometimes topples them over the brink. India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is a poor country as yet. She is poor in her capital wealth; she is poor in education;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she is poor in sanitation and public health; she is poor in housing, she is poor in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agriculture and manufacturing, she is poor in means of communication in rural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excerpts are reproduced here.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439</w:t>
      </w:r>
    </w:p>
    <w:p>
      <w:pPr>
        <w:sectPr>
          <w:pgSz w:w="9360" w:h="12960"/>
          <w:pgMar w:top="726" w:right="139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areas.... India cannot afford the use of intoxicants. Financially the drain is too heavy.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Just what the cost is in rupees we are unable to say; but some idea of it can be obtained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revenues derived by the Government in the Excise Department I do not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believe that we shall err very far if we . . . place the amount at Rs. 80,00,00,000. Now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this vast sum the greater part comes from the earnings of the labouring classes—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very people who need it most for promoting the welfare of themselves, their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families and their communities. If we assume that three-fourths of the drink and drug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bill of India is paid by the poor and the labouring classes, some Rs. 60,00,00,000 is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burden they are bearing. And what could be done towards putting India’s poor on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their feet, if this vast revenue annually were saved from intoxicants and used for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home-building and nation-building enterprises ! . . .</w:t>
      </w:r>
    </w:p>
    <w:p>
      <w:pPr>
        <w:autoSpaceDN w:val="0"/>
        <w:autoSpaceDE w:val="0"/>
        <w:widowControl/>
        <w:spacing w:line="260" w:lineRule="exact" w:before="11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moral loss is even greater than the financial. Drinks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drugs degrade those who are addicted to them and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traffic in them. The drunkard forgets the distinction between wife,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and sister and indulges in crimes of which in his sober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moments he will be ashamed. Anyone who has anything to do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knows to what create the labourers are reduced when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satanic influence of drink. Nor are the other classes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off. I have known the captain of a ship forgetting himself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drunken state. The ship had to be entrusted to the care of the chief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officer. Barristers having drunk have been known to be rolling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gutters. Only, these better-placed men are protected by the police all </w:t>
      </w:r>
      <w:r>
        <w:rPr>
          <w:rFonts w:ascii="Times" w:hAnsi="Times" w:eastAsia="Times"/>
          <w:b w:val="0"/>
          <w:i w:val="0"/>
          <w:color w:val="000000"/>
          <w:sz w:val="22"/>
        </w:rPr>
        <w:t>over the world whereas the poor drunkard is punished for his poverty.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drink in spite of its harmfulness was not a fashionable 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Englishmen, we would not find it in the organized state we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pauper country. If we were not hypnotized we refuse to educate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children out of the proceeds of vice which the drink and the drug </w:t>
      </w:r>
      <w:r>
        <w:rPr>
          <w:rFonts w:ascii="Times" w:hAnsi="Times" w:eastAsia="Times"/>
          <w:b w:val="0"/>
          <w:i w:val="0"/>
          <w:color w:val="000000"/>
          <w:sz w:val="22"/>
        </w:rPr>
        <w:t>revenue undoubtedly H.</w:t>
      </w:r>
    </w:p>
    <w:p>
      <w:pPr>
        <w:autoSpaceDN w:val="0"/>
        <w:tabs>
          <w:tab w:pos="550" w:val="left"/>
          <w:tab w:pos="3170" w:val="left"/>
          <w:tab w:pos="3870" w:val="left"/>
          <w:tab w:pos="4850" w:val="left"/>
          <w:tab w:pos="5270" w:val="left"/>
          <w:tab w:pos="617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Ferguson suggests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fresh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taxation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replace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vice-begotten revenue. In my opinion no taxation is necessary, if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will reduce the frightful military expenditure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 for defence against aggression but minifestly imposed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suppress internal commotion. The demand therefore for prohibition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go hand in hand with the demand for a corresponding reduction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military expenditure. The missionary bodies if they will range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alongside of public opinion and will insist on prohibition,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study the question of military expenditure, and if with are satisfied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much of the expenditure is a false fear of internal trouble, must </w:t>
      </w:r>
      <w:r>
        <w:rPr>
          <w:rFonts w:ascii="Times" w:hAnsi="Times" w:eastAsia="Times"/>
          <w:b w:val="0"/>
          <w:i w:val="0"/>
          <w:color w:val="000000"/>
          <w:sz w:val="22"/>
        </w:rPr>
        <w:t>demand reduction in military expenditure at least to the extent of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drink and drug revenue.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duty before the Swaraj and other political parties is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clear. They owe it to the country to demand total and immediate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prohibition with one voice. If the demand is not granted, the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has an additional count in the indictment against the Government.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Prohibition, as Mr. C. Rajagopalachari has so aptly shown, is an item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first class political education of the masses. And it is one item on </w:t>
      </w:r>
      <w:r>
        <w:rPr>
          <w:rFonts w:ascii="Times" w:hAnsi="Times" w:eastAsia="Times"/>
          <w:b w:val="0"/>
          <w:i w:val="0"/>
          <w:color w:val="000000"/>
          <w:sz w:val="22"/>
        </w:rPr>
        <w:t>which all parties, all races and all denominations can be easily united.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writing the foregoing, I have seen the report of the proceedings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prohibition Convention held at Delhi under the chairmanship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Dewan Bahadur M. Ramchandra Rao. The Convention has passed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would call a third resolution. After avowing the imperative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total prohibition it”urges upon the Government of India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Local Governments to accept total prohibition of alcoholic liquor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goal of their excise policy”. This I suppose neither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 India nor the Local Governments would have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in accepting. Swaraj is the accepted goal of all parties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including the Government of India, but it is the immediate thing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to attain, a distant goal for the Government to cherish,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unattainable. So will total prohibition be an unattainable goal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Government. Quite in keeping with this resolution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 of the Convention to the Government to”afford adequate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facilities for ascertaining the will of the people with regard 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question, the introduction of the local option laws being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of the Convention the best means of ascertaining thewishes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in this matter”. As I have already stated,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ascertaining the wishes of the people, for they are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known. The question is one of the Government foregoing the drink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drug revenue. I wish the Convention had taken up a stronger,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enlightened and more consistent line of action. The Convention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now become a national prohibition party called the Prohibition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League of India. Let me hope that this League will adopt a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 policy and not treat total prohibition as a goal to be realized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dim and distant future, but a national policy to be immediately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adopted and enforced without the cumbersome process of taking a </w:t>
      </w:r>
      <w:r>
        <w:rPr>
          <w:rFonts w:ascii="Times" w:hAnsi="Times" w:eastAsia="Times"/>
          <w:b w:val="0"/>
          <w:i w:val="0"/>
          <w:color w:val="000000"/>
          <w:sz w:val="22"/>
        </w:rPr>
        <w:t>referendum.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4-2-1926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441</w:t>
      </w:r>
    </w:p>
    <w:p>
      <w:pPr>
        <w:sectPr>
          <w:pgSz w:w="9360" w:h="12960"/>
          <w:pgMar w:top="52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341. NOTES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NDEFATIGABLE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A</w:t>
      </w:r>
      <w:r>
        <w:rPr>
          <w:rFonts w:ascii="Times" w:hAnsi="Times" w:eastAsia="Times"/>
          <w:b w:val="0"/>
          <w:i w:val="0"/>
          <w:color w:val="000000"/>
          <w:sz w:val="16"/>
        </w:rPr>
        <w:t>NDREWS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the fate of the anti-Indian measure of the Union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there is no doubt that Mr. Andrews’ contribution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solution of the problem will rank as the highest. His tireless energy,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ceaseless watchfulness and gentle persuasive powers have brought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hope of success. He himself though despondent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beginning stages now holds out hope that the Bill is likely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shelved at least for this session. He has been quietly interviewing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editors and public men. He has been enlisting the sympathy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clergy and drawing from them emphatic pronouncement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measure. Thus he has shaken even South African European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had ranged itself in favour of the measure. His deep study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has enabled him to show to the satisfaction of several leaders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public opinion in South Africa that the measure is a manifest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breach of the Smuts—Gandhi Agreement. He has also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 scattered Indian forces to focus themselves upon attacking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Bill. Mr. Andrews has thus made a very substantial addition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services to—India and humanity. No single living Englishman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done so much as Mr. Andrews to sweeten the relations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Englishmen and Indians. His one hope is to establish an indissoluble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bond between the two peoples, a bond based upon mutual respect and </w:t>
      </w:r>
      <w:r>
        <w:rPr>
          <w:rFonts w:ascii="Times" w:hAnsi="Times" w:eastAsia="Times"/>
          <w:b w:val="0"/>
          <w:i w:val="0"/>
          <w:color w:val="000000"/>
          <w:sz w:val="22"/>
        </w:rPr>
        <w:t>absolute equality. May his dream be realized.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IXED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HADI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correspondent writes:</w:t>
      </w:r>
    </w:p>
    <w:p>
      <w:pPr>
        <w:autoSpaceDN w:val="0"/>
        <w:autoSpaceDE w:val="0"/>
        <w:widowControl/>
        <w:spacing w:line="240" w:lineRule="exact" w:before="68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Palnad in Guntur District is being prepared a variety of so-called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khadi with special designs in the border, called ‘Kuppadam’ border.</w:t>
      </w:r>
    </w:p>
    <w:p>
      <w:pPr>
        <w:autoSpaceDN w:val="0"/>
        <w:autoSpaceDE w:val="0"/>
        <w:widowControl/>
        <w:spacing w:line="240" w:lineRule="exact" w:before="10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yarn used in the border is admittedly foreign. This is used as pure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khadi and is being approved even by Mahatma Gandhi. Is this right?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certainly not right. I have never approved of any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thing. I consider it a fraud to describe such dhotis as pure khadi.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was brought up even as early as l919 when mill-made dhotis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borders of foreign yarn were used and I know several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obliged to reject their dhotis because their borders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discovered to be made of foreign yarn. Such things appear small on </w:t>
      </w:r>
      <w:r>
        <w:rPr>
          <w:rFonts w:ascii="Times" w:hAnsi="Times" w:eastAsia="Times"/>
          <w:b w:val="0"/>
          <w:i w:val="0"/>
          <w:color w:val="000000"/>
          <w:sz w:val="22"/>
        </w:rPr>
        <w:t>the surface but they constitute a silent encroachment upon the reality.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cannot therefore be too correct about such matters.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I have countenanced is the activities of the ladies in Bombay,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do embroidery work upon whole pieces of khadi. For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embroidery. they are obliged to use foreign silk. But then, they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cheat anybody. They want to avoid this foreign silken thread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get hand-spun. But so long as they cannot, in order to sell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amongst fashionable people, they are obliged to give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embroidery, and they tell people plainly who use their saris,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extent the embroidery contains foreign yarn. But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embroidery on pure khadi to the use of foreign yarn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preparation of khadi itself and calling the latter khadi, is a long and </w:t>
      </w:r>
      <w:r>
        <w:rPr>
          <w:rFonts w:ascii="Times" w:hAnsi="Times" w:eastAsia="Times"/>
          <w:b w:val="0"/>
          <w:i w:val="0"/>
          <w:color w:val="000000"/>
          <w:sz w:val="22"/>
        </w:rPr>
        <w:t>dangerous jump, which cannot be tolerated.</w:t>
      </w:r>
    </w:p>
    <w:p>
      <w:pPr>
        <w:autoSpaceDN w:val="0"/>
        <w:autoSpaceDE w:val="0"/>
        <w:widowControl/>
        <w:spacing w:line="266" w:lineRule="exact" w:before="1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PINNING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HEEL IN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YSORE</w:t>
      </w:r>
    </w:p>
    <w:p>
      <w:pPr>
        <w:autoSpaceDN w:val="0"/>
        <w:autoSpaceDE w:val="0"/>
        <w:widowControl/>
        <w:spacing w:line="260" w:lineRule="exact" w:before="146" w:after="0"/>
        <w:ind w:left="10" w:right="20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publishes a long report of what it calls”a grand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 demonstration and spinning competition” held recently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Bangalore under the auspices of its Spinners’ Association. The chief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event of this interesting and instructive function was the address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delivered by the Chairman, Mr. Z. Mecci, the Director of Industries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Commerce, Mysore. Mr. Mecci gave an exhaustive, and,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opinion, a convincing reply to the critics of the spinning-wheel.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insisted that the wheel was to be considered from the point of view ‘of </w:t>
      </w:r>
      <w:r>
        <w:rPr>
          <w:rFonts w:ascii="Times" w:hAnsi="Times" w:eastAsia="Times"/>
          <w:b w:val="0"/>
          <w:i w:val="0"/>
          <w:color w:val="000000"/>
          <w:sz w:val="22"/>
        </w:rPr>
        <w:t>poverty and unemployment’.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 said:</w:t>
      </w:r>
    </w:p>
    <w:p>
      <w:pPr>
        <w:autoSpaceDN w:val="0"/>
        <w:autoSpaceDE w:val="0"/>
        <w:widowControl/>
        <w:spacing w:line="240" w:lineRule="exact" w:before="108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was well known that more than 50 per cent of the population was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engaged in agriculture and for about half the year they all remained idle. Not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only this but the rainfall was so fitful and uncertain that famine conditions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seemed to be a recurring factor every time.</w:t>
      </w:r>
    </w:p>
    <w:p>
      <w:pPr>
        <w:autoSpaceDN w:val="0"/>
        <w:autoSpaceDE w:val="0"/>
        <w:widowControl/>
        <w:spacing w:line="260" w:lineRule="exact" w:before="7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 showed that for this population the spinning-wheel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industry during its leisure hours. He added that but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distortion and degeneration of the national taste, khaddar would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greater headway than it had. Of the earning capacity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>wheel, Mr. Mecci said:</w:t>
      </w:r>
    </w:p>
    <w:p>
      <w:pPr>
        <w:autoSpaceDN w:val="0"/>
        <w:autoSpaceDE w:val="0"/>
        <w:widowControl/>
        <w:spacing w:line="240" w:lineRule="exact" w:before="2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has been ascertained by careful calculation that a person by devoting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2_ hours a day to spinning could easily earn Rs. 2-8 a month, and taking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total number of persons on an average in a family to be 5, and 2 of these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take to spinning 2_ hours a day, the total extra income to the ‘have-nots’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State would amount to more than 50 lakhs of rupees a month, or 6 crores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rupees per year. Did their critics seriously ask them to throw away this sum by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443</w:t>
      </w:r>
    </w:p>
    <w:p>
      <w:pPr>
        <w:sectPr>
          <w:pgSz w:w="9360" w:h="12960"/>
          <w:pgMar w:top="52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55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abstaining from spinning? There was no doubt that the spinning industry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great future before it and was sure to gain a great stimulus, if the educated,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cultured and the wealthy classes were favourably disposed towards the use of </w:t>
      </w:r>
      <w:r>
        <w:rPr>
          <w:rFonts w:ascii="Times" w:hAnsi="Times" w:eastAsia="Times"/>
          <w:b w:val="0"/>
          <w:i w:val="0"/>
          <w:color w:val="000000"/>
          <w:sz w:val="18"/>
        </w:rPr>
        <w:t>khaddar.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4-2-1926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342. LETTER TO MATHURADAS TRIKUMJI</w:t>
      </w:r>
    </w:p>
    <w:p>
      <w:pPr>
        <w:autoSpaceDN w:val="0"/>
        <w:autoSpaceDE w:val="0"/>
        <w:widowControl/>
        <w:spacing w:line="294" w:lineRule="exact" w:before="16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Thursday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4,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8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many were defeated you won the Municipal election.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want me to congratulate you I hereby do so. It is surprising that </w:t>
      </w:r>
      <w:r>
        <w:rPr>
          <w:rFonts w:ascii="Times" w:hAnsi="Times" w:eastAsia="Times"/>
          <w:b w:val="0"/>
          <w:i w:val="0"/>
          <w:color w:val="000000"/>
          <w:sz w:val="22"/>
        </w:rPr>
        <w:t>Avantikabai lost.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health is fine. I am also gaining strength. Hence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>cause to worry about me.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Taramati that she should write to me sometimes. How does </w:t>
      </w:r>
      <w:r>
        <w:rPr>
          <w:rFonts w:ascii="Times" w:hAnsi="Times" w:eastAsia="Times"/>
          <w:b w:val="0"/>
          <w:i w:val="0"/>
          <w:color w:val="000000"/>
          <w:sz w:val="22"/>
        </w:rPr>
        <w:t>she spend her days? Does she go for walks?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much does Devdas Walk every day?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tabs>
          <w:tab w:pos="5730" w:val="left"/>
        </w:tabs>
        <w:autoSpaceDE w:val="0"/>
        <w:widowControl/>
        <w:spacing w:line="280" w:lineRule="exact" w:before="48" w:after="0"/>
        <w:ind w:left="10" w:right="28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ATHURADAS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RIKUMJI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INDY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ALL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ASIK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EOLALI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 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 : Beladevi Nayyar and Dr. Sushila Nayyar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343. LETTER TO VASUMATI PANDIT</w:t>
      </w:r>
    </w:p>
    <w:p>
      <w:pPr>
        <w:autoSpaceDN w:val="0"/>
        <w:autoSpaceDE w:val="0"/>
        <w:widowControl/>
        <w:spacing w:line="294" w:lineRule="exact" w:before="4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Thursday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4,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 address this to you instead of to Ramdas. How does that </w:t>
      </w:r>
      <w:r>
        <w:rPr>
          <w:rFonts w:ascii="Times" w:hAnsi="Times" w:eastAsia="Times"/>
          <w:b w:val="0"/>
          <w:i w:val="0"/>
          <w:color w:val="000000"/>
          <w:sz w:val="22"/>
        </w:rPr>
        <w:t>lady’s treatment work? Do you take any walks?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does Kusum keep there? Does she continue her reading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writing? Does she have her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sitar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her? How does she spend </w:t>
      </w:r>
      <w:r>
        <w:rPr>
          <w:rFonts w:ascii="Times" w:hAnsi="Times" w:eastAsia="Times"/>
          <w:b w:val="0"/>
          <w:i w:val="0"/>
          <w:color w:val="000000"/>
          <w:sz w:val="22"/>
        </w:rPr>
        <w:t>her time?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Shanta read anything? It will be good if you ask her to </w:t>
      </w:r>
      <w:r>
        <w:rPr>
          <w:rFonts w:ascii="Times" w:hAnsi="Times" w:eastAsia="Times"/>
          <w:b w:val="0"/>
          <w:i w:val="0"/>
          <w:color w:val="000000"/>
          <w:sz w:val="22"/>
        </w:rPr>
        <w:t>keep up her practice of writing.</w:t>
      </w:r>
    </w:p>
    <w:p>
      <w:pPr>
        <w:autoSpaceDN w:val="0"/>
        <w:autoSpaceDE w:val="0"/>
        <w:widowControl/>
        <w:spacing w:line="220" w:lineRule="exact" w:before="66" w:after="3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84"/>
        </w:trPr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9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ASUMATI</w:t>
            </w:r>
          </w:p>
        </w:tc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HADI KARYALAYA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MRELI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469. Courtesy: Vasumati Pandit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344. LETTER TO MOTIBEHN CHOKSI</w:t>
      </w:r>
    </w:p>
    <w:p>
      <w:pPr>
        <w:autoSpaceDN w:val="0"/>
        <w:autoSpaceDE w:val="0"/>
        <w:widowControl/>
        <w:spacing w:line="270" w:lineRule="exact" w:before="1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Saturday, February 6, 1926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MOTI,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never regarded or treated ‘thee’ as a stranger. In my </w:t>
      </w:r>
      <w:r>
        <w:rPr>
          <w:rFonts w:ascii="Times" w:hAnsi="Times" w:eastAsia="Times"/>
          <w:b w:val="0"/>
          <w:i w:val="0"/>
          <w:color w:val="000000"/>
          <w:sz w:val="22"/>
        </w:rPr>
        <w:t>letters I often address the older children as also the younger ones, 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‘you’. There need be no difference between ‘you’ and ‘thou’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none at heart. I certainly expect you to improve your </w:t>
      </w:r>
      <w:r>
        <w:rPr>
          <w:rFonts w:ascii="Times" w:hAnsi="Times" w:eastAsia="Times"/>
          <w:b w:val="0"/>
          <w:i w:val="0"/>
          <w:color w:val="000000"/>
          <w:sz w:val="22"/>
        </w:rPr>
        <w:t>handwriting.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ply the charkha regularly.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have to glance through the book on duties of a </w:t>
      </w:r>
      <w:r>
        <w:rPr>
          <w:rFonts w:ascii="Times" w:hAnsi="Times" w:eastAsia="Times"/>
          <w:b w:val="0"/>
          <w:i w:val="0"/>
          <w:color w:val="000000"/>
          <w:sz w:val="22"/>
        </w:rPr>
        <w:t>householder.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write to me if you have not yet received your copy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>Ashram Samachar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that Najuklal is improving. Both of you may come </w:t>
      </w:r>
      <w:r>
        <w:rPr>
          <w:rFonts w:ascii="Times" w:hAnsi="Times" w:eastAsia="Times"/>
          <w:b w:val="0"/>
          <w:i w:val="0"/>
          <w:color w:val="000000"/>
          <w:sz w:val="22"/>
        </w:rPr>
        <w:t>when you want to.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445</w:t>
      </w:r>
    </w:p>
    <w:p>
      <w:pPr>
        <w:sectPr>
          <w:pgSz w:w="9360" w:h="12960"/>
          <w:pgMar w:top="706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Gomatibehn is still bed-ridden. She takes some solid food but </w:t>
      </w:r>
      <w:r>
        <w:rPr>
          <w:rFonts w:ascii="Times" w:hAnsi="Times" w:eastAsia="Times"/>
          <w:b w:val="0"/>
          <w:i w:val="0"/>
          <w:color w:val="000000"/>
          <w:sz w:val="22"/>
        </w:rPr>
        <w:t>her health is not yet normal.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For the time being I have to write only with my left hand.</w:t>
      </w:r>
    </w:p>
    <w:p>
      <w:pPr>
        <w:autoSpaceDN w:val="0"/>
        <w:autoSpaceDE w:val="0"/>
        <w:widowControl/>
        <w:spacing w:line="220" w:lineRule="exact" w:before="66" w:after="32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4"/>
        </w:trPr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UKANYA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AJUKLAL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HOKSI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HATIA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HERI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ARODA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12115-A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345. HINDUISM OF TODAY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2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 correspondent styling himself ‘</w:t>
      </w:r>
      <w:r>
        <w:rPr>
          <w:rFonts w:ascii="Times" w:hAnsi="Times" w:eastAsia="Times"/>
          <w:b w:val="0"/>
          <w:i/>
          <w:color w:val="000000"/>
          <w:sz w:val="22"/>
        </w:rPr>
        <w:t>Sanatani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Hindu’ writes: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48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Hinduism of today presents many a curious anomaly. No one cares to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study it, excepting perhaps some European missionaries . . . .</w:t>
      </w:r>
    </w:p>
    <w:p>
      <w:pPr>
        <w:autoSpaceDN w:val="0"/>
        <w:autoSpaceDE w:val="0"/>
        <w:widowControl/>
        <w:spacing w:line="240" w:lineRule="exact" w:before="4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 is no definite body of doctrines of practices which may be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called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sanatana </w:t>
      </w:r>
      <w:r>
        <w:rPr>
          <w:rFonts w:ascii="Times" w:hAnsi="Times" w:eastAsia="Times"/>
          <w:b w:val="0"/>
          <w:i w:val="0"/>
          <w:color w:val="000000"/>
          <w:sz w:val="18"/>
        </w:rPr>
        <w:t>and should be respected. . . .</w:t>
      </w:r>
    </w:p>
    <w:p>
      <w:pPr>
        <w:autoSpaceDN w:val="0"/>
        <w:autoSpaceDE w:val="0"/>
        <w:widowControl/>
        <w:spacing w:line="240" w:lineRule="exact" w:before="6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Sudra’s status in a province where the Brahmins eat meat or fish 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different from that in any province where the Brahmins 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Vaishnavas </w:t>
      </w:r>
      <w:r>
        <w:rPr>
          <w:rFonts w:ascii="Times" w:hAnsi="Times" w:eastAsia="Times"/>
          <w:b w:val="0"/>
          <w:i w:val="0"/>
          <w:color w:val="000000"/>
          <w:sz w:val="18"/>
        </w:rPr>
        <w:t>alike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refrain from meat or fish. You have somewhere said:”If you have no objection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drinking clean water given by a Sudra, you should have none to drink it at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hands of an untouchable. . . . some Hindus have religious scruples against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having water at the hands of meat-eaters, some against doing so at the hands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beef-eaters.” . . . I wish you could call a meeting of the untouchables of the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whole province and take promises from them to abstain from beef or carrion as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preliminary to their being taken into the Hindu fold.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 presents only one side of the case. There is reason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correspondent’s complaint. But Hinduism is a living organism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liable to growth and decay, and subject to the laws of Nature. One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indivisible at the root, it has grown into a vast tree with innumerable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branches. The changes in the seasons affect it. It has its autumn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summer, its winter and spring. The rains nourish and fructify it too.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and is not based on scriptures. It does not derive its authority from </w:t>
      </w:r>
      <w:r>
        <w:rPr>
          <w:rFonts w:ascii="Times" w:hAnsi="Times" w:eastAsia="Times"/>
          <w:b w:val="0"/>
          <w:i w:val="0"/>
          <w:color w:val="000000"/>
          <w:sz w:val="22"/>
        </w:rPr>
        <w:t>one book. The Gita is universally accepted, but even then it only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original of this appeared in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>, 7-2-1926. This is 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translation by Mahadev Desai.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excerpts are reproduced 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shows the way. It has hardly any effect on custom. Hinduism is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Ganges, pure and unsullied at its source, but taking in its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impurities in the way. Even like the Ganges it is beneficent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total effect. It takes a provincial form in every province, but the inner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substance is retained everywhere. Custom is not religion. Custom may </w:t>
      </w:r>
      <w:r>
        <w:rPr>
          <w:rFonts w:ascii="Times" w:hAnsi="Times" w:eastAsia="Times"/>
          <w:b w:val="0"/>
          <w:i w:val="0"/>
          <w:color w:val="000000"/>
          <w:sz w:val="22"/>
        </w:rPr>
        <w:t>change, but religion will remain unaltered.</w:t>
      </w:r>
    </w:p>
    <w:p>
      <w:pPr>
        <w:autoSpaceDN w:val="0"/>
        <w:autoSpaceDE w:val="0"/>
        <w:widowControl/>
        <w:spacing w:line="28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Purity of Hinduism depends on the self-restraint of its votaries </w:t>
      </w:r>
      <w:r>
        <w:rPr>
          <w:rFonts w:ascii="Times" w:hAnsi="Times" w:eastAsia="Times"/>
          <w:b w:val="0"/>
          <w:i w:val="0"/>
          <w:color w:val="000000"/>
          <w:sz w:val="22"/>
        </w:rPr>
        <w:t>Whenever their religion has been in danger, the Hindus have under-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 rigorous penance, searched the causes of the danger and devised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for combating them. The Shastras are ever growing.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Vedas, Upanishads, </w:t>
      </w:r>
      <w:r>
        <w:rPr>
          <w:rFonts w:ascii="Times" w:hAnsi="Times" w:eastAsia="Times"/>
          <w:b w:val="0"/>
          <w:i/>
          <w:color w:val="000000"/>
          <w:sz w:val="22"/>
        </w:rPr>
        <w:t>Smritis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Puranas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Itihasas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did not arise at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same time. Each grew out of the necessities of particular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periods , and therefore they seem to conflict with one another.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 do not enunciate anew the eternal truths but show how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practised at the time to which the books belong. A practice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good enough in a particular period would, if blindly repeated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another, land people into the ‘slough of despond’. Because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of animal-sacrifice obtained at one time, shall we revive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today? Because at one time, we used to eat beet shall we also do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now? Because at one time, we used to chop off the hands and the feet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thieves, shall we revive that barbarity today? Shall we revive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polyandry? Shall we revive child-marriages? Because we discarded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section of humanity one day, shall we brand their descendants today </w:t>
      </w:r>
      <w:r>
        <w:rPr>
          <w:rFonts w:ascii="Times" w:hAnsi="Times" w:eastAsia="Times"/>
          <w:b w:val="0"/>
          <w:i w:val="0"/>
          <w:color w:val="000000"/>
          <w:sz w:val="22"/>
        </w:rPr>
        <w:t>as outcastes?</w:t>
      </w:r>
    </w:p>
    <w:p>
      <w:pPr>
        <w:autoSpaceDN w:val="0"/>
        <w:autoSpaceDE w:val="0"/>
        <w:widowControl/>
        <w:spacing w:line="28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abhors stagnation. Knowledge is limitless and so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application of truth. Every day we add to our knowledge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of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we keep on doing so. New experience will teach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new duties, but truth shall ever be the same. Who has ever known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its entirety? The Vedas represent the truth, they are infinite.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has known them in their entirety? What goes today by the name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Vedas are not even a millionth part of not real Veda—the Book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Knowledge. And who knows the en ire meaning of even the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 that we have? Rather than wade through these infinite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complications, our sages taught us to learn one thing:”As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self, so with the Universe.” It is not possible to scan the universe,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scan the self. Know the self and you know the universe. But even </w:t>
      </w:r>
      <w:r>
        <w:rPr>
          <w:rFonts w:ascii="Times" w:hAnsi="Times" w:eastAsia="Times"/>
          <w:b w:val="0"/>
          <w:i w:val="0"/>
          <w:color w:val="000000"/>
          <w:sz w:val="22"/>
        </w:rPr>
        <w:t>knowledge of the self within presupposes a pure heart, which in its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447</w:t>
      </w:r>
    </w:p>
    <w:p>
      <w:pPr>
        <w:sectPr>
          <w:pgSz w:w="9360" w:h="12960"/>
          <w:pgMar w:top="524" w:right="140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6"/>
        </w:trPr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turn depends on the practice of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yamas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and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niyamas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and casual virtues.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—the cardinal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practice is not possible without God’s grace which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presupposes Faith and Devotion. This is why Tulsidas sang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glory of </w:t>
      </w:r>
      <w:r>
        <w:rPr>
          <w:rFonts w:ascii="Times" w:hAnsi="Times" w:eastAsia="Times"/>
          <w:b w:val="0"/>
          <w:i/>
          <w:color w:val="000000"/>
          <w:sz w:val="22"/>
        </w:rPr>
        <w:t>Ramanama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that is why the author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Bhagavata </w:t>
      </w:r>
      <w:r>
        <w:rPr>
          <w:rFonts w:ascii="Times" w:hAnsi="Times" w:eastAsia="Times"/>
          <w:b w:val="0"/>
          <w:i w:val="0"/>
          <w:color w:val="000000"/>
          <w:sz w:val="22"/>
        </w:rPr>
        <w:t>taught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dwadashamantra </w:t>
      </w:r>
      <w:r>
        <w:rPr>
          <w:rFonts w:ascii="Times" w:hAnsi="Times" w:eastAsia="Times"/>
          <w:b w:val="0"/>
          <w:i w:val="0"/>
          <w:color w:val="000000"/>
          <w:sz w:val="22"/>
        </w:rPr>
        <w:t>(</w:t>
      </w:r>
      <w:r>
        <w:rPr>
          <w:rFonts w:ascii="Times" w:hAnsi="Times" w:eastAsia="Times"/>
          <w:b w:val="0"/>
          <w:i/>
          <w:color w:val="000000"/>
          <w:sz w:val="22"/>
        </w:rPr>
        <w:t>Om Namo Bhagavate Vasudevaya</w:t>
      </w:r>
      <w:r>
        <w:rPr>
          <w:rFonts w:ascii="Times" w:hAnsi="Times" w:eastAsia="Times"/>
          <w:b w:val="0"/>
          <w:i w:val="0"/>
          <w:color w:val="000000"/>
          <w:sz w:val="22"/>
        </w:rPr>
        <w:t>). To my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mind he is a </w:t>
      </w:r>
      <w:r>
        <w:rPr>
          <w:rFonts w:ascii="Times" w:hAnsi="Times" w:eastAsia="Times"/>
          <w:b w:val="0"/>
          <w:i/>
          <w:color w:val="000000"/>
          <w:sz w:val="22"/>
        </w:rPr>
        <w:t>sanatani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 who can repeat this </w:t>
      </w:r>
      <w:r>
        <w:rPr>
          <w:rFonts w:ascii="Times" w:hAnsi="Times" w:eastAsia="Times"/>
          <w:b w:val="0"/>
          <w:i/>
          <w:color w:val="000000"/>
          <w:sz w:val="22"/>
        </w:rPr>
        <w:t>mantra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heart. All else is a bottomless pit, as the sage Akho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said.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to come to the other part of the letter. The Europeans do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study our manners and customs. But theirs is the study of a critic, not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study of a devotee. Their ‘study, cannot teach me religion.</w:t>
      </w:r>
    </w:p>
    <w:p>
      <w:pPr>
        <w:autoSpaceDN w:val="0"/>
        <w:tabs>
          <w:tab w:pos="550" w:val="left"/>
          <w:tab w:pos="3950" w:val="left"/>
          <w:tab w:pos="5670" w:val="left"/>
        </w:tabs>
        <w:autoSpaceDE w:val="0"/>
        <w:widowControl/>
        <w:spacing w:line="24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 of beef-eaters may have been proper in the past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improper and impossible today. If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want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so-called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 to give up beet you can do so only by means of love, </w:t>
      </w:r>
      <w:r>
        <w:rPr>
          <w:rFonts w:ascii="Times" w:hAnsi="Times" w:eastAsia="Times"/>
          <w:b w:val="0"/>
          <w:i w:val="0"/>
          <w:color w:val="000000"/>
          <w:sz w:val="22"/>
        </w:rPr>
        <w:t>only by quickening their intellects, not by despising them.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 efforts to wean them away from their bad habit are going 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Hinduism does not consist in eating and not-eating. Its kernel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consists in right conduct, in correct observance of truth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non-violence. Many a man eating meat, but observing the cardinal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virtues of compassion and truth, and living in the fear of God,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Hindu than a hypocrite who abstains from meat. And he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eyes are opened to the truth of the violence in beef-eating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meat-eating and who has therefore rejected them, who loves ‘both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and bird and beast’ worthy of our adoration. He has seen and </w:t>
      </w:r>
      <w:r>
        <w:rPr>
          <w:rFonts w:ascii="Times" w:hAnsi="Times" w:eastAsia="Times"/>
          <w:b w:val="0"/>
          <w:i w:val="0"/>
          <w:color w:val="000000"/>
          <w:sz w:val="22"/>
        </w:rPr>
        <w:t>known God; he is His best devotee. He is the teacher of mankind.</w:t>
      </w:r>
    </w:p>
    <w:p>
      <w:pPr>
        <w:autoSpaceDN w:val="0"/>
        <w:autoSpaceDE w:val="0"/>
        <w:widowControl/>
        <w:spacing w:line="24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and all other religions are being weighed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balance. Eternal truth is one. God also is one. Let every one of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steer clear of conflicting creeds and customs and follow the straight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path of truth. Only then shall we be true Hindus. Many styling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sanatanis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stalk the earth. Who knows how few of them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chosen by God! God’s grace shall descend on those Who do His </w:t>
      </w:r>
      <w:r>
        <w:rPr>
          <w:rFonts w:ascii="Times" w:hAnsi="Times" w:eastAsia="Times"/>
          <w:b w:val="0"/>
          <w:i w:val="0"/>
          <w:color w:val="000000"/>
          <w:sz w:val="22"/>
        </w:rPr>
        <w:t>will and wait upon Him, not on those who simply mutter”Ram Ram”.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8-4-1926</w:t>
      </w:r>
    </w:p>
    <w:p>
      <w:pPr>
        <w:autoSpaceDN w:val="0"/>
        <w:autoSpaceDE w:val="0"/>
        <w:widowControl/>
        <w:spacing w:line="240" w:lineRule="exact" w:before="5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Yamas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the cardinal virtues, according to Yoga Shashtra are: </w:t>
      </w:r>
      <w:r>
        <w:rPr>
          <w:rFonts w:ascii="Times" w:hAnsi="Times" w:eastAsia="Times"/>
          <w:b w:val="0"/>
          <w:i/>
          <w:color w:val="000000"/>
          <w:sz w:val="18"/>
        </w:rPr>
        <w:t>ahimsa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(non-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violence),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satya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(truth)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asteya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(non-stealing)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(celibacy), </w:t>
      </w:r>
      <w:r>
        <w:rPr>
          <w:rFonts w:ascii="Times" w:hAnsi="Times" w:eastAsia="Times"/>
          <w:b w:val="0"/>
          <w:i/>
          <w:color w:val="000000"/>
          <w:sz w:val="18"/>
        </w:rPr>
        <w:t>aparigraha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(non-possession); and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niyamas </w:t>
      </w:r>
      <w:r>
        <w:rPr>
          <w:rFonts w:ascii="Times" w:hAnsi="Times" w:eastAsia="Times"/>
          <w:b w:val="0"/>
          <w:i w:val="0"/>
          <w:color w:val="000000"/>
          <w:sz w:val="18"/>
        </w:rPr>
        <w:t>or the casual virtues are, according to the same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authority: </w:t>
      </w:r>
      <w:r>
        <w:rPr>
          <w:rFonts w:ascii="Times" w:hAnsi="Times" w:eastAsia="Times"/>
          <w:b w:val="0"/>
          <w:i/>
          <w:color w:val="000000"/>
          <w:sz w:val="18"/>
        </w:rPr>
        <w:t>shaucha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(bodily purity)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santosha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(contentment),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tapa </w:t>
      </w:r>
      <w:r>
        <w:rPr>
          <w:rFonts w:ascii="Times" w:hAnsi="Times" w:eastAsia="Times"/>
          <w:b w:val="0"/>
          <w:i w:val="0"/>
          <w:color w:val="000000"/>
          <w:sz w:val="18"/>
        </w:rPr>
        <w:t>(forbearance),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swadhayaya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(study of scriptures),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Iswarapranidhana </w:t>
      </w:r>
      <w:r>
        <w:rPr>
          <w:rFonts w:ascii="Times" w:hAnsi="Times" w:eastAsia="Times"/>
          <w:b w:val="0"/>
          <w:i w:val="0"/>
          <w:color w:val="000000"/>
          <w:sz w:val="18"/>
        </w:rPr>
        <w:t>(resignation to the Will of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God).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Akha Bhagat, a poet-seer of Gujarat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346. LETTER TO SATIS CHANDRA DAS GUPTA</w:t>
      </w:r>
    </w:p>
    <w:p>
      <w:pPr>
        <w:autoSpaceDN w:val="0"/>
        <w:autoSpaceDE w:val="0"/>
        <w:widowControl/>
        <w:spacing w:line="270" w:lineRule="exact" w:before="1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8, 1926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SATIS BABU,</w:t>
      </w:r>
    </w:p>
    <w:p>
      <w:pPr>
        <w:autoSpaceDN w:val="0"/>
        <w:autoSpaceDE w:val="0"/>
        <w:widowControl/>
        <w:spacing w:line="28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this my silent day, I have a few minutes for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you. Arun has become chums with the boys and promises soon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pick up Gujarati but Hemprabha Devi is not happy. She appears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homesick. She asked to leave. I reasoned with her but she spoke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Ba again saying everybody in Calcutta was pressing her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return. Her great anxiety is about yourself. She thinks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lost the previous joy of life, you are now moody and over-anxious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khadi. If she is justified in wishing to go back I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will damage khadi by being over-anxious Everything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done fueZeks HkwRok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want your promise not to fret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khadi, no matter what happens to it. Who are we? God will surely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it prosper if it is a good thing. We are but instruments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hands. We have deserved well if we keep pure and keep the door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for Him to enter. Let Him have the reins and drive us how He </w:t>
      </w:r>
      <w:r>
        <w:rPr>
          <w:rFonts w:ascii="Times" w:hAnsi="Times" w:eastAsia="Times"/>
          <w:b w:val="0"/>
          <w:i w:val="0"/>
          <w:color w:val="000000"/>
          <w:sz w:val="22"/>
        </w:rPr>
        <w:t>will.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want you to disturb her. I simply pass on what I see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may tell me what to do and how to console her.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consolation must come from you. I am ever on the watch but if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any neglect about her comforts and she has told you about </w:t>
      </w:r>
      <w:r>
        <w:rPr>
          <w:rFonts w:ascii="Times" w:hAnsi="Times" w:eastAsia="Times"/>
          <w:b w:val="0"/>
          <w:i w:val="0"/>
          <w:color w:val="000000"/>
          <w:sz w:val="22"/>
        </w:rPr>
        <w:t>them you will not hesitate to tell me everything.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66" w:lineRule="exact" w:before="48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14081</w:t>
      </w:r>
    </w:p>
    <w:p>
      <w:pPr>
        <w:autoSpaceDN w:val="0"/>
        <w:autoSpaceDE w:val="0"/>
        <w:widowControl/>
        <w:spacing w:line="240" w:lineRule="exact" w:before="19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Being utterly unattached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449</w:t>
      </w:r>
    </w:p>
    <w:p>
      <w:pPr>
        <w:sectPr>
          <w:pgSz w:w="9360" w:h="12960"/>
          <w:pgMar w:top="746" w:right="1406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347. TESTIMONIAL TO HASSANAND</w:t>
      </w:r>
    </w:p>
    <w:p>
      <w:pPr>
        <w:autoSpaceDN w:val="0"/>
        <w:autoSpaceDE w:val="0"/>
        <w:widowControl/>
        <w:spacing w:line="266" w:lineRule="exact" w:before="2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92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Phalgun Shukla 9, 1982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8, 1926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80" w:lineRule="exact" w:before="12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Professor Hassanand had demonstrated his conjuring tricks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inmates of the Ashram with a patriotic commentary </w:t>
      </w:r>
      <w:r>
        <w:rPr>
          <w:rFonts w:ascii="Times" w:hAnsi="Times" w:eastAsia="Times"/>
          <w:b w:val="0"/>
          <w:i w:val="0"/>
          <w:color w:val="000000"/>
          <w:sz w:val="22"/>
        </w:rPr>
        <w:t>running side by side.</w:t>
      </w:r>
    </w:p>
    <w:p>
      <w:pPr>
        <w:autoSpaceDN w:val="0"/>
        <w:autoSpaceDE w:val="0"/>
        <w:widowControl/>
        <w:spacing w:line="266" w:lineRule="exact" w:before="6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block of the Hindi original in Gandhiji’s hand in </w:t>
      </w:r>
      <w:r>
        <w:rPr>
          <w:rFonts w:ascii="Times" w:hAnsi="Times" w:eastAsia="Times"/>
          <w:b w:val="0"/>
          <w:i/>
          <w:color w:val="000000"/>
          <w:sz w:val="18"/>
        </w:rPr>
        <w:t>Magician of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Magicians</w:t>
      </w:r>
      <w:r>
        <w:rPr>
          <w:rFonts w:ascii="Times" w:hAnsi="Times" w:eastAsia="Times"/>
          <w:b w:val="0"/>
          <w:i w:val="0"/>
          <w:color w:val="000000"/>
          <w:sz w:val="18"/>
        </w:rPr>
        <w:t>, p. 110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348. TELEGRAM TO SORABJI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February 8,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ORABJI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AVOY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OTEL</w:t>
      </w:r>
    </w:p>
    <w:p>
      <w:pPr>
        <w:autoSpaceDN w:val="0"/>
        <w:autoSpaceDE w:val="0"/>
        <w:widowControl/>
        <w:spacing w:line="266" w:lineRule="exact" w:before="14" w:after="4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4"/>
        <w:gridCol w:w="814"/>
        <w:gridCol w:w="814"/>
        <w:gridCol w:w="814"/>
        <w:gridCol w:w="814"/>
        <w:gridCol w:w="814"/>
        <w:gridCol w:w="814"/>
        <w:gridCol w:w="814"/>
      </w:tblGrid>
      <w:tr>
        <w:trPr>
          <w:trHeight w:hRule="exact" w:val="294"/>
        </w:trPr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BOTH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BILLS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INTRODUCE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COLOUR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BAR.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MINES 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MATERIALLY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NOT</w:t>
            </w:r>
          </w:p>
        </w:tc>
      </w:tr>
    </w:tbl>
    <w:p>
      <w:pPr>
        <w:autoSpaceDN w:val="0"/>
        <w:autoSpaceDE w:val="0"/>
        <w:widowControl/>
        <w:spacing w:line="212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SO  BAD  AS  ASIATIC. BOTH  WORTHY  RESISTANCE.</w:t>
      </w:r>
    </w:p>
    <w:p>
      <w:pPr>
        <w:autoSpaceDN w:val="0"/>
        <w:autoSpaceDE w:val="0"/>
        <w:widowControl/>
        <w:spacing w:line="266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11934</w:t>
      </w:r>
    </w:p>
    <w:p>
      <w:pPr>
        <w:autoSpaceDN w:val="0"/>
        <w:autoSpaceDE w:val="0"/>
        <w:widowControl/>
        <w:spacing w:line="220" w:lineRule="exact" w:before="22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the addressee’s telegram of February 8 which read:”Personally feel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passing of Mines and Works Amendment Bill worse than anti-Asiatic Bill.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establishes for the first time the statutory colour bar for which principle you fought. </w:t>
      </w:r>
      <w:r>
        <w:rPr>
          <w:rFonts w:ascii="Times" w:hAnsi="Times" w:eastAsia="Times"/>
          <w:b w:val="0"/>
          <w:i w:val="0"/>
          <w:color w:val="000000"/>
          <w:sz w:val="18"/>
        </w:rPr>
        <w:t>Are my conclusions correct? Please wire your views care Savoy Hotel. Love.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4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349. LETTER TO NARGIS D. CAPTAIN</w:t>
      </w:r>
    </w:p>
    <w:p>
      <w:pPr>
        <w:autoSpaceDN w:val="0"/>
        <w:autoSpaceDE w:val="0"/>
        <w:widowControl/>
        <w:spacing w:line="266" w:lineRule="exact" w:before="16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9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9, 1926</w:t>
      </w:r>
    </w:p>
    <w:p>
      <w:pPr>
        <w:autoSpaceDN w:val="0"/>
        <w:autoSpaceDE w:val="0"/>
        <w:widowControl/>
        <w:spacing w:line="280" w:lineRule="exact" w:before="10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be more prompt in my correspondence as I have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got good shorthand assistance. It will delight your heart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 I am giving myself rest at the present moment.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prayer, I sleep three times, remain in bed as much as possible; see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people and write what is thought necessary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attend to the most pressing correspondence.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after the evening prayer. I am slowly gathering strength.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weather is delightfully cool. There need therefore be no anxiety on </w:t>
      </w:r>
      <w:r>
        <w:rPr>
          <w:rFonts w:ascii="Times" w:hAnsi="Times" w:eastAsia="Times"/>
          <w:b w:val="0"/>
          <w:i w:val="0"/>
          <w:color w:val="000000"/>
          <w:sz w:val="22"/>
        </w:rPr>
        <w:t>my behalf.</w:t>
      </w:r>
    </w:p>
    <w:p>
      <w:pPr>
        <w:autoSpaceDN w:val="0"/>
        <w:autoSpaceDE w:val="0"/>
        <w:widowControl/>
        <w:spacing w:line="28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wish you will close with the offer about Kashmere.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really go there and put yourself right before you plunge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at Bombay. Do please therefore go to Kashmere as early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can. It will gladden my heart to feel that you have permanently lost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headache and have become robust enough for the hard work </w:t>
      </w:r>
      <w:r>
        <w:rPr>
          <w:rFonts w:ascii="Times" w:hAnsi="Times" w:eastAsia="Times"/>
          <w:b w:val="0"/>
          <w:i w:val="0"/>
          <w:color w:val="000000"/>
          <w:sz w:val="22"/>
        </w:rPr>
        <w:t>that awaits you.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plotting so many things for you, Mithubehn and </w:t>
      </w:r>
      <w:r>
        <w:rPr>
          <w:rFonts w:ascii="Times" w:hAnsi="Times" w:eastAsia="Times"/>
          <w:b w:val="0"/>
          <w:i w:val="0"/>
          <w:color w:val="000000"/>
          <w:sz w:val="22"/>
        </w:rPr>
        <w:t>Jamnabehn, but it is not possible till you are restored.</w:t>
      </w:r>
    </w:p>
    <w:p>
      <w:pPr>
        <w:autoSpaceDN w:val="0"/>
        <w:autoSpaceDE w:val="0"/>
        <w:widowControl/>
        <w:spacing w:line="280" w:lineRule="exact" w:before="60" w:after="22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libel on Mira that I referred to was something that appeared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Sunday Chronicle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London and was copied by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</w:t>
      </w:r>
      <w:r>
        <w:rPr>
          <w:rFonts w:ascii="Times" w:hAnsi="Times" w:eastAsia="Times"/>
          <w:b w:val="0"/>
          <w:i/>
          <w:color w:val="000000"/>
          <w:sz w:val="22"/>
        </w:rPr>
        <w:t>Daily Mail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She gave an energetic and precise reply. Of course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 ‘libel’ is an exaggeration but I thought you had seen the </w:t>
      </w:r>
      <w:r>
        <w:rPr>
          <w:rFonts w:ascii="Times" w:hAnsi="Times" w:eastAsia="Times"/>
          <w:b w:val="0"/>
          <w:i w:val="0"/>
          <w:color w:val="000000"/>
          <w:sz w:val="22"/>
        </w:rPr>
        <w:t>effusion and you would understand what I meant.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652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me?</w:t>
            </w:r>
          </w:p>
        </w:tc>
        <w:tc>
          <w:tcPr>
            <w:tcW w:type="dxa" w:w="6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Have you disposed of the khadi stuff that was left behind by</w:t>
            </w:r>
          </w:p>
        </w:tc>
      </w:tr>
    </w:tbl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14082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451</w:t>
      </w:r>
    </w:p>
    <w:p>
      <w:pPr>
        <w:sectPr>
          <w:pgSz w:w="9360" w:h="12960"/>
          <w:pgMar w:top="736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350. LETTER TO C. RAJAGOPALACHARI</w:t>
      </w:r>
    </w:p>
    <w:p>
      <w:pPr>
        <w:autoSpaceDN w:val="0"/>
        <w:autoSpaceDE w:val="0"/>
        <w:widowControl/>
        <w:spacing w:line="244" w:lineRule="exact" w:before="148" w:after="0"/>
        <w:ind w:left="4850" w:right="0" w:hanging="2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9,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C.R.,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is not here. He has gone to attend a conference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Gujarat. I opened your letter to him. Subbiah has just commenced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work, I shall therefore be able to attend to my correspondence better </w:t>
      </w:r>
      <w:r>
        <w:rPr>
          <w:rFonts w:ascii="Times" w:hAnsi="Times" w:eastAsia="Times"/>
          <w:b w:val="0"/>
          <w:i w:val="0"/>
          <w:color w:val="000000"/>
          <w:sz w:val="22"/>
        </w:rPr>
        <w:t>than I have been able to hitherto.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taking quinine. Have you known a single positive cure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quinine? I took it for three or four days in small doses.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fever at the present moment. Dr. Kanuga is giving iron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arsenic injections one per week. He has given two. I do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even these are of much use. But I am taking them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avoid argument and possible risks. At the present moment I am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almost complete rest, sleeping plentifully during the 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is coming to me gradually. The last fever has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undermined the constitution as nothing has since the appendicitis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550" w:val="left"/>
          <w:tab w:pos="14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Jerajani’s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advertisement you should not mind. He is advertising </w:t>
      </w:r>
      <w:r>
        <w:rPr>
          <w:rFonts w:ascii="Times" w:hAnsi="Times" w:eastAsia="Times"/>
          <w:b w:val="0"/>
          <w:i w:val="0"/>
          <w:color w:val="000000"/>
          <w:sz w:val="22"/>
        </w:rPr>
        <w:t>khadi in his own way.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can I do about the National Medical College?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in charge have their own way of doing things. I do not call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improper but I do not understand it. I dare not interfere. It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right for me to do so. I do not believe that any appeal to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medical profession will bring the required financial assistance.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selflessness of us, educated men, has well-defined limits.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 institution in Calcutta much older, by no means badly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managed. It has to undergo the same financial difficulties. These </w:t>
      </w:r>
      <w:r>
        <w:rPr>
          <w:rFonts w:ascii="Times" w:hAnsi="Times" w:eastAsia="Times"/>
          <w:b w:val="0"/>
          <w:i w:val="0"/>
          <w:color w:val="000000"/>
          <w:sz w:val="22"/>
        </w:rPr>
        <w:t>institutions must plot in their own special way.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taken liberties with your latest article. You will see it and </w:t>
      </w:r>
      <w:r>
        <w:rPr>
          <w:rFonts w:ascii="Times" w:hAnsi="Times" w:eastAsia="Times"/>
          <w:b w:val="0"/>
          <w:i w:val="0"/>
          <w:color w:val="000000"/>
          <w:sz w:val="22"/>
        </w:rPr>
        <w:t>comment upon the change I have made.</w:t>
      </w:r>
    </w:p>
    <w:p>
      <w:pPr>
        <w:autoSpaceDN w:val="0"/>
        <w:autoSpaceDE w:val="0"/>
        <w:widowControl/>
        <w:spacing w:line="240" w:lineRule="exact" w:before="54" w:after="0"/>
        <w:ind w:left="1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C.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AJAGOPALACHARIAR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SHRAM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UDUPALAYAM</w:t>
      </w:r>
      <w:r>
        <w:rPr>
          <w:rFonts w:ascii="Times" w:hAnsi="Times" w:eastAsia="Times"/>
          <w:b w:val="0"/>
          <w:i w:val="0"/>
          <w:color w:val="000000"/>
          <w:sz w:val="20"/>
        </w:rPr>
        <w:t>, T</w:t>
      </w:r>
      <w:r>
        <w:rPr>
          <w:rFonts w:ascii="Times" w:hAnsi="Times" w:eastAsia="Times"/>
          <w:b w:val="0"/>
          <w:i w:val="0"/>
          <w:color w:val="000000"/>
          <w:sz w:val="16"/>
        </w:rPr>
        <w:t>IRUCHENGODE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14083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was cured by appendectomy in Sassoon Hospital, Poona;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”Interview to V. S. Srinivasa Sastri”, 12-1-1924.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has”Jheevara Jani’s”.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351. LETTER TO D. V. KALE</w:t>
      </w:r>
    </w:p>
    <w:p>
      <w:pPr>
        <w:autoSpaceDN w:val="0"/>
        <w:autoSpaceDE w:val="0"/>
        <w:widowControl/>
        <w:spacing w:line="266" w:lineRule="exact" w:before="26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5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9, 1926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1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Much as I should like to accommodate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my difficulty. At the present moment I am partially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sick-bed. I shall not be able to keep you by my side in the Ashram. It </w:t>
      </w:r>
      <w:r>
        <w:rPr>
          <w:rFonts w:ascii="Times" w:hAnsi="Times" w:eastAsia="Times"/>
          <w:b w:val="0"/>
          <w:i w:val="0"/>
          <w:color w:val="000000"/>
          <w:sz w:val="22"/>
        </w:rPr>
        <w:t>is very difficult to satisfy any literary ambition or taste.</w:t>
      </w:r>
    </w:p>
    <w:p>
      <w:pPr>
        <w:autoSpaceDN w:val="0"/>
        <w:autoSpaceDE w:val="0"/>
        <w:widowControl/>
        <w:spacing w:line="280" w:lineRule="exact" w:before="1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is a place designed particularly for body-labour.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not therefore be satisfied with constant body-labour such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attending to sanitation, weaving, spinning, carding, etc. And in no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it be possible for me to take you except with the permission and at </w:t>
      </w:r>
      <w:r>
        <w:rPr>
          <w:rFonts w:ascii="Times" w:hAnsi="Times" w:eastAsia="Times"/>
          <w:b w:val="0"/>
          <w:i w:val="0"/>
          <w:color w:val="000000"/>
          <w:sz w:val="22"/>
        </w:rPr>
        <w:t>the desire of Professor Vijapurkar.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8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SJT. D. V. K</w:t>
      </w:r>
      <w:r>
        <w:rPr>
          <w:rFonts w:ascii="Times" w:hAnsi="Times" w:eastAsia="Times"/>
          <w:b w:val="0"/>
          <w:i w:val="0"/>
          <w:color w:val="000000"/>
          <w:sz w:val="16"/>
        </w:rPr>
        <w:t>ALE</w:t>
      </w:r>
    </w:p>
    <w:p>
      <w:pPr>
        <w:autoSpaceDN w:val="0"/>
        <w:autoSpaceDE w:val="0"/>
        <w:widowControl/>
        <w:spacing w:line="266" w:lineRule="exact" w:before="9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UTAN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AHARASHTRA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IDYA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RASARAK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ANDAL</w:t>
      </w:r>
    </w:p>
    <w:p>
      <w:pPr>
        <w:autoSpaceDN w:val="0"/>
        <w:autoSpaceDE w:val="0"/>
        <w:widowControl/>
        <w:spacing w:line="266" w:lineRule="exact" w:before="9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ALEGAON </w:t>
      </w:r>
      <w:r>
        <w:rPr>
          <w:rFonts w:ascii="Times" w:hAnsi="Times" w:eastAsia="Times"/>
          <w:b w:val="0"/>
          <w:i w:val="0"/>
          <w:color w:val="000000"/>
          <w:sz w:val="20"/>
        </w:rPr>
        <w:t>(D</w:t>
      </w:r>
      <w:r>
        <w:rPr>
          <w:rFonts w:ascii="Times" w:hAnsi="Times" w:eastAsia="Times"/>
          <w:b w:val="0"/>
          <w:i w:val="0"/>
          <w:color w:val="000000"/>
          <w:sz w:val="16"/>
        </w:rPr>
        <w:t>ABHADE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2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14084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453</w:t>
      </w:r>
    </w:p>
    <w:p>
      <w:pPr>
        <w:sectPr>
          <w:pgSz w:w="9360" w:h="12960"/>
          <w:pgMar w:top="776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352. LETTER TO BHAGAT RAM</w:t>
      </w:r>
    </w:p>
    <w:p>
      <w:pPr>
        <w:autoSpaceDN w:val="0"/>
        <w:autoSpaceDE w:val="0"/>
        <w:widowControl/>
        <w:spacing w:line="266" w:lineRule="exact" w:before="2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9, 1926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telegram to which I sent a telegraphic reply </w:t>
      </w:r>
      <w:r>
        <w:rPr>
          <w:rFonts w:ascii="Times" w:hAnsi="Times" w:eastAsia="Times"/>
          <w:b w:val="0"/>
          <w:i w:val="0"/>
          <w:color w:val="000000"/>
          <w:sz w:val="22"/>
        </w:rPr>
        <w:t>yesterday.</w:t>
      </w:r>
    </w:p>
    <w:p>
      <w:pPr>
        <w:autoSpaceDN w:val="0"/>
        <w:autoSpaceDE w:val="0"/>
        <w:widowControl/>
        <w:spacing w:line="28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value your anxiety on my behalf. I should also love to stay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your roof but I must resist the temptation. The weather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February and March is not oppressive at Sabarmati though it is not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bracing as at Jullunder. I must give these months to the Ashram. I am </w:t>
      </w:r>
      <w:r>
        <w:rPr>
          <w:rFonts w:ascii="Times" w:hAnsi="Times" w:eastAsia="Times"/>
          <w:b w:val="0"/>
          <w:i w:val="0"/>
          <w:color w:val="000000"/>
          <w:sz w:val="22"/>
        </w:rPr>
        <w:t>daily gathering strength and taking as much rest as is possible.</w:t>
      </w:r>
    </w:p>
    <w:p>
      <w:pPr>
        <w:autoSpaceDN w:val="0"/>
        <w:autoSpaceDE w:val="0"/>
        <w:widowControl/>
        <w:spacing w:line="28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Dalhousie in April is an attractive proposition but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postpone final decision till the middle of March. At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Deolali is the objective. Punchgani has been also proposed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now proposals come from Sinhgarh and Almora. It is difficult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decide off-hand whose hospitality will be most beneficial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health standpoint. At the same time I would not for one moment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you to keep your place at Dalhousie in reserve for me. If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 needs it meanwhile or you yourself need it, you will not hesitate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it or make use of it. I must simply take my chance when the </w:t>
      </w:r>
      <w:r>
        <w:rPr>
          <w:rFonts w:ascii="Times" w:hAnsi="Times" w:eastAsia="Times"/>
          <w:b w:val="0"/>
          <w:i w:val="0"/>
          <w:color w:val="000000"/>
          <w:sz w:val="22"/>
        </w:rPr>
        <w:t>time for decision comes.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AIZADA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HAGAT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AM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AR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>AT</w:t>
      </w:r>
      <w:r>
        <w:rPr>
          <w:rFonts w:ascii="Times" w:hAnsi="Times" w:eastAsia="Times"/>
          <w:b w:val="0"/>
          <w:i w:val="0"/>
          <w:color w:val="000000"/>
          <w:sz w:val="20"/>
        </w:rPr>
        <w:t>-L</w:t>
      </w:r>
      <w:r>
        <w:rPr>
          <w:rFonts w:ascii="Times" w:hAnsi="Times" w:eastAsia="Times"/>
          <w:b w:val="0"/>
          <w:i w:val="0"/>
          <w:color w:val="000000"/>
          <w:sz w:val="16"/>
        </w:rPr>
        <w:t>AW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ULLUNDER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ITY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14085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7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353. LETTER TO K. SANTANAM</w:t>
      </w:r>
    </w:p>
    <w:p>
      <w:pPr>
        <w:autoSpaceDN w:val="0"/>
        <w:autoSpaceDE w:val="0"/>
        <w:widowControl/>
        <w:spacing w:line="266" w:lineRule="exact" w:before="26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9, 1926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SANTANAM,</w:t>
      </w:r>
    </w:p>
    <w:p>
      <w:pPr>
        <w:autoSpaceDN w:val="0"/>
        <w:autoSpaceDE w:val="0"/>
        <w:widowControl/>
        <w:spacing w:line="280" w:lineRule="exact" w:before="1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sent you a telegraphic reply yesterday. It broke my heart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send you that reply but I did not want Krishna here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give her and the children any personal attention and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is so fearfully crowded and is daily becoming more so owing </w:t>
      </w:r>
      <w:r>
        <w:rPr>
          <w:rFonts w:ascii="Times" w:hAnsi="Times" w:eastAsia="Times"/>
          <w:b w:val="0"/>
          <w:i w:val="0"/>
          <w:color w:val="000000"/>
          <w:sz w:val="22"/>
        </w:rPr>
        <w:t>to my presence.</w:t>
      </w:r>
    </w:p>
    <w:p>
      <w:pPr>
        <w:autoSpaceDN w:val="0"/>
        <w:autoSpaceDE w:val="0"/>
        <w:widowControl/>
        <w:spacing w:line="28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am attending to some work, most of my time I pass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bed. Mrs. Gandhi is at her wit’s end. I should not forgive myself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Krishna came and was neglected or was crowded into a room.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time, this is her home and if she wants to come in spite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warning let her come by all means and share the difficulties and </w:t>
      </w:r>
      <w:r>
        <w:rPr>
          <w:rFonts w:ascii="Times" w:hAnsi="Times" w:eastAsia="Times"/>
          <w:b w:val="0"/>
          <w:i w:val="0"/>
          <w:color w:val="000000"/>
          <w:sz w:val="22"/>
        </w:rPr>
        <w:t>troubles of the inmates of the Ashram.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likely to leave for any hill-station before the end of </w:t>
      </w:r>
      <w:r>
        <w:rPr>
          <w:rFonts w:ascii="Times" w:hAnsi="Times" w:eastAsia="Times"/>
          <w:b w:val="0"/>
          <w:i w:val="0"/>
          <w:color w:val="000000"/>
          <w:sz w:val="22"/>
        </w:rPr>
        <w:t>March. I hope both of you are spinning.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ANDIT </w:t>
      </w:r>
      <w:r>
        <w:rPr>
          <w:rFonts w:ascii="Times" w:hAnsi="Times" w:eastAsia="Times"/>
          <w:b w:val="0"/>
          <w:i w:val="0"/>
          <w:color w:val="000000"/>
          <w:sz w:val="20"/>
        </w:rPr>
        <w:t>K. S</w:t>
      </w:r>
      <w:r>
        <w:rPr>
          <w:rFonts w:ascii="Times" w:hAnsi="Times" w:eastAsia="Times"/>
          <w:b w:val="0"/>
          <w:i w:val="0"/>
          <w:color w:val="000000"/>
          <w:sz w:val="16"/>
        </w:rPr>
        <w:t>ANTANAM</w:t>
      </w:r>
    </w:p>
    <w:p>
      <w:pPr>
        <w:autoSpaceDN w:val="0"/>
        <w:autoSpaceDE w:val="0"/>
        <w:widowControl/>
        <w:spacing w:line="266" w:lineRule="exact" w:before="9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10,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ISBET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9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AHORE</w:t>
      </w:r>
    </w:p>
    <w:p>
      <w:pPr>
        <w:autoSpaceDN w:val="0"/>
        <w:autoSpaceDE w:val="0"/>
        <w:widowControl/>
        <w:spacing w:line="240" w:lineRule="exact" w:before="2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14086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455</w:t>
      </w:r>
    </w:p>
    <w:p>
      <w:pPr>
        <w:sectPr>
          <w:pgSz w:w="9360" w:h="12960"/>
          <w:pgMar w:top="776" w:right="141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354. LETTER TO K. VENKATAPPAYYA</w:t>
      </w:r>
    </w:p>
    <w:p>
      <w:pPr>
        <w:autoSpaceDN w:val="0"/>
        <w:autoSpaceDE w:val="0"/>
        <w:widowControl/>
        <w:spacing w:line="266" w:lineRule="exact" w:before="2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3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9, 1926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1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Yes this last fever of mine has made me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weak. The climate at Sabarmati is at present quite cool and nice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giving myself ample rest. I do propose, if at all possible, when hot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weather commences, to go out somewhere. Nothing is decided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I would go. But from all accounts I have of you, I fear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in no better condition, probably much worse. Are you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troubled with domestic worries? I understood why you were unable to </w:t>
      </w:r>
      <w:r>
        <w:rPr>
          <w:rFonts w:ascii="Times" w:hAnsi="Times" w:eastAsia="Times"/>
          <w:b w:val="0"/>
          <w:i w:val="0"/>
          <w:color w:val="000000"/>
          <w:sz w:val="22"/>
        </w:rPr>
        <w:t>attend the Congress at Cawnpore.</w:t>
      </w:r>
    </w:p>
    <w:p>
      <w:pPr>
        <w:autoSpaceDN w:val="0"/>
        <w:autoSpaceDE w:val="0"/>
        <w:widowControl/>
        <w:spacing w:line="280" w:lineRule="exact" w:before="12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remember Hanumanta Rao having written to me some months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ago about a friend. I suppose it is the one whom you mention in your </w:t>
      </w:r>
      <w:r>
        <w:rPr>
          <w:rFonts w:ascii="Times" w:hAnsi="Times" w:eastAsia="Times"/>
          <w:b w:val="0"/>
          <w:i w:val="0"/>
          <w:color w:val="000000"/>
          <w:sz w:val="22"/>
        </w:rPr>
        <w:t>letter. I have not since heard any further about him.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1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please tell me all about yourself and the activities in  Andhra </w:t>
      </w:r>
      <w:r>
        <w:rPr>
          <w:rFonts w:ascii="Times" w:hAnsi="Times" w:eastAsia="Times"/>
          <w:b w:val="0"/>
          <w:i w:val="0"/>
          <w:color w:val="000000"/>
          <w:sz w:val="22"/>
        </w:rPr>
        <w:t>Desha.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ONDA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ENKATAPPAYYA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ARU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UNTUR</w:t>
      </w:r>
    </w:p>
    <w:p>
      <w:pPr>
        <w:autoSpaceDN w:val="0"/>
        <w:autoSpaceDE w:val="0"/>
        <w:widowControl/>
        <w:spacing w:line="240" w:lineRule="exact" w:before="2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14087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6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355. LETTER TO SATIS CHANDRA DAS GUPTA</w:t>
      </w:r>
    </w:p>
    <w:p>
      <w:pPr>
        <w:autoSpaceDN w:val="0"/>
        <w:autoSpaceDE w:val="0"/>
        <w:widowControl/>
        <w:spacing w:line="266" w:lineRule="exact" w:before="2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9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9, 1926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SATIS BABU,</w:t>
      </w:r>
    </w:p>
    <w:p>
      <w:pPr>
        <w:autoSpaceDN w:val="0"/>
        <w:autoSpaceDE w:val="0"/>
        <w:widowControl/>
        <w:spacing w:line="28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notes with Hemaprabha Devi’s note. The yarn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sent is very fine indeed. It would be an achievement if you </w:t>
      </w:r>
      <w:r>
        <w:rPr>
          <w:rFonts w:ascii="Times" w:hAnsi="Times" w:eastAsia="Times"/>
          <w:b w:val="0"/>
          <w:i w:val="0"/>
          <w:color w:val="000000"/>
          <w:sz w:val="22"/>
        </w:rPr>
        <w:t>can get it woven.</w:t>
      </w:r>
    </w:p>
    <w:p>
      <w:pPr>
        <w:autoSpaceDN w:val="0"/>
        <w:autoSpaceDE w:val="0"/>
        <w:widowControl/>
        <w:spacing w:line="280" w:lineRule="exact" w:before="1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prey to illness myself, now I suppose I cannot with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 warn friends against getting ill. I can therefore only gently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conserve your own. It would depress me to find your fine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 broken down either under the weight of anxiety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overwork. You must be most careful and take rest where rest is </w:t>
      </w:r>
      <w:r>
        <w:rPr>
          <w:rFonts w:ascii="Times" w:hAnsi="Times" w:eastAsia="Times"/>
          <w:b w:val="0"/>
          <w:i w:val="0"/>
          <w:color w:val="000000"/>
          <w:sz w:val="22"/>
        </w:rPr>
        <w:t>needed.</w:t>
      </w:r>
    </w:p>
    <w:p>
      <w:pPr>
        <w:autoSpaceDN w:val="0"/>
        <w:autoSpaceDE w:val="0"/>
        <w:widowControl/>
        <w:spacing w:line="280" w:lineRule="exact" w:before="1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last fever of mine has left me much weaker than usual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therefore giving myself ample rest, confining work to only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which are most needful, i.e., a little correspondence and a little </w:t>
      </w:r>
      <w:r>
        <w:rPr>
          <w:rFonts w:ascii="Times" w:hAnsi="Times" w:eastAsia="Times"/>
          <w:b w:val="0"/>
          <w:i w:val="0"/>
          <w:color w:val="000000"/>
          <w:sz w:val="22"/>
        </w:rPr>
        <w:t>editing.</w:t>
      </w:r>
    </w:p>
    <w:p>
      <w:pPr>
        <w:autoSpaceDN w:val="0"/>
        <w:autoSpaceDE w:val="0"/>
        <w:widowControl/>
        <w:spacing w:line="22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ATIS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HANDRA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UPTA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RATISHTHAN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170,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AZAR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40" w:lineRule="exact" w:before="2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14088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457</w:t>
      </w:r>
    </w:p>
    <w:p>
      <w:pPr>
        <w:sectPr>
          <w:pgSz w:w="9360" w:h="12960"/>
          <w:pgMar w:top="74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356. LETTER TO JAMNALAL BAJAJ</w:t>
      </w:r>
    </w:p>
    <w:p>
      <w:pPr>
        <w:autoSpaceDN w:val="0"/>
        <w:autoSpaceDE w:val="0"/>
        <w:widowControl/>
        <w:spacing w:line="294" w:lineRule="exact" w:before="12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Tuesday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9,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70" w:after="5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JAMNALAL,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60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here.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Your letter. We shall decide about Manibehn when you come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80" w:lineRule="exact" w:before="4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Surely, my weight has gone up a little. I hope it will go up more </w:t>
      </w:r>
      <w:r>
        <w:rPr>
          <w:rFonts w:ascii="Times" w:hAnsi="Times" w:eastAsia="Times"/>
          <w:b w:val="0"/>
          <w:i w:val="0"/>
          <w:color w:val="000000"/>
          <w:sz w:val="22"/>
        </w:rPr>
        <w:t>this week. There is no cause for anxiety.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been receiving the oranges sent by you.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2857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357. LETTER TO MATHURADAS TRIKUMJI</w:t>
      </w:r>
    </w:p>
    <w:p>
      <w:pPr>
        <w:autoSpaceDN w:val="0"/>
        <w:autoSpaceDE w:val="0"/>
        <w:widowControl/>
        <w:spacing w:line="294" w:lineRule="exact" w:before="12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February 10,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8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is clear that you must take plenty of rest.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good for you to pass your time in a leisurely way.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Taramati can form the habit of going for walks, she too can derive full </w:t>
      </w:r>
      <w:r>
        <w:rPr>
          <w:rFonts w:ascii="Times" w:hAnsi="Times" w:eastAsia="Times"/>
          <w:b w:val="0"/>
          <w:i w:val="0"/>
          <w:color w:val="000000"/>
          <w:sz w:val="22"/>
        </w:rPr>
        <w:t>benefit from her stay there.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that Nasik grapes are available. It would be good to include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in your diet. Milk, </w:t>
      </w:r>
      <w:r>
        <w:rPr>
          <w:rFonts w:ascii="Times" w:hAnsi="Times" w:eastAsia="Times"/>
          <w:b w:val="0"/>
          <w:i/>
          <w:color w:val="000000"/>
          <w:sz w:val="22"/>
        </w:rPr>
        <w:t>chapati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fruit would be the best diet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You can take grape juice with or without water if you find it </w:t>
      </w:r>
      <w:r>
        <w:rPr>
          <w:rFonts w:ascii="Times" w:hAnsi="Times" w:eastAsia="Times"/>
          <w:b w:val="0"/>
          <w:i w:val="0"/>
          <w:color w:val="000000"/>
          <w:sz w:val="22"/>
        </w:rPr>
        <w:t>troublesome to suck the grapes.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20" w:lineRule="exact" w:before="960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The addressee received the letter on February 10, 1926.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358. CABLE TO NORTH AMERICAN NEWS ALLIANCE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24" w:after="11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10, 1926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3"/>
        <w:gridCol w:w="813"/>
        <w:gridCol w:w="813"/>
        <w:gridCol w:w="813"/>
        <w:gridCol w:w="813"/>
        <w:gridCol w:w="813"/>
        <w:gridCol w:w="813"/>
        <w:gridCol w:w="813"/>
      </w:tblGrid>
      <w:tr>
        <w:trPr>
          <w:trHeight w:hRule="exact" w:val="296"/>
        </w:trPr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REGRET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TIME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WRITING.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HAVE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NEVER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WRITTEN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FOR  MONEY.</w:t>
      </w:r>
    </w:p>
    <w:p>
      <w:pPr>
        <w:autoSpaceDN w:val="0"/>
        <w:autoSpaceDE w:val="0"/>
        <w:widowControl/>
        <w:spacing w:line="266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a photostat: S.N. 12463</w:t>
      </w:r>
    </w:p>
    <w:p>
      <w:pPr>
        <w:autoSpaceDN w:val="0"/>
        <w:autoSpaceDE w:val="0"/>
        <w:widowControl/>
        <w:spacing w:line="260" w:lineRule="exact" w:before="434" w:after="0"/>
        <w:ind w:left="864" w:right="86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359. LETTER TO SUPERINTENDENT, LEPER </w:t>
      </w:r>
      <w:r>
        <w:rPr>
          <w:rFonts w:ascii="Times" w:hAnsi="Times" w:eastAsia="Times"/>
          <w:b w:val="0"/>
          <w:i/>
          <w:color w:val="000000"/>
          <w:sz w:val="24"/>
        </w:rPr>
        <w:t>ASYLUM, PURULIA</w:t>
      </w:r>
    </w:p>
    <w:p>
      <w:pPr>
        <w:autoSpaceDN w:val="0"/>
        <w:autoSpaceDE w:val="0"/>
        <w:widowControl/>
        <w:spacing w:line="266" w:lineRule="exact" w:before="2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10, 1926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visited your Asylum you gave me the name of the oil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was injected for leprosy treatment. I do not know whether the oil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injection is efficacious for white leprosy. A friend is showing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signs of white leprosy. There is a big patch on the face near the lips.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be thankful if you will let me know whether the injectionyou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using can serve any purpose in this case. Doctors here are unable </w:t>
      </w:r>
      <w:r>
        <w:rPr>
          <w:rFonts w:ascii="Times" w:hAnsi="Times" w:eastAsia="Times"/>
          <w:b w:val="0"/>
          <w:i w:val="0"/>
          <w:color w:val="000000"/>
          <w:sz w:val="22"/>
        </w:rPr>
        <w:t>to do anything for the friend.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UPERINTENDENT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EPER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SYLUM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URULIA </w:t>
      </w:r>
      <w:r>
        <w:rPr>
          <w:rFonts w:ascii="Times" w:hAnsi="Times" w:eastAsia="Times"/>
          <w:b w:val="0"/>
          <w:i w:val="0"/>
          <w:color w:val="000000"/>
          <w:sz w:val="20"/>
        </w:rPr>
        <w:t>(B</w:t>
      </w:r>
      <w:r>
        <w:rPr>
          <w:rFonts w:ascii="Times" w:hAnsi="Times" w:eastAsia="Times"/>
          <w:b w:val="0"/>
          <w:i w:val="0"/>
          <w:color w:val="000000"/>
          <w:sz w:val="16"/>
        </w:rPr>
        <w:t>IHAR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14091</w:t>
      </w:r>
    </w:p>
    <w:p>
      <w:pPr>
        <w:autoSpaceDN w:val="0"/>
        <w:autoSpaceDE w:val="0"/>
        <w:widowControl/>
        <w:spacing w:line="220" w:lineRule="exact" w:before="15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their cable of February 10, which read:”Would you write memoirs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American newspaper publication? Inform how many words, what price James </w:t>
      </w:r>
      <w:r>
        <w:rPr>
          <w:rFonts w:ascii="Times" w:hAnsi="Times" w:eastAsia="Times"/>
          <w:b w:val="0"/>
          <w:i w:val="0"/>
          <w:color w:val="000000"/>
          <w:sz w:val="18"/>
        </w:rPr>
        <w:t>Warton North American News Alliance. Cable address Nanewsal, Paris.”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459</w:t>
      </w:r>
    </w:p>
    <w:p>
      <w:pPr>
        <w:sectPr>
          <w:pgSz w:w="9360" w:h="12960"/>
          <w:pgMar w:top="726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360. LETTER TO DHIRENDRANATH DAS GUPTA</w:t>
      </w:r>
    </w:p>
    <w:p>
      <w:pPr>
        <w:autoSpaceDN w:val="0"/>
        <w:autoSpaceDE w:val="0"/>
        <w:widowControl/>
        <w:spacing w:line="244" w:lineRule="exact" w:before="148" w:after="0"/>
        <w:ind w:left="4730" w:right="0" w:hanging="1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10,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 meeting of the A.I.S.A. comes off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26th instant when I presume your application will be before it. 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cancellation of the touring programme has brought the finances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Association to a standstill and they are much too low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applications in hand. There may be therefore unavoidable difficulty </w:t>
      </w:r>
      <w:r>
        <w:rPr>
          <w:rFonts w:ascii="Times" w:hAnsi="Times" w:eastAsia="Times"/>
          <w:b w:val="0"/>
          <w:i w:val="0"/>
          <w:color w:val="000000"/>
          <w:sz w:val="22"/>
        </w:rPr>
        <w:t>in helping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slowly regaining lost strength.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HIRENDRANATH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UPTA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IDYASHRAM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ULANRA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(S</w:t>
      </w:r>
      <w:r>
        <w:rPr>
          <w:rFonts w:ascii="Times" w:hAnsi="Times" w:eastAsia="Times"/>
          <w:b w:val="0"/>
          <w:i w:val="0"/>
          <w:color w:val="000000"/>
          <w:sz w:val="16"/>
        </w:rPr>
        <w:t>YLHET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14089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361. LETTER TO ESTHER MENON</w:t>
      </w:r>
    </w:p>
    <w:p>
      <w:pPr>
        <w:autoSpaceDN w:val="0"/>
        <w:autoSpaceDE w:val="0"/>
        <w:widowControl/>
        <w:spacing w:line="244" w:lineRule="exact" w:before="148" w:after="0"/>
        <w:ind w:left="4730" w:right="0" w:hanging="1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10,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CHILD,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and I have the parcel too from Menon.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no directions in the parcel beyond saying that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powder as an opening medicine and the contents of the bottle are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malaria. So far as I am myself concerned at the present moment,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free. If I get a renewal of the attack I do not know that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the medicine, for as you are aware, I can take only five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ingredients during any 24 hours whether for food or for medicine,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of these Ayurvedic medicines contain dozens of ingredients.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however useful they may be in themselves, for me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perfectly useless. But so many people get malaria here and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gladly try Menon’s remedy if I get the directions. Please,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him to send them to me and if he knows the ingredients, lie may </w:t>
      </w:r>
      <w:r>
        <w:rPr>
          <w:rFonts w:ascii="Times" w:hAnsi="Times" w:eastAsia="Times"/>
          <w:b w:val="0"/>
          <w:i w:val="0"/>
          <w:color w:val="000000"/>
          <w:sz w:val="22"/>
        </w:rPr>
        <w:t>give me an idea of them.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Now about Friendship. You have used the word ‘friend’ in three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senses. If we have the capacity, we can all become friends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Jesus was. There, the word ‘friend’ means a kind helper.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friendship between ourselves and those who are superior to us is also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one-sided thing. A father is and should be his children’s friend.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becomes companionship with the good, </w:t>
      </w:r>
      <w:r>
        <w:rPr>
          <w:rFonts w:ascii="Times" w:hAnsi="Times" w:eastAsia="Times"/>
          <w:b w:val="0"/>
          <w:i/>
          <w:color w:val="000000"/>
          <w:sz w:val="22"/>
        </w:rPr>
        <w:t>satsanga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it is called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Sanskrit. What I hare written about is intimacy between two or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persons, where there is no secret and where mutual help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consequence of, not a motive for, friendship. The motive is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indefinable attraction. It is this exclusive relationship which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to be undesirable and antagonistic to communion with </w:t>
      </w:r>
      <w:r>
        <w:rPr>
          <w:rFonts w:ascii="Times" w:hAnsi="Times" w:eastAsia="Times"/>
          <w:b w:val="0"/>
          <w:i w:val="0"/>
          <w:color w:val="000000"/>
          <w:sz w:val="22"/>
        </w:rPr>
        <w:t>God.</w:t>
      </w:r>
    </w:p>
    <w:p>
      <w:pPr>
        <w:autoSpaceDN w:val="0"/>
        <w:tabs>
          <w:tab w:pos="550" w:val="left"/>
          <w:tab w:pos="17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was the friendship between the person I have described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Autobiography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myself.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spinning naturally interest you? I should expect you,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 at all, to spin because you are interested in it. And if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interested, you should master the mechanism and keep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instrument in perfect order as you will keep your stove in order if you </w:t>
      </w:r>
      <w:r>
        <w:rPr>
          <w:rFonts w:ascii="Times" w:hAnsi="Times" w:eastAsia="Times"/>
          <w:b w:val="0"/>
          <w:i w:val="0"/>
          <w:color w:val="000000"/>
          <w:sz w:val="22"/>
        </w:rPr>
        <w:t>are interested in cooking.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for me is an emblem of fellowship with the poorest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land and its daily practice is a renewal of the bond between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ourselves. Thus considered, it is for me a thing of beauty and joy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ever. I would rather to go without a meal. than without the wheel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would like you to understand this great implication of the wheel.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are to spin at all, I do not expect you to take up the wheel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because I commend or the Congress recommends or because it </w:t>
      </w:r>
      <w:r>
        <w:rPr>
          <w:rFonts w:ascii="Times" w:hAnsi="Times" w:eastAsia="Times"/>
          <w:b w:val="0"/>
          <w:i w:val="0"/>
          <w:color w:val="000000"/>
          <w:sz w:val="22"/>
        </w:rPr>
        <w:t>is likely to be of economic value.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daily picking up strength little by little.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 to you all,</w:t>
      </w:r>
    </w:p>
    <w:p>
      <w:pPr>
        <w:autoSpaceDN w:val="0"/>
        <w:autoSpaceDE w:val="0"/>
        <w:widowControl/>
        <w:spacing w:line="220" w:lineRule="exact" w:before="66" w:after="3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1"/>
        <w:gridCol w:w="3261"/>
      </w:tblGrid>
      <w:tr>
        <w:trPr>
          <w:trHeight w:hRule="exact" w:val="574"/>
        </w:trPr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9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STHER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ENON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ORTO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OVO </w:t>
      </w:r>
      <w:r>
        <w:rPr>
          <w:rFonts w:ascii="Times" w:hAnsi="Times" w:eastAsia="Times"/>
          <w:b w:val="0"/>
          <w:i w:val="0"/>
          <w:color w:val="000000"/>
          <w:sz w:val="20"/>
        </w:rPr>
        <w:t>(S.I.R.)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photostat. Courtesy: National Archives of India</w:t>
      </w:r>
    </w:p>
    <w:p>
      <w:pPr>
        <w:autoSpaceDN w:val="0"/>
        <w:autoSpaceDE w:val="0"/>
        <w:widowControl/>
        <w:spacing w:line="240" w:lineRule="exact" w:before="11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Pt. I, Ch. VI and VII; published 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, 21-1-1926 and 28-1-1926.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33 : 25 SEPTEMBER, 1925 - 10 FEBRUARY,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461</w:t>
      </w:r>
    </w:p>
    <w:p>
      <w:pPr>
        <w:sectPr>
          <w:pgSz w:w="9360" w:h="12960"/>
          <w:pgMar w:top="524" w:right="1398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APPENDICES</w:t>
      </w:r>
    </w:p>
    <w:p>
      <w:pPr>
        <w:autoSpaceDN w:val="0"/>
        <w:autoSpaceDE w:val="0"/>
        <w:widowControl/>
        <w:spacing w:line="266" w:lineRule="exact" w:before="1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</w:t>
      </w:r>
    </w:p>
    <w:p>
      <w:pPr>
        <w:autoSpaceDN w:val="0"/>
        <w:autoSpaceDE w:val="0"/>
        <w:widowControl/>
        <w:spacing w:line="244" w:lineRule="exact" w:before="154" w:after="0"/>
        <w:ind w:left="0" w:right="1908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A. I. C. C. RESOLUTIONS</w:t>
      </w:r>
    </w:p>
    <w:p>
      <w:pPr>
        <w:autoSpaceDN w:val="0"/>
        <w:autoSpaceDE w:val="0"/>
        <w:widowControl/>
        <w:spacing w:line="240" w:lineRule="exact" w:before="156" w:after="0"/>
        <w:ind w:left="0" w:right="24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18"/>
        </w:rPr>
        <w:t>F</w:t>
      </w:r>
      <w:r>
        <w:rPr>
          <w:rFonts w:ascii="Times" w:hAnsi="Times" w:eastAsia="Times"/>
          <w:b w:val="0"/>
          <w:i w:val="0"/>
          <w:color w:val="000000"/>
          <w:sz w:val="14"/>
        </w:rPr>
        <w:t>RANCHISE</w:t>
      </w:r>
    </w:p>
    <w:p>
      <w:pPr>
        <w:autoSpaceDN w:val="0"/>
        <w:autoSpaceDE w:val="0"/>
        <w:widowControl/>
        <w:spacing w:line="260" w:lineRule="exact" w:before="10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A.  In view of the fact that there is a demand from a considerable section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for a revision of the franchise and there is a general consensus of opinion </w:t>
      </w:r>
      <w:r>
        <w:rPr>
          <w:rFonts w:ascii="Times" w:hAnsi="Times" w:eastAsia="Times"/>
          <w:b w:val="0"/>
          <w:i w:val="0"/>
          <w:color w:val="000000"/>
          <w:sz w:val="18"/>
        </w:rPr>
        <w:t>that having regard to the present situation the franchise should be extended, the All-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Congress Committee resolves that Article VII of the Congress Constitution be </w:t>
      </w:r>
      <w:r>
        <w:rPr>
          <w:rFonts w:ascii="Times" w:hAnsi="Times" w:eastAsia="Times"/>
          <w:b w:val="0"/>
          <w:i w:val="0"/>
          <w:color w:val="000000"/>
          <w:sz w:val="18"/>
        </w:rPr>
        <w:t>repealed and replaced by the following: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Article VII. (i) Every  person  not  disqualified  under  Article  IV and paying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subscription of 4 annas per year in advance, or 2,000 yards of evenly spun yarn of his </w:t>
      </w:r>
      <w:r>
        <w:rPr>
          <w:rFonts w:ascii="Times" w:hAnsi="Times" w:eastAsia="Times"/>
          <w:b w:val="0"/>
          <w:i w:val="0"/>
          <w:color w:val="000000"/>
          <w:sz w:val="18"/>
        </w:rPr>
        <w:t>or her own spinning, shall be entitled to become a member of any primary organi-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zation controlled by a Provincial Congress Committee, provided that no person shall </w:t>
      </w:r>
      <w:r>
        <w:rPr>
          <w:rFonts w:ascii="Times" w:hAnsi="Times" w:eastAsia="Times"/>
          <w:b w:val="0"/>
          <w:i w:val="0"/>
          <w:color w:val="000000"/>
          <w:sz w:val="18"/>
        </w:rPr>
        <w:t>be a member of two parallel Congress organizations at one and the same time.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(ii) The yarn subscription mentioned in sub-section (i) shall be sent direct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spinner to the Secretary, All-India Spinners’ Association, or to any person </w:t>
      </w:r>
      <w:r>
        <w:rPr>
          <w:rFonts w:ascii="Times" w:hAnsi="Times" w:eastAsia="Times"/>
          <w:b w:val="0"/>
          <w:i w:val="0"/>
          <w:color w:val="000000"/>
          <w:sz w:val="18"/>
        </w:rPr>
        <w:t>nominated by the Secretary in this behalf, and a certificate from the Secretary, All-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Spinners’ Association, to the effect that he has received 2,000 yards of evenly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spun yarn of the holders’ own spinning as his or her yearly subscription, shall entitle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holder to the membership mentioned in sub-section (i) hereof, provided that for </w:t>
      </w:r>
      <w:r>
        <w:rPr>
          <w:rFonts w:ascii="Times" w:hAnsi="Times" w:eastAsia="Times"/>
          <w:b w:val="0"/>
          <w:i w:val="0"/>
          <w:color w:val="000000"/>
          <w:sz w:val="18"/>
        </w:rPr>
        <w:t>the purpose of checking the accuracy of the returns made by the All-India Spinners’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Association,  the A. I. C. C., or any P. C. C., or any Sub-Committee thereunder shall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the right to inspect the accounts, the stock and the vouchers of the All-India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Spinners’ Association or any subordinate organization thereunder and provided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further that in the event of any inaccuracy or error discovered by the inspecting body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accounts, stock or vouchers examined, the certificates issued by the All-India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Spinners’ Association in respect of persons with reference to whose membership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accounts have been examined, shall be declared cancelled; provided that the All-India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Spinners’ Association or the person disqualified shall have the right of appeal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Working Committee. Any person wishing to spin for the membership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may,  if he or she desires, be supplied, upon due security, with cotton for </w:t>
      </w:r>
      <w:r>
        <w:rPr>
          <w:rFonts w:ascii="Times" w:hAnsi="Times" w:eastAsia="Times"/>
          <w:b w:val="0"/>
          <w:i w:val="0"/>
          <w:color w:val="000000"/>
          <w:sz w:val="18"/>
        </w:rPr>
        <w:t>spinning.</w:t>
      </w:r>
    </w:p>
    <w:p>
      <w:pPr>
        <w:autoSpaceDN w:val="0"/>
        <w:autoSpaceDE w:val="0"/>
        <w:widowControl/>
        <w:spacing w:line="260" w:lineRule="exact" w:before="6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(iii) The yarn of the membership shall be reckoned from the 1st January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31st December and there shall be no reduction in the subscription to be paid by </w:t>
      </w:r>
      <w:r>
        <w:rPr>
          <w:rFonts w:ascii="Times" w:hAnsi="Times" w:eastAsia="Times"/>
          <w:b w:val="0"/>
          <w:i w:val="0"/>
          <w:color w:val="000000"/>
          <w:sz w:val="18"/>
        </w:rPr>
        <w:t>members joining in the middle of the year.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(iv) No person shall be entitled to vote at the election of representatives or </w:t>
      </w:r>
      <w:r>
        <w:rPr>
          <w:rFonts w:ascii="Times" w:hAnsi="Times" w:eastAsia="Times"/>
          <w:b w:val="0"/>
          <w:i w:val="0"/>
          <w:color w:val="000000"/>
          <w:sz w:val="18"/>
        </w:rPr>
        <w:t>delegates of any Committee or sub-Committee or any Congress organization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6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whatsoever or to be elected as such, or to take part in any meeting of the Congress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Congress organization, or any Committee or Sub-Committee thereof, if he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complied with sub-section (i) hereof or does not wear hand-spun and hand-woven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khaddar at political and Congress functions or while engaged in Congress business;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Congress expects Congressmen to wear khaddar also on all other occasions and in </w:t>
      </w:r>
      <w:r>
        <w:rPr>
          <w:rFonts w:ascii="Times" w:hAnsi="Times" w:eastAsia="Times"/>
          <w:b w:val="0"/>
          <w:i w:val="0"/>
          <w:color w:val="000000"/>
          <w:sz w:val="18"/>
        </w:rPr>
        <w:t>no case shall they wear or use foreign cloth.</w:t>
      </w:r>
    </w:p>
    <w:p>
      <w:pPr>
        <w:autoSpaceDN w:val="0"/>
        <w:autoSpaceDE w:val="0"/>
        <w:widowControl/>
        <w:spacing w:line="260" w:lineRule="exact" w:before="2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(v) All the existing members at the end of the year shall be entitled to remain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up to the 31st January following although they may not have paid their </w:t>
      </w:r>
      <w:r>
        <w:rPr>
          <w:rFonts w:ascii="Times" w:hAnsi="Times" w:eastAsia="Times"/>
          <w:b w:val="0"/>
          <w:i w:val="0"/>
          <w:color w:val="000000"/>
          <w:sz w:val="18"/>
        </w:rPr>
        <w:t>subscription for the new year.</w:t>
      </w:r>
    </w:p>
    <w:p>
      <w:pPr>
        <w:autoSpaceDN w:val="0"/>
        <w:tabs>
          <w:tab w:pos="550" w:val="left"/>
        </w:tabs>
        <w:autoSpaceDE w:val="0"/>
        <w:widowControl/>
        <w:spacing w:line="252" w:lineRule="exact" w:before="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Saving Clause: sub-section (i) shall not affect the rights of those who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already registered as members under the Article repealed provided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membership is otherwise in order, and provided further that those who shall have paid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yarn subscription, whether of self-spun or hand-spun yarn up to September 1925,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shall remain members for the current year though they may not pay any further yarn.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B. Whereas the Congress in its 39th Session held at Belgaum endorsed an agreement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entered into between Mahatma Gandhi on the one hand and Deshbandhu C. R. Das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Pandit Motilal Nehru acting on behalf of the Swaraj Party on the other, whereby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activity was restricted to the constructive programme mentioned therein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it was provided that “the work in connection with the Central and Provincial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Legislatures should be carried on by the Swaraj Party on behalf of the Congress and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integral part of the Congress organization and that for such work the Swaraj Party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make its own rules and administer its own funds” and;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Whereas subsequent events have shown that this restriction should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continue under the altered circumstances that face the country and that the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henceforth be a predominantly political body;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resolved that the Congress do now take up and carry on all such political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 as may be necessary in the interest of the country and for this purpose do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employ the whole of the machinery and funds of Congress, save and except such funds </w:t>
      </w:r>
      <w:r>
        <w:rPr>
          <w:rFonts w:ascii="Times" w:hAnsi="Times" w:eastAsia="Times"/>
          <w:b w:val="0"/>
          <w:i w:val="0"/>
          <w:color w:val="000000"/>
          <w:sz w:val="18"/>
        </w:rPr>
        <w:t>and assets as are specially earmarked and such funds and assets as belong to the All-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Khaddar Board and Provincial Khaddar Boards, which shall be handed over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existing financial obligations to the All-India Spinners’ Association to be started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Mahatma Gandhi as an integral part of the Congress organization, but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independent existence and full powers to administer these other funds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fulfilment of its object;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Provided that the work in the Indian and Provincial Legislatures shall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carried on in accordance with the policy and programme laid down by the Swaraj Party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the constitution framed by the Party and the rules made thereunder subject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modifications made by the Congress as may be found necessary from time to </w:t>
      </w:r>
      <w:r>
        <w:rPr>
          <w:rFonts w:ascii="Times" w:hAnsi="Times" w:eastAsia="Times"/>
          <w:b w:val="0"/>
          <w:i w:val="0"/>
          <w:color w:val="000000"/>
          <w:sz w:val="18"/>
        </w:rPr>
        <w:t>time for the purpose of carrying out the said policy.</w:t>
      </w:r>
    </w:p>
    <w:p>
      <w:pPr>
        <w:autoSpaceDN w:val="0"/>
        <w:autoSpaceDE w:val="0"/>
        <w:widowControl/>
        <w:spacing w:line="266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0"/>
        </w:rPr>
        <w:t>, 1-10-1925</w:t>
      </w:r>
    </w:p>
    <w:p>
      <w:pPr>
        <w:autoSpaceDN w:val="0"/>
        <w:tabs>
          <w:tab w:pos="2170" w:val="left"/>
        </w:tabs>
        <w:autoSpaceDE w:val="0"/>
        <w:widowControl/>
        <w:spacing w:line="294" w:lineRule="exact" w:before="4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463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VOL. 33 : 25 SEPTEMBER, 1925 - 10 FEBRUARY, 1926</w:t>
      </w:r>
    </w:p>
    <w:p>
      <w:pPr>
        <w:sectPr>
          <w:pgSz w:w="9360" w:h="12960"/>
          <w:pgMar w:top="556" w:right="139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24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APPENDIX II</w:t>
      </w:r>
    </w:p>
    <w:p>
      <w:pPr>
        <w:autoSpaceDN w:val="0"/>
        <w:autoSpaceDE w:val="0"/>
        <w:widowControl/>
        <w:spacing w:line="244" w:lineRule="exact" w:before="154" w:after="0"/>
        <w:ind w:left="0" w:right="2316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FROM EUROPE</w:t>
      </w:r>
    </w:p>
    <w:p>
      <w:pPr>
        <w:autoSpaceDN w:val="0"/>
        <w:autoSpaceDE w:val="0"/>
        <w:widowControl/>
        <w:spacing w:line="260" w:lineRule="exact" w:before="11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Not  only India but also the rest of the earth has heard your message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satyagraha and swadeshi, A great number of young people in Europe believe in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creed. They see in it a new attitude to political things put into action, of which till </w:t>
      </w:r>
      <w:r>
        <w:rPr>
          <w:rFonts w:ascii="Times" w:hAnsi="Times" w:eastAsia="Times"/>
          <w:b w:val="0"/>
          <w:i w:val="0"/>
          <w:color w:val="000000"/>
          <w:sz w:val="18"/>
        </w:rPr>
        <w:t>now they had only dreamed.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also among the young people who are convinced of the truth of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message are many who dissent from some details of your demands on men which seem </w:t>
      </w:r>
      <w:r>
        <w:rPr>
          <w:rFonts w:ascii="Times" w:hAnsi="Times" w:eastAsia="Times"/>
          <w:b w:val="0"/>
          <w:i w:val="0"/>
          <w:color w:val="000000"/>
          <w:sz w:val="18"/>
        </w:rPr>
        <w:t>wrong to them. In their name is this letter written.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answer to a question you declared on the 21st of March, 1921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satyagraha demands absolute non-violence and that even a woman who is in danger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being violated must not defend herself with violence. On the other hand, it is known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you recommended the punishment of General Dyer by the English Government,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shows that you see the necessity for law guaranteed through violence.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I can but conclude that you do not object to capital punishment and so do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condemn killing in general. You value life so low that you allow thousands of Indians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lose theirs for satyagraha and doubtless you know that the least interference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life of men, imprisonment, is mainly based on the same principle 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strongest, killing, for in each case men are caused by an outside force to diverge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dharma. A man who thinks logically knows that it is the same principle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causes his imprisonment for a few days or his execution and that the difference is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size not in the kind of interference. He knows, too, that a man who stands for </w:t>
      </w:r>
      <w:r>
        <w:rPr>
          <w:rFonts w:ascii="Times" w:hAnsi="Times" w:eastAsia="Times"/>
          <w:b w:val="0"/>
          <w:i w:val="0"/>
          <w:color w:val="000000"/>
          <w:sz w:val="18"/>
        </w:rPr>
        <w:t>punishment in general must not shrink from killing.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see in non-co-operation not an ideal only but also a safe and quick way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freedom for India, a way possible only there where a whole population has to revolt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against a government that has the force of arms. But when a whole State wants to get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its rights from another State, then the principle of non-co-operation is powerless,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other one may get a number of other States to form an alliance with it even when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of the other States remain neutral. Not until a real League of Nations exists,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every State belongs, can non-co-operation become a real power, since no State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 afford to be islolated from all the others. That is why we fight for the League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Nations, but that is also the reason why we try to retain a strong police force, lest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internal revolts and disorder should make all foreign policy impossible. That is why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understand that other governments are doing what they forbade us to do: arming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themselves in case of an attack by their enemies. They are, for the time being,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obliged to do so, and we really ought to do the same if we don’t want to be continually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violated. We hope that you will see our point. If you do, we should be very much </w:t>
      </w:r>
      <w:r>
        <w:rPr>
          <w:rFonts w:ascii="Times" w:hAnsi="Times" w:eastAsia="Times"/>
          <w:b w:val="0"/>
          <w:i w:val="0"/>
          <w:color w:val="000000"/>
          <w:sz w:val="18"/>
        </w:rPr>
        <w:t>obliged to you if you would say so in answer to this letter, for it is necessary that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84" w:right="139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youth of Europe learns your true attitude to these questions. But please do not think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we want you to forswear something that is one of the main points of your creed, </w:t>
      </w:r>
      <w:r>
        <w:rPr>
          <w:rFonts w:ascii="Times" w:hAnsi="Times" w:eastAsia="Times"/>
          <w:b w:val="0"/>
          <w:i w:val="0"/>
          <w:color w:val="000000"/>
          <w:sz w:val="18"/>
        </w:rPr>
        <w:t>satyagraha.</w:t>
      </w:r>
    </w:p>
    <w:p>
      <w:pPr>
        <w:autoSpaceDN w:val="0"/>
        <w:autoSpaceDE w:val="0"/>
        <w:widowControl/>
        <w:spacing w:line="260" w:lineRule="exact" w:before="80" w:after="0"/>
        <w:ind w:left="10" w:right="21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we see satyagraha not in an absolute non-violence which never,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nowhere, has been really carried out, even by you, or even by Christ himself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drove the usurers out of the temple. With us, satyagraha is the unreserved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disposition to brotherhood and sacrifice which you are showing us so splendidly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Indian people and we hope to be growing into the same state of mind,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since it has been understood that a system may be wicked  but  never  a  whole  class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a whole people (you wrote about this on the 13th of July 1921) and that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ought to feel pity but not hatred for the blind defenders of wickedness. Men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come to understand this are taking their first steps on the new way to brotherhood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between all men and this way will lead to the goal, to the victory of truth,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satyagraha.We ask you, in your answer not only to advise us to fight for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 in the way we think right, but we would very much like to know, what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think to be right, especially how you justify an entire non-violence which we see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a resignation to all real fighting against wickedness and for this reason wicked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itself,—as we would call a policeman wicked who let a criminal escape </w:t>
      </w:r>
      <w:r>
        <w:rPr>
          <w:rFonts w:ascii="Times" w:hAnsi="Times" w:eastAsia="Times"/>
          <w:b w:val="0"/>
          <w:i w:val="0"/>
          <w:color w:val="000000"/>
          <w:sz w:val="18"/>
        </w:rPr>
        <w:t>unpunished.</w:t>
      </w:r>
    </w:p>
    <w:p>
      <w:pPr>
        <w:autoSpaceDN w:val="0"/>
        <w:autoSpaceDE w:val="0"/>
        <w:widowControl/>
        <w:spacing w:line="260" w:lineRule="exact" w:before="80" w:after="0"/>
        <w:ind w:left="10" w:right="21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Our conviction is that we ought to follow our own dharma first and before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we ought to live the life designed for us by God, but that the right and the duty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given to us to interfere with the life of our fellow-men when they ask us to do 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when we see in such interference a way to fight a threatening evil for all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world. We believe that otherwise one is not right in interfering, for only God can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see through the soul of men and judge what is the right way for men and we believe </w:t>
      </w:r>
      <w:r>
        <w:rPr>
          <w:rFonts w:ascii="Times" w:hAnsi="Times" w:eastAsia="Times"/>
          <w:b w:val="0"/>
          <w:i w:val="0"/>
          <w:color w:val="000000"/>
          <w:sz w:val="18"/>
        </w:rPr>
        <w:t>that there is no greater sacrilege to be found than to assume the place of God—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sacrilege we believe the English people to be guilty of, as they think  to </w:t>
      </w:r>
      <w:r>
        <w:rPr>
          <w:rFonts w:ascii="Times" w:hAnsi="Times" w:eastAsia="Times"/>
          <w:b w:val="0"/>
          <w:i w:val="0"/>
          <w:color w:val="000000"/>
          <w:sz w:val="18"/>
        </w:rPr>
        <w:t>have the mission to interfere with people all over the world.</w:t>
      </w:r>
    </w:p>
    <w:p>
      <w:pPr>
        <w:autoSpaceDN w:val="0"/>
        <w:autoSpaceDE w:val="0"/>
        <w:widowControl/>
        <w:spacing w:line="260" w:lineRule="exact" w:before="80" w:after="0"/>
        <w:ind w:left="10" w:right="21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this reason we don’t understand how you can recommend to married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to deny themselves to each other without mutual agreement, for such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interference with the rights given by marriage can drive a man to crimes. You ought </w:t>
      </w:r>
      <w:r>
        <w:rPr>
          <w:rFonts w:ascii="Times" w:hAnsi="Times" w:eastAsia="Times"/>
          <w:b w:val="0"/>
          <w:i w:val="0"/>
          <w:color w:val="000000"/>
          <w:sz w:val="18"/>
        </w:rPr>
        <w:t>to advise divorce in those cases.</w:t>
      </w:r>
    </w:p>
    <w:p>
      <w:pPr>
        <w:autoSpaceDN w:val="0"/>
        <w:autoSpaceDE w:val="0"/>
        <w:widowControl/>
        <w:spacing w:line="260" w:lineRule="exact" w:before="80" w:after="0"/>
        <w:ind w:left="10" w:right="2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Please answer these our questions. We are so glad to have the model given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you that we want very much to be quite clear about the right way to live up to </w:t>
      </w:r>
      <w:r>
        <w:rPr>
          <w:rFonts w:ascii="Times" w:hAnsi="Times" w:eastAsia="Times"/>
          <w:b w:val="0"/>
          <w:i w:val="0"/>
          <w:color w:val="000000"/>
          <w:sz w:val="18"/>
        </w:rPr>
        <w:t>your standards.</w:t>
      </w:r>
    </w:p>
    <w:p>
      <w:pPr>
        <w:autoSpaceDN w:val="0"/>
        <w:autoSpaceDE w:val="0"/>
        <w:widowControl/>
        <w:spacing w:line="266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0"/>
        </w:rPr>
        <w:t>, 8-10-1925</w:t>
      </w:r>
    </w:p>
    <w:p>
      <w:pPr>
        <w:autoSpaceDN w:val="0"/>
        <w:tabs>
          <w:tab w:pos="2170" w:val="left"/>
        </w:tabs>
        <w:autoSpaceDE w:val="0"/>
        <w:widowControl/>
        <w:spacing w:line="294" w:lineRule="exact" w:before="9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465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VOL. 33 : 25 SEPTEMBER, 1925 - 10 FEBRUARY, 1926</w:t>
      </w:r>
    </w:p>
    <w:p>
      <w:pPr>
        <w:sectPr>
          <w:pgSz w:w="9360" w:h="12960"/>
          <w:pgMar w:top="556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III</w:t>
      </w:r>
    </w:p>
    <w:p>
      <w:pPr>
        <w:autoSpaceDN w:val="0"/>
        <w:autoSpaceDE w:val="0"/>
        <w:widowControl/>
        <w:spacing w:line="244" w:lineRule="exact" w:before="114" w:after="0"/>
        <w:ind w:left="0" w:right="1906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EUROPEAN CIVILIZATION</w:t>
      </w:r>
    </w:p>
    <w:p>
      <w:pPr>
        <w:autoSpaceDN w:val="0"/>
        <w:autoSpaceDE w:val="0"/>
        <w:widowControl/>
        <w:spacing w:line="240" w:lineRule="exact" w:before="11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Europe boasts of her civilization,  her Christian civilization.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0" w:after="0"/>
        <w:ind w:left="10" w:right="14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triumphant career of the white race throughout the earth is the </w:t>
      </w:r>
      <w:r>
        <w:rPr>
          <w:rFonts w:ascii="Times" w:hAnsi="Times" w:eastAsia="Times"/>
          <w:b w:val="0"/>
          <w:i w:val="0"/>
          <w:color w:val="000000"/>
          <w:sz w:val="18"/>
        </w:rPr>
        <w:t>watchword of the time 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0" w:after="0"/>
        <w:ind w:left="10" w:right="14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triumphant career of the race—that is true. But of civilization, humanity, </w:t>
      </w:r>
      <w:r>
        <w:rPr>
          <w:rFonts w:ascii="Times" w:hAnsi="Times" w:eastAsia="Times"/>
          <w:b w:val="0"/>
          <w:i w:val="0"/>
          <w:color w:val="000000"/>
          <w:sz w:val="18"/>
        </w:rPr>
        <w:t>Christianity? Justice turns her face away and weeps.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Will you find a hell of racial hatred and inhumanity? Then go to Europe.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0" w:after="0"/>
        <w:ind w:left="10" w:right="14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Look at the collective policy of the Christian Powers in China. First act: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shameless extortion, exercised for ages by European profiteers. Second act: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enraged natives react by killing a German ambassador. Third act: Europe undertakes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 “Hunnish crusade” under German lead and in the spirit of that watchword,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ironically pronounced by the satirical paper </w:t>
      </w:r>
      <w:r>
        <w:rPr>
          <w:rFonts w:ascii="Times" w:hAnsi="Times" w:eastAsia="Times"/>
          <w:b w:val="0"/>
          <w:i/>
          <w:color w:val="000000"/>
          <w:sz w:val="18"/>
        </w:rPr>
        <w:t>Simplicissimus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 an imagined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speech of a German officer : ‘Now I propose a toast to a vigorous propagation of </w:t>
      </w:r>
      <w:r>
        <w:rPr>
          <w:rFonts w:ascii="Times" w:hAnsi="Times" w:eastAsia="Times"/>
          <w:b w:val="0"/>
          <w:i w:val="0"/>
          <w:color w:val="000000"/>
          <w:sz w:val="18"/>
        </w:rPr>
        <w:t>the Gospel and a victorious walk over the Chinese swine-dogs (</w:t>
      </w:r>
      <w:r>
        <w:rPr>
          <w:rFonts w:ascii="Times" w:hAnsi="Times" w:eastAsia="Times"/>
          <w:b w:val="0"/>
          <w:i/>
          <w:color w:val="000000"/>
          <w:sz w:val="18"/>
        </w:rPr>
        <w:t>schweinehunde</w:t>
      </w:r>
      <w:r>
        <w:rPr>
          <w:rFonts w:ascii="Times" w:hAnsi="Times" w:eastAsia="Times"/>
          <w:b w:val="0"/>
          <w:i w:val="0"/>
          <w:color w:val="000000"/>
          <w:sz w:val="18"/>
        </w:rPr>
        <w:t>)!’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Too justly the Chinese have called us ‘the red-haired barbarians’ or ‘red-</w:t>
      </w:r>
      <w:r>
        <w:rPr>
          <w:rFonts w:ascii="Times" w:hAnsi="Times" w:eastAsia="Times"/>
          <w:b w:val="0"/>
          <w:i w:val="0"/>
          <w:color w:val="000000"/>
          <w:sz w:val="18"/>
        </w:rPr>
        <w:t>haired devils’.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Let us now look at some species of the European Homo sapiens.</w:t>
      </w:r>
    </w:p>
    <w:p>
      <w:pPr>
        <w:autoSpaceDN w:val="0"/>
        <w:autoSpaceDE w:val="0"/>
        <w:widowControl/>
        <w:spacing w:line="260" w:lineRule="exact" w:before="0" w:after="0"/>
        <w:ind w:left="10" w:right="19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Italians may deserve honourable mention, because Christianity caused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to give up their bestial baitings of wild beasts about 400 A.D. How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unwillingly the ancient Romans gave up their </w:t>
      </w:r>
      <w:r>
        <w:rPr>
          <w:rFonts w:ascii="Times" w:hAnsi="Times" w:eastAsia="Times"/>
          <w:b w:val="0"/>
          <w:i/>
          <w:color w:val="000000"/>
          <w:sz w:val="18"/>
        </w:rPr>
        <w:t>circenses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appears from a curious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anecdote. A clergyman found it difficult to keep the converted away from the circus.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Then he said; ‘Dear Christians! You </w:t>
      </w:r>
      <w:r>
        <w:rPr>
          <w:rFonts w:ascii="Times" w:hAnsi="Times" w:eastAsia="Times"/>
          <w:b w:val="0"/>
          <w:i/>
          <w:color w:val="000000"/>
          <w:sz w:val="18"/>
        </w:rPr>
        <w:t>must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avoid these bloody heathen plays. Then,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reward, you may hope that in heaven there may be a peep-hole through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may regard the condemned sinners in the eternal fire of hell!’ Indeed, a fine and </w:t>
      </w:r>
      <w:r>
        <w:rPr>
          <w:rFonts w:ascii="Times" w:hAnsi="Times" w:eastAsia="Times"/>
          <w:b w:val="0"/>
          <w:i w:val="0"/>
          <w:color w:val="000000"/>
          <w:sz w:val="18"/>
        </w:rPr>
        <w:t>noble ‘Christian’ idea!</w:t>
      </w:r>
    </w:p>
    <w:p>
      <w:pPr>
        <w:autoSpaceDN w:val="0"/>
        <w:autoSpaceDE w:val="0"/>
        <w:widowControl/>
        <w:spacing w:line="260" w:lineRule="exact" w:before="0" w:after="0"/>
        <w:ind w:left="10" w:right="21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characterize the standard of the ‘most Christian’ nation of Spaniards,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sufficient to mention the fact that the favourite play of the nation is till this day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 bullfight. The national hero is the grand toreador—a cruel tormentor of </w:t>
      </w:r>
      <w:r>
        <w:rPr>
          <w:rFonts w:ascii="Times" w:hAnsi="Times" w:eastAsia="Times"/>
          <w:b w:val="0"/>
          <w:i w:val="0"/>
          <w:color w:val="000000"/>
          <w:sz w:val="18"/>
        </w:rPr>
        <w:t>animals.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France has created the hunting </w:t>
      </w:r>
      <w:r>
        <w:rPr>
          <w:rFonts w:ascii="Times" w:hAnsi="Times" w:eastAsia="Times"/>
          <w:b w:val="0"/>
          <w:i/>
          <w:color w:val="000000"/>
          <w:sz w:val="18"/>
        </w:rPr>
        <w:t>parforce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60" w:lineRule="exact" w:before="20" w:after="0"/>
        <w:ind w:left="10" w:right="21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England adheres to the same noble sport. Look at the illustrated papers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published in honour of the Christmas, the Christian feast of peace and charity!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During a dinner in Denmark, a Danish gentlemen by the way told an English lady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he had shot a fox. ‘Good gracious! You don’t say so! Shot a fox?’ cried she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immediately, seizing him by his arm. Then she turned him her back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contempt—for it was unworthy of a gentleman </w:t>
      </w:r>
      <w:r>
        <w:rPr>
          <w:rFonts w:ascii="Times" w:hAnsi="Times" w:eastAsia="Times"/>
          <w:b w:val="0"/>
          <w:i/>
          <w:color w:val="000000"/>
          <w:sz w:val="18"/>
        </w:rPr>
        <w:t>not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torment the poor animal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death! A Danish clergyman sailing on the Red Sea once witnessed the natives </w:t>
      </w:r>
      <w:r>
        <w:rPr>
          <w:rFonts w:ascii="Times" w:hAnsi="Times" w:eastAsia="Times"/>
          <w:b w:val="0"/>
          <w:i w:val="0"/>
          <w:color w:val="000000"/>
          <w:sz w:val="18"/>
        </w:rPr>
        <w:t>diving from the steamer for coins. But the English ladies were not content to see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8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20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them jump out from the deck; they ordered them to jump out from the tops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masts, to make it more exciting! The opium war and the treatment of Ireland in past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centuries are other proofs of English morals. Owing to the resistance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English nation to conscription, England fortunately has avoided the use of forced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cannon-food. But what was the munificently promised reward of the Indian </w:t>
      </w:r>
      <w:r>
        <w:rPr>
          <w:rFonts w:ascii="Times" w:hAnsi="Times" w:eastAsia="Times"/>
          <w:b w:val="0"/>
          <w:i w:val="0"/>
          <w:color w:val="000000"/>
          <w:sz w:val="18"/>
        </w:rPr>
        <w:t>volunteers in the Great War? It is sufficient to name Amritsar.</w:t>
      </w:r>
    </w:p>
    <w:p>
      <w:pPr>
        <w:autoSpaceDN w:val="0"/>
        <w:autoSpaceDE w:val="0"/>
        <w:widowControl/>
        <w:spacing w:line="260" w:lineRule="exact" w:before="0" w:after="0"/>
        <w:ind w:left="10" w:right="20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Germany has created the most brutal ‘moral of masters’ before the </w:t>
      </w:r>
      <w:r>
        <w:rPr>
          <w:rFonts w:ascii="Times" w:hAnsi="Times" w:eastAsia="Times"/>
          <w:b w:val="0"/>
          <w:i w:val="0"/>
          <w:color w:val="000000"/>
          <w:sz w:val="18"/>
        </w:rPr>
        <w:t>Bolshevism and the most systematic oppression of the nations ‘of minor value’</w:t>
      </w:r>
      <w:r>
        <w:rPr>
          <w:rFonts w:ascii="Times" w:hAnsi="Times" w:eastAsia="Times"/>
          <w:b w:val="0"/>
          <w:i w:val="0"/>
          <w:color w:val="000000"/>
          <w:sz w:val="18"/>
        </w:rPr>
        <w:t>(</w:t>
      </w:r>
      <w:r>
        <w:rPr>
          <w:rFonts w:ascii="Times" w:hAnsi="Times" w:eastAsia="Times"/>
          <w:b w:val="0"/>
          <w:i/>
          <w:color w:val="000000"/>
          <w:sz w:val="18"/>
        </w:rPr>
        <w:t>minderwertig</w:t>
      </w:r>
      <w:r>
        <w:rPr>
          <w:rFonts w:ascii="Times" w:hAnsi="Times" w:eastAsia="Times"/>
          <w:b w:val="0"/>
          <w:i w:val="0"/>
          <w:color w:val="000000"/>
          <w:sz w:val="18"/>
        </w:rPr>
        <w:t>). The Pan-German programme of 1895 privileges the ‘full Germans’</w:t>
      </w:r>
      <w:r>
        <w:rPr>
          <w:rFonts w:ascii="Times" w:hAnsi="Times" w:eastAsia="Times"/>
          <w:b w:val="0"/>
          <w:i w:val="0"/>
          <w:color w:val="000000"/>
          <w:sz w:val="18"/>
        </w:rPr>
        <w:t>to vote, to be elected for parliaments and offices, and to buy ground property.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‘They willingly tolerate the foreigners in the country as exercisers of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inferior </w:t>
      </w:r>
      <w:r>
        <w:rPr>
          <w:rFonts w:ascii="Times" w:hAnsi="Times" w:eastAsia="Times"/>
          <w:b w:val="0"/>
          <w:i/>
          <w:color w:val="000000"/>
          <w:sz w:val="18"/>
        </w:rPr>
        <w:t>bodily labour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.’ A Danish surgeon as visitor in a German hospital once witnessed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transfer of living tissue from  one body into another. As he wondered how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be possible to obtain sufficient mass of  tissue, the German professor </w:t>
      </w:r>
      <w:r>
        <w:rPr>
          <w:rFonts w:ascii="Times" w:hAnsi="Times" w:eastAsia="Times"/>
          <w:b w:val="0"/>
          <w:i w:val="0"/>
          <w:color w:val="000000"/>
          <w:sz w:val="18"/>
        </w:rPr>
        <w:t>answered : “</w:t>
      </w:r>
      <w:r>
        <w:rPr>
          <w:rFonts w:ascii="Times" w:hAnsi="Times" w:eastAsia="Times"/>
          <w:b w:val="0"/>
          <w:i/>
          <w:color w:val="000000"/>
          <w:sz w:val="18"/>
        </w:rPr>
        <w:t>Wir haben ja Polen genug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(we have enough of Poles).” The Delbruck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Law of 1912 enabled German emigrants to remain secretly citizens of the German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Empire after they had officially obtained the citizenship of the unsuspecting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foreign states—fine and noble means of creating thousands of underground agents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Pan-Germanism. Conscription procured the Germans millions of sons of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minderwertig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nations to serve as cannon-food  in their wars, while the relations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victims were oppressed at home in the most brutal manner. 6,000 Danes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North Schlesvig were thus slaughtered in the Great War for a foreign and hated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cause. Through the ‘civil conscription’, the Germans carried away thousands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Belgians into slavery; sometimes, these wretches were even forced to work within </w:t>
      </w:r>
      <w:r>
        <w:rPr>
          <w:rFonts w:ascii="Times" w:hAnsi="Times" w:eastAsia="Times"/>
          <w:b w:val="0"/>
          <w:i w:val="0"/>
          <w:color w:val="000000"/>
          <w:sz w:val="18"/>
        </w:rPr>
        <w:t>the line of fire.</w:t>
      </w:r>
    </w:p>
    <w:p>
      <w:pPr>
        <w:autoSpaceDN w:val="0"/>
        <w:tabs>
          <w:tab w:pos="550" w:val="left"/>
        </w:tabs>
        <w:autoSpaceDE w:val="0"/>
        <w:widowControl/>
        <w:spacing w:line="258" w:lineRule="exact" w:before="2" w:after="0"/>
        <w:ind w:left="10" w:right="14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Bolshevism is indebted to the great German Staff for the fortunate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foundation of its rule. Pan-German methods of brutality and lie are unfortunately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practised and even surpassed. We observe an element of Jewish fanaticism,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results in mere madness. We may here refer to the contents of a Bolshevist poem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collection </w:t>
      </w:r>
      <w:r>
        <w:rPr>
          <w:rFonts w:ascii="Times" w:hAnsi="Times" w:eastAsia="Times"/>
          <w:b w:val="0"/>
          <w:i/>
          <w:color w:val="000000"/>
          <w:sz w:val="18"/>
        </w:rPr>
        <w:t>Tsheks ulibajet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published in 1922 by  A. Saprudni: “You prefer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sing of love. I will teach you other songs, of blood, execution, and death.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Enough of the gentle fragrance of lilacs! I prefer the flowers of murder. It is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highest delight to crucify the man who loves his neighbour. What a fun to cut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 to pieces. Look, how he quivers for fear, look at his convulsions while he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slowly strangled by the hangman. What a pleasure to inflict  wounds. Listen to our </w:t>
      </w:r>
      <w:r>
        <w:rPr>
          <w:rFonts w:ascii="Times" w:hAnsi="Times" w:eastAsia="Times"/>
          <w:b w:val="0"/>
          <w:i w:val="0"/>
          <w:color w:val="000000"/>
          <w:sz w:val="18"/>
        </w:rPr>
        <w:t>sentence of death: a rope, a shot! A wall! Give fire!—And the grave  is your fate.”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Three points of European morals are emphasized, viz, the moral of masters,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policy of lie, and the policy of murder. In order to illustrate the European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standard, I quote an address delivered by Professor Theol. Baumgarten in Kiel, 1915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 printed in </w:t>
      </w:r>
      <w:r>
        <w:rPr>
          <w:rFonts w:ascii="Times" w:hAnsi="Times" w:eastAsia="Times"/>
          <w:b w:val="0"/>
          <w:i/>
          <w:color w:val="000000"/>
          <w:sz w:val="18"/>
        </w:rPr>
        <w:t>Norddeutsche Allgemeine Zeitung</w:t>
      </w:r>
      <w:r>
        <w:rPr>
          <w:rFonts w:ascii="Times" w:hAnsi="Times" w:eastAsia="Times"/>
          <w:b w:val="0"/>
          <w:i w:val="0"/>
          <w:color w:val="000000"/>
          <w:sz w:val="18"/>
        </w:rPr>
        <w:t>, 15th May, 1915).</w:t>
      </w:r>
    </w:p>
    <w:p>
      <w:pPr>
        <w:autoSpaceDN w:val="0"/>
        <w:tabs>
          <w:tab w:pos="217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467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VOL. 33 : 25 SEPTEMBER, 1925 - 10 FEBRUARY, 1926</w:t>
      </w:r>
    </w:p>
    <w:p>
      <w:pPr>
        <w:sectPr>
          <w:pgSz w:w="9360" w:h="12960"/>
          <w:pgMar w:top="55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56" w:lineRule="exact" w:before="0" w:after="0"/>
        <w:ind w:left="10" w:right="14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pious professor states that the Sermon on the Mount simply excludes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war. But this rule is only meant for single persons. “The ethical system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Sermon on the Mount represents another compartment of our moral life than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national standard. Its rules for the single soul are not broken, because we realize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it is not at the same time a law for our national and social life.” The State, says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Prof. B., is created by God and must be defended with the utmost energy.  “It is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characteristic of the great nation that it uses the most extreme means, and even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war of aggression, in order to carry out its great aims.”  “We Germans feel obliged,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only to agree with the war, but also to lead it with the most absolute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recklessness. He who has not in these days made up his mind to salute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destruction of Lusitania with jubilant applause and to rejoice at the formidable </w:t>
      </w:r>
      <w:r>
        <w:rPr>
          <w:rFonts w:ascii="Times" w:hAnsi="Times" w:eastAsia="Times"/>
          <w:b w:val="0"/>
          <w:i w:val="0"/>
          <w:color w:val="000000"/>
          <w:sz w:val="18"/>
        </w:rPr>
        <w:t>power of German arms is no right German.”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Young India, 15-10-1925</w:t>
      </w:r>
    </w:p>
    <w:p>
      <w:pPr>
        <w:autoSpaceDN w:val="0"/>
        <w:autoSpaceDE w:val="0"/>
        <w:widowControl/>
        <w:spacing w:line="266" w:lineRule="exact" w:before="222" w:after="0"/>
        <w:ind w:left="0" w:right="26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APPENDIX </w:t>
      </w:r>
      <w:r>
        <w:rPr>
          <w:rFonts w:ascii="Times" w:hAnsi="Times" w:eastAsia="Times"/>
          <w:b w:val="0"/>
          <w:i w:val="0"/>
          <w:color w:val="000000"/>
          <w:sz w:val="20"/>
        </w:rPr>
        <w:t>IV</w:t>
      </w:r>
    </w:p>
    <w:p>
      <w:pPr>
        <w:autoSpaceDN w:val="0"/>
        <w:autoSpaceDE w:val="0"/>
        <w:widowControl/>
        <w:spacing w:line="244" w:lineRule="exact" w:before="114" w:after="0"/>
        <w:ind w:left="0" w:right="1664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 THE CULT OF THE CHARKHA</w:t>
      </w:r>
    </w:p>
    <w:p>
      <w:pPr>
        <w:autoSpaceDN w:val="0"/>
        <w:autoSpaceDE w:val="0"/>
        <w:widowControl/>
        <w:spacing w:line="266" w:lineRule="exact" w:before="136" w:after="0"/>
        <w:ind w:left="0" w:right="17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ABINDRANATH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AGORE</w:t>
      </w:r>
    </w:p>
    <w:p>
      <w:pPr>
        <w:autoSpaceDN w:val="0"/>
        <w:autoSpaceDE w:val="0"/>
        <w:widowControl/>
        <w:spacing w:line="260" w:lineRule="exact" w:before="34" w:after="0"/>
        <w:ind w:left="10" w:right="20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Acharya Prafulla Chandra Ray has marked me with his censure in printer’s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ink, for that I have been unable to display enthusiasm in the turning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charkha. But, because it is impossible for him to be pitiless to me, even when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awarding punishment, he has provided me with a companion in my ignominy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illustrious person of Acharya Brajendra Nath Seal. That has taken away the pain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it, and also given me fresh proof of the eternal human truth, that we are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agreement with some people and with some others we are not. It only proves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while creating man's mind, God did not have for his model the spider mentality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doomed to a perpetual conformity in its production of web and that it is an outrage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upon human nature to force it through a mill and reduce it to some standardized </w:t>
      </w:r>
      <w:r>
        <w:rPr>
          <w:rFonts w:ascii="Times" w:hAnsi="Times" w:eastAsia="Times"/>
          <w:b w:val="0"/>
          <w:i w:val="0"/>
          <w:color w:val="000000"/>
          <w:sz w:val="18"/>
        </w:rPr>
        <w:t>commodity of uniform size and shape and purpose.</w:t>
      </w:r>
    </w:p>
    <w:p>
      <w:pPr>
        <w:autoSpaceDN w:val="0"/>
        <w:tabs>
          <w:tab w:pos="550" w:val="left"/>
          <w:tab w:pos="1862" w:val="left"/>
          <w:tab w:pos="3222" w:val="left"/>
          <w:tab w:pos="4822" w:val="left"/>
        </w:tabs>
        <w:autoSpaceDE w:val="0"/>
        <w:widowControl/>
        <w:spacing w:line="260" w:lineRule="exact" w:before="0" w:after="0"/>
        <w:ind w:left="10" w:right="14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*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*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*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 Shastras tell us that the divine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shakti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many-sided, so that a host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different factors operate in the work of creation. In death these merge into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sameness; for chaos alone is uniform. God has given to man the same many-sided </w:t>
      </w:r>
      <w:r>
        <w:rPr>
          <w:rFonts w:ascii="Times" w:hAnsi="Times" w:eastAsia="Times"/>
          <w:b w:val="0"/>
          <w:i/>
          <w:color w:val="000000"/>
          <w:sz w:val="18"/>
        </w:rPr>
        <w:t>shakti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for which reason the civilizations of his creation have their divine wealth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diversity. It is God’s purpose that in the societies of man the various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strung together into a garland of unity; while often the mortal providence of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public life, greedy for particular results, seeks to knead them all into a lump of </w:t>
      </w:r>
      <w:r>
        <w:rPr>
          <w:rFonts w:ascii="Times" w:hAnsi="Times" w:eastAsia="Times"/>
          <w:b w:val="0"/>
          <w:i w:val="0"/>
          <w:color w:val="000000"/>
          <w:sz w:val="18"/>
        </w:rPr>
        <w:t>uniformity. That is why we see in the concerns of this world so many identically-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liveried, machine-made workers, so many marionettes pulled by the same string: </w:t>
      </w:r>
      <w:r>
        <w:rPr>
          <w:rFonts w:ascii="Times" w:hAnsi="Times" w:eastAsia="Times"/>
          <w:b w:val="0"/>
          <w:i w:val="0"/>
          <w:color w:val="000000"/>
          <w:sz w:val="18"/>
        </w:rPr>
        <w:t>and on the other hand, wherever the human spirit has not been reduced to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1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coldness of collapse, we also see perpetual rebelliousness against this mechanical, </w:t>
      </w:r>
      <w:r>
        <w:rPr>
          <w:rFonts w:ascii="Times" w:hAnsi="Times" w:eastAsia="Times"/>
          <w:b w:val="0"/>
          <w:i w:val="0"/>
          <w:color w:val="000000"/>
          <w:sz w:val="18"/>
        </w:rPr>
        <w:t>mortar-pounded homogeneity.</w:t>
      </w:r>
    </w:p>
    <w:p>
      <w:pPr>
        <w:autoSpaceDN w:val="0"/>
        <w:autoSpaceDE w:val="0"/>
        <w:widowControl/>
        <w:spacing w:line="274" w:lineRule="exact" w:before="6" w:after="0"/>
        <w:ind w:left="10" w:right="20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If in any country we find no symptom of such rebellion, if we find its people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submissively or contentedly prone on the dust, in dumb terrror of some master’s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bludgeon, or blind acceptance of some guru’s injunction, then indeed should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know that for such a country, </w:t>
      </w:r>
      <w:r>
        <w:rPr>
          <w:rFonts w:ascii="Times" w:hAnsi="Times" w:eastAsia="Times"/>
          <w:b w:val="0"/>
          <w:i/>
          <w:color w:val="000000"/>
          <w:sz w:val="18"/>
        </w:rPr>
        <w:t>in extremis</w:t>
      </w:r>
      <w:r>
        <w:rPr>
          <w:rFonts w:ascii="Times" w:hAnsi="Times" w:eastAsia="Times"/>
          <w:b w:val="0"/>
          <w:i w:val="0"/>
          <w:color w:val="000000"/>
          <w:sz w:val="18"/>
        </w:rPr>
        <w:t>, it is high time to mourn.</w:t>
      </w:r>
    </w:p>
    <w:p>
      <w:pPr>
        <w:autoSpaceDN w:val="0"/>
        <w:autoSpaceDE w:val="0"/>
        <w:widowControl/>
        <w:spacing w:line="280" w:lineRule="exact" w:before="20" w:after="20"/>
        <w:ind w:left="10" w:right="20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our country this ominous process of being levelled down into sameness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long been at work. Every individual of every caste has his function assigned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him, together with the obsession into which he has been hypnotized, that, since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is bound by some divine mandate, accepted by his first ancestor, it would be </w:t>
      </w:r>
      <w:r>
        <w:rPr>
          <w:rFonts w:ascii="Times" w:hAnsi="Times" w:eastAsia="Times"/>
          <w:b w:val="0"/>
          <w:i w:val="0"/>
          <w:color w:val="000000"/>
          <w:sz w:val="18"/>
        </w:rPr>
        <w:t>sinful for him to seek relief therefrom. This imitation of the social scheme of ant-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life makes very easy the performance of petty routine duties, but specially difficult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attainment of manhood’s estate. It imparts skill to the limbs of the man who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bondsman, whose labour is drudgery; but it kills the mind of a man who is a doer,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whose work is creation. So in India, during long ages past, we have the spectacle of </w:t>
      </w:r>
      <w:r>
        <w:rPr>
          <w:rFonts w:ascii="Times" w:hAnsi="Times" w:eastAsia="Times"/>
          <w:b w:val="0"/>
          <w:i w:val="0"/>
          <w:color w:val="000000"/>
          <w:sz w:val="18"/>
        </w:rPr>
        <w:t>only a repetition of that which has gone before.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169"/>
        <w:gridCol w:w="2169"/>
        <w:gridCol w:w="2169"/>
      </w:tblGrid>
      <w:tr>
        <w:trPr>
          <w:trHeight w:hRule="exact" w:val="310"/>
        </w:trPr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0" w:right="6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*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0" w:right="5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*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0" w:right="8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*</w:t>
            </w:r>
          </w:p>
        </w:tc>
      </w:tr>
    </w:tbl>
    <w:p>
      <w:pPr>
        <w:autoSpaceDN w:val="0"/>
        <w:autoSpaceDE w:val="0"/>
        <w:widowControl/>
        <w:spacing w:line="280" w:lineRule="exact" w:before="10" w:after="0"/>
        <w:ind w:left="10" w:right="1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while some of us were thinking of the ways and means of adopting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principle in our institution that I came across the book called “The National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Being” written by that Irish idealist A .E., who has a rare combination in himself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poetry and practical wisdom. There I could see a great concrete realization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co-operative living of my dreams. It became vividly clear to me what varied results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flow therefrom, how full the life of man could be made thereby. I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understand how great the concrete truth was in any plane of life, the truth that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separation is bondage, in union is liberation. It has been said in the Upanishad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Brahma is reason, Brahma is spirit, but Anna also is Brahma, which means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Food also represents an eternal truth, and therefore through it we may arrive at a </w:t>
      </w:r>
      <w:r>
        <w:rPr>
          <w:rFonts w:ascii="Times" w:hAnsi="Times" w:eastAsia="Times"/>
          <w:b w:val="0"/>
          <w:i w:val="0"/>
          <w:color w:val="000000"/>
          <w:sz w:val="18"/>
        </w:rPr>
        <w:t>great realization, if we travel along the true path.</w:t>
      </w:r>
    </w:p>
    <w:p>
      <w:pPr>
        <w:autoSpaceDN w:val="0"/>
        <w:tabs>
          <w:tab w:pos="3430" w:val="left"/>
        </w:tabs>
        <w:autoSpaceDE w:val="0"/>
        <w:widowControl/>
        <w:spacing w:line="240" w:lineRule="exact" w:before="40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*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*                             * </w:t>
      </w:r>
    </w:p>
    <w:p>
      <w:pPr>
        <w:autoSpaceDN w:val="0"/>
        <w:autoSpaceDE w:val="0"/>
        <w:widowControl/>
        <w:spacing w:line="280" w:lineRule="exact" w:before="60" w:after="0"/>
        <w:ind w:left="10" w:right="20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extremely distasteful to me to have to differ from Mahatma Gandhi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 to any matter of principle or method. Not that, from a higher standpoint,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is anything wrong in so doing; but my heart shrinks from it. For what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a greater joy than to join hands in the field of work with one for whom one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love and reverence? Nothing is more wonderful to me than Mahatmaji’s great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moral personality. In him divine Providence has given us a burning thunderbolt of </w:t>
      </w:r>
      <w:r>
        <w:rPr>
          <w:rFonts w:ascii="Times" w:hAnsi="Times" w:eastAsia="Times"/>
          <w:b w:val="0"/>
          <w:i/>
          <w:color w:val="000000"/>
          <w:sz w:val="18"/>
        </w:rPr>
        <w:t>shakti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May this </w:t>
      </w:r>
      <w:r>
        <w:rPr>
          <w:rFonts w:ascii="Times" w:hAnsi="Times" w:eastAsia="Times"/>
          <w:b w:val="0"/>
          <w:i/>
          <w:color w:val="000000"/>
          <w:sz w:val="18"/>
        </w:rPr>
        <w:t>shakti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give power to India,—not overwhelm her,—that is my </w:t>
      </w:r>
      <w:r>
        <w:rPr>
          <w:rFonts w:ascii="Times" w:hAnsi="Times" w:eastAsia="Times"/>
          <w:b w:val="0"/>
          <w:i w:val="0"/>
          <w:color w:val="000000"/>
          <w:sz w:val="18"/>
        </w:rPr>
        <w:t>prayer! The difference in our standpoints and temperaments has made the Mahatma</w:t>
      </w:r>
    </w:p>
    <w:p>
      <w:pPr>
        <w:autoSpaceDN w:val="0"/>
        <w:tabs>
          <w:tab w:pos="217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469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VOL. 33 : 25 SEPTEMBER, 1925 - 10 FEBRUARY, 1926</w:t>
      </w:r>
    </w:p>
    <w:p>
      <w:pPr>
        <w:sectPr>
          <w:pgSz w:w="9360" w:h="12960"/>
          <w:pgMar w:top="55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72" w:lineRule="exact" w:before="0" w:after="0"/>
        <w:ind w:left="10" w:right="21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look upon Rammohan Roy as a pigmy, while I revere him as a giant. The same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difference makes the Mahatma’s field of work one which my conscience cannot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accept as its own. That is a regret which will abide with me always. It is, however,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God’s will that man’s paths of endeavour shall be various, else why these </w:t>
      </w:r>
      <w:r>
        <w:rPr>
          <w:rFonts w:ascii="Times" w:hAnsi="Times" w:eastAsia="Times"/>
          <w:b w:val="0"/>
          <w:i w:val="0"/>
          <w:color w:val="000000"/>
          <w:sz w:val="18"/>
        </w:rPr>
        <w:t>differences of mentality?</w:t>
      </w:r>
    </w:p>
    <w:p>
      <w:pPr>
        <w:autoSpaceDN w:val="0"/>
        <w:autoSpaceDE w:val="0"/>
        <w:widowControl/>
        <w:spacing w:line="280" w:lineRule="exact" w:before="80" w:after="0"/>
        <w:ind w:left="10" w:right="20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How often have my personal feelings of regard strongly urged me to accept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Mahatma Gandhi’s hands my enlistment as a follower of the charkha cult, but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often have my reason and conscience restrained me, lest I should be a party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raising of the charkha to a higher place than is its due, thereby distracting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attention from other more important factors in our task of all-round reconstruction.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feel sure that Mahatmaji himself will not fail to understand me, and keep for 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same forbearance which he has always had. Acharya Roy, I also believe,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respect for independence of opinion, even when unpopular; so that, although when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carried away by the fervour of his own propaganda he may now and then give me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scolding, I doubt not he retains for me a soft corner in his heart. As for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countrymen, the public accustomed as they are to drown, under the facile flow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minds, both past services and past disservices done to them, if today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cannot find it in their hearts to forgive, they will forget tomorrow. Even if they do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not, —if for me their displeasure is fated to be permanent, then just as today I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Acharya Seal as my fellow-culprit, so tomorrow I may find at my side persons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rejected by their own country whose radiance reveals the black unreality of any </w:t>
      </w:r>
      <w:r>
        <w:rPr>
          <w:rFonts w:ascii="Times" w:hAnsi="Times" w:eastAsia="Times"/>
          <w:b w:val="0"/>
          <w:i w:val="0"/>
          <w:color w:val="000000"/>
          <w:sz w:val="18"/>
        </w:rPr>
        <w:t>stigma of popular disapprobation.</w:t>
      </w:r>
    </w:p>
    <w:p>
      <w:pPr>
        <w:autoSpaceDN w:val="0"/>
        <w:autoSpaceDE w:val="0"/>
        <w:widowControl/>
        <w:spacing w:line="266" w:lineRule="exact" w:before="12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The Modern Review</w:t>
      </w:r>
      <w:r>
        <w:rPr>
          <w:rFonts w:ascii="Times" w:hAnsi="Times" w:eastAsia="Times"/>
          <w:b w:val="0"/>
          <w:i w:val="0"/>
          <w:color w:val="000000"/>
          <w:sz w:val="20"/>
        </w:rPr>
        <w:t>, September, 1925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9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6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APPENDIX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</w:p>
    <w:p>
      <w:pPr>
        <w:autoSpaceDN w:val="0"/>
        <w:autoSpaceDE w:val="0"/>
        <w:widowControl/>
        <w:spacing w:line="292" w:lineRule="exact" w:before="76" w:after="0"/>
        <w:ind w:left="0" w:right="140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THE CANKER OF SUPERIORITY</w:t>
      </w:r>
    </w:p>
    <w:p>
      <w:pPr>
        <w:autoSpaceDN w:val="0"/>
        <w:autoSpaceDE w:val="0"/>
        <w:widowControl/>
        <w:spacing w:line="240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1.  Our Samiti aims at unity and regeneration of our community.</w:t>
      </w:r>
    </w:p>
    <w:p>
      <w:pPr>
        <w:autoSpaceDN w:val="0"/>
        <w:tabs>
          <w:tab w:pos="910" w:val="left"/>
        </w:tabs>
        <w:autoSpaceDE w:val="0"/>
        <w:widowControl/>
        <w:spacing w:line="260" w:lineRule="exact" w:before="0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 Your mission as we understand is threefold: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(a)  Introduction and spread of khaddar and charkha.</w:t>
      </w:r>
    </w:p>
    <w:p>
      <w:pPr>
        <w:autoSpaceDN w:val="0"/>
        <w:autoSpaceDE w:val="0"/>
        <w:widowControl/>
        <w:spacing w:line="240" w:lineRule="exact" w:before="2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(b)  Hindu-Muslim unity.</w:t>
      </w:r>
    </w:p>
    <w:p>
      <w:pPr>
        <w:autoSpaceDN w:val="0"/>
        <w:autoSpaceDE w:val="0"/>
        <w:widowControl/>
        <w:spacing w:line="240" w:lineRule="exact" w:before="2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(c)  Removal of untouchability.</w:t>
      </w:r>
    </w:p>
    <w:p>
      <w:pPr>
        <w:autoSpaceDN w:val="0"/>
        <w:autoSpaceDE w:val="0"/>
        <w:widowControl/>
        <w:spacing w:line="260" w:lineRule="exact" w:before="0" w:after="0"/>
        <w:ind w:left="10" w:right="20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first two are common to all. We have come to you mainly in connection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third item and beg leave to give you an idea as to how untouchability </w:t>
      </w:r>
      <w:r>
        <w:rPr>
          <w:rFonts w:ascii="Times" w:hAnsi="Times" w:eastAsia="Times"/>
          <w:b w:val="0"/>
          <w:i w:val="0"/>
          <w:color w:val="000000"/>
          <w:sz w:val="18"/>
        </w:rPr>
        <w:t>stands in the way of unification of the Hindus in Bengal.</w:t>
      </w:r>
    </w:p>
    <w:p>
      <w:pPr>
        <w:autoSpaceDN w:val="0"/>
        <w:autoSpaceDE w:val="0"/>
        <w:widowControl/>
        <w:spacing w:line="240" w:lineRule="exact" w:before="20" w:after="0"/>
        <w:ind w:left="55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3.     In Bengal, Hindu  Society may be principally grouped into two classes.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(i)   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Jal acharaniya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(ii) </w:t>
      </w:r>
      <w:r>
        <w:rPr>
          <w:rFonts w:ascii="Times" w:hAnsi="Times" w:eastAsia="Times"/>
          <w:b w:val="0"/>
          <w:i/>
          <w:color w:val="000000"/>
          <w:sz w:val="18"/>
        </w:rPr>
        <w:t>Anacharaniya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910" w:val="left"/>
          <w:tab w:pos="956" w:val="left"/>
        </w:tabs>
        <w:autoSpaceDE w:val="0"/>
        <w:widowControl/>
        <w:spacing w:line="258" w:lineRule="exact" w:before="22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Group (i) consists of: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Brahmins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 Baidyas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 Kayasthas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Navashakas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(meaning 9 or 10 castes)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Group ( ii) :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Baishyashahas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Subarnabanikas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(Goldsmiths)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Sutradharas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(Carpenters)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Jogis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(Weavers)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Sundis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(Wine sellers)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Fishermen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Bhui Malis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(Sweepers)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Dhopas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(Washermen)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Muchi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or </w:t>
      </w:r>
      <w:r>
        <w:rPr>
          <w:rFonts w:ascii="Times" w:hAnsi="Times" w:eastAsia="Times"/>
          <w:b w:val="0"/>
          <w:i/>
          <w:color w:val="000000"/>
          <w:sz w:val="18"/>
        </w:rPr>
        <w:t>Reshees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(Cobblers and Drummers) </w:t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Kapaliks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Namsudras</w:t>
      </w:r>
      <w:r>
        <w:rPr>
          <w:rFonts w:ascii="Times" w:hAnsi="Times" w:eastAsia="Times"/>
          <w:b w:val="0"/>
          <w:i w:val="0"/>
          <w:color w:val="000000"/>
          <w:sz w:val="18"/>
        </w:rPr>
        <w:t>, and others.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Some of these are classified as depressed classes by the Census authorities.</w:t>
      </w:r>
    </w:p>
    <w:p>
      <w:pPr>
        <w:autoSpaceDN w:val="0"/>
        <w:autoSpaceDE w:val="0"/>
        <w:widowControl/>
        <w:spacing w:line="260" w:lineRule="exact" w:before="40" w:after="0"/>
        <w:ind w:left="10" w:right="20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first group the first three classes claim to dominate the rest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 Society and not only do they despise them (particularly those belonging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group (ii) at heart, but oppress them in various ways, e.g., (i) Freedom of worship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our access to public temples not allowed (ii) mess and hostel difficulties of the </w:t>
      </w:r>
      <w:r>
        <w:rPr>
          <w:rFonts w:ascii="Times" w:hAnsi="Times" w:eastAsia="Times"/>
          <w:b w:val="0"/>
          <w:i w:val="0"/>
          <w:color w:val="000000"/>
          <w:sz w:val="18"/>
        </w:rPr>
        <w:t>students of the 2nd group; (iii) entrance into hotels and sweetmeat shops resented.</w:t>
      </w:r>
    </w:p>
    <w:p>
      <w:pPr>
        <w:autoSpaceDN w:val="0"/>
        <w:autoSpaceDE w:val="0"/>
        <w:widowControl/>
        <w:spacing w:line="260" w:lineRule="exact" w:before="0" w:after="0"/>
        <w:ind w:left="10" w:right="20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Bengal, those who are taking lead in the movement for removal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untouchability are not, in our opinion, adopting the right method and have not </w:t>
      </w:r>
      <w:r>
        <w:rPr>
          <w:rFonts w:ascii="Times" w:hAnsi="Times" w:eastAsia="Times"/>
          <w:b w:val="0"/>
          <w:i w:val="0"/>
          <w:color w:val="000000"/>
          <w:sz w:val="18"/>
        </w:rPr>
        <w:t>made any appreciable progress in this direction.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According to the census of 1921, of the total Hindu population of Bengal</w:t>
      </w:r>
    </w:p>
    <w:p>
      <w:pPr>
        <w:autoSpaceDN w:val="0"/>
        <w:tabs>
          <w:tab w:pos="217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VOL. 33 : 25 SEPTEMBER, 1925 - 10 FEBRUARY, 1926</w:t>
      </w:r>
    </w:p>
    <w:p>
      <w:pPr>
        <w:sectPr>
          <w:pgSz w:w="9360" w:h="12960"/>
          <w:pgMar w:top="58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0" w:right="21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numbering  2,09,40,000  and  odd, the Brahmins (13,09,000, i.e., 17%) </w:t>
      </w:r>
      <w:r>
        <w:rPr>
          <w:rFonts w:ascii="Times" w:hAnsi="Times" w:eastAsia="Times"/>
          <w:b w:val="0"/>
          <w:i/>
          <w:color w:val="000000"/>
          <w:sz w:val="18"/>
        </w:rPr>
        <w:t>Kayasthas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(12,97,000, i.e., 16%) and </w:t>
      </w:r>
      <w:r>
        <w:rPr>
          <w:rFonts w:ascii="Times" w:hAnsi="Times" w:eastAsia="Times"/>
          <w:b w:val="0"/>
          <w:i/>
          <w:color w:val="000000"/>
          <w:sz w:val="18"/>
        </w:rPr>
        <w:t>Baidyas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(1,03,000, i.e., 1%) together count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28,09,000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or thereabouts.</w:t>
      </w:r>
    </w:p>
    <w:p>
      <w:pPr>
        <w:autoSpaceDN w:val="0"/>
        <w:tabs>
          <w:tab w:pos="550" w:val="left"/>
          <w:tab w:pos="4480" w:val="left"/>
        </w:tabs>
        <w:autoSpaceDE w:val="0"/>
        <w:widowControl/>
        <w:spacing w:line="260" w:lineRule="exact" w:before="0" w:after="0"/>
        <w:ind w:left="10" w:right="144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Baishyashaha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community of East Bengal and Sylhet—one of the premier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mercantile communities in Bengal—are mainly confined to parts of Mymensing,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Pabna, Bogra, Rajshahi, Faridpur, Dacca, Noakhali, Chittagong, Tippera and </w:t>
      </w:r>
      <w:r>
        <w:tab/>
      </w:r>
      <w:r>
        <w:tab/>
      </w:r>
      <w:r>
        <w:rPr>
          <w:w w:val="97.21735318501791"/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% of the entire Hindu </w:t>
      </w:r>
      <w:r>
        <w:rPr>
          <w:rFonts w:ascii="Times" w:hAnsi="Times" w:eastAsia="Times"/>
          <w:b w:val="0"/>
          <w:i w:val="0"/>
          <w:color w:val="000000"/>
          <w:sz w:val="18"/>
        </w:rPr>
        <w:t>Sylhet, the total population coming up to 3,60,000 i,e., 3</w:t>
      </w:r>
      <w:r>
        <w:rPr>
          <w:w w:val="97.21735318501791"/>
          <w:rFonts w:ascii="Times" w:hAnsi="Times" w:eastAsia="Times"/>
          <w:b w:val="0"/>
          <w:i w:val="0"/>
          <w:color w:val="000000"/>
          <w:sz w:val="12"/>
        </w:rPr>
        <w:t xml:space="preserve">1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population of Bengal.</w:t>
      </w:r>
    </w:p>
    <w:p>
      <w:pPr>
        <w:autoSpaceDN w:val="0"/>
        <w:tabs>
          <w:tab w:pos="550" w:val="left"/>
          <w:tab w:pos="1450" w:val="left"/>
          <w:tab w:pos="5050" w:val="left"/>
        </w:tabs>
        <w:autoSpaceDE w:val="0"/>
        <w:widowControl/>
        <w:spacing w:line="256" w:lineRule="exact" w:before="0" w:after="0"/>
        <w:ind w:left="10" w:right="14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Literacy per </w:t>
      </w:r>
      <w:r>
        <w:rPr>
          <w:rFonts w:ascii="Times" w:hAnsi="Times" w:eastAsia="Times"/>
          <w:b w:val="0"/>
          <w:i/>
          <w:color w:val="000000"/>
          <w:sz w:val="18"/>
        </w:rPr>
        <w:t>mille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among the </w:t>
      </w:r>
      <w:r>
        <w:rPr>
          <w:rFonts w:ascii="Times" w:hAnsi="Times" w:eastAsia="Times"/>
          <w:b w:val="0"/>
          <w:i/>
          <w:color w:val="000000"/>
          <w:sz w:val="18"/>
        </w:rPr>
        <w:t>Baishyashahas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is 342; while that of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 Baidyas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662        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Subarnabanik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383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Brahmins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484         </w:t>
      </w:r>
      <w:r>
        <w:rPr>
          <w:rFonts w:ascii="Times" w:hAnsi="Times" w:eastAsia="Times"/>
          <w:b w:val="0"/>
          <w:i/>
          <w:color w:val="000000"/>
          <w:sz w:val="18"/>
        </w:rPr>
        <w:t>Gandhabanik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                344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Kayasthas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   413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Literacy is much less amongst all other </w:t>
      </w:r>
      <w:r>
        <w:rPr>
          <w:rFonts w:ascii="Times" w:hAnsi="Times" w:eastAsia="Times"/>
          <w:b w:val="0"/>
          <w:i/>
          <w:color w:val="000000"/>
          <w:sz w:val="18"/>
        </w:rPr>
        <w:t>Acharaniya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classes not to speak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those held </w:t>
      </w:r>
      <w:r>
        <w:rPr>
          <w:rFonts w:ascii="Times" w:hAnsi="Times" w:eastAsia="Times"/>
          <w:b w:val="0"/>
          <w:i/>
          <w:color w:val="000000"/>
          <w:sz w:val="18"/>
        </w:rPr>
        <w:t>Anacharaniya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20" w:after="0"/>
        <w:ind w:left="10" w:right="14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 community does not lag behind others in founding and maintaining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educational and charitable institutions, e.g. serveral colleges, many High and M.E.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Schools and charitable despensaries and hopsitals, tanks, pucca wells, etc. besides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private donations to institutions, educational, charitable and religious,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point of manners, customs and hospitality this community yields to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class. As regards female education, this community is by no means less </w:t>
      </w:r>
      <w:r>
        <w:rPr>
          <w:rFonts w:ascii="Times" w:hAnsi="Times" w:eastAsia="Times"/>
          <w:b w:val="0"/>
          <w:i w:val="0"/>
          <w:color w:val="000000"/>
          <w:sz w:val="18"/>
        </w:rPr>
        <w:t>advanced.</w:t>
      </w:r>
    </w:p>
    <w:p>
      <w:pPr>
        <w:autoSpaceDN w:val="0"/>
        <w:autoSpaceDE w:val="0"/>
        <w:widowControl/>
        <w:spacing w:line="260" w:lineRule="exact" w:before="40" w:after="0"/>
        <w:ind w:left="10" w:right="21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spite of all these, we are treated as if we are outside the pale of Hindu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society. And up till now no sincere attempt has been made to recognize our proper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status in the Hindu community, although the members of these communities never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keep aloof from taking part in all national movements. But for the social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disabilities and difficulties attendant thereon, this community could be much more </w:t>
      </w:r>
      <w:r>
        <w:rPr>
          <w:rFonts w:ascii="Times" w:hAnsi="Times" w:eastAsia="Times"/>
          <w:b w:val="0"/>
          <w:i w:val="0"/>
          <w:color w:val="000000"/>
          <w:sz w:val="18"/>
        </w:rPr>
        <w:t>useful.</w:t>
      </w:r>
    </w:p>
    <w:p>
      <w:pPr>
        <w:autoSpaceDN w:val="0"/>
        <w:autoSpaceDE w:val="0"/>
        <w:widowControl/>
        <w:spacing w:line="262" w:lineRule="exact" w:before="18" w:after="0"/>
        <w:ind w:left="10" w:right="20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community is quite distinct from the </w:t>
      </w:r>
      <w:r>
        <w:rPr>
          <w:rFonts w:ascii="Times" w:hAnsi="Times" w:eastAsia="Times"/>
          <w:b w:val="0"/>
          <w:i/>
          <w:color w:val="000000"/>
          <w:sz w:val="18"/>
        </w:rPr>
        <w:t>Sundis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Taking advantage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fact that the </w:t>
      </w:r>
      <w:r>
        <w:rPr>
          <w:rFonts w:ascii="Times" w:hAnsi="Times" w:eastAsia="Times"/>
          <w:b w:val="0"/>
          <w:i/>
          <w:color w:val="000000"/>
          <w:sz w:val="18"/>
        </w:rPr>
        <w:t>Sundis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use the surname </w:t>
      </w:r>
      <w:r>
        <w:rPr>
          <w:rFonts w:ascii="Times" w:hAnsi="Times" w:eastAsia="Times"/>
          <w:b w:val="0"/>
          <w:i/>
          <w:color w:val="000000"/>
          <w:sz w:val="18"/>
        </w:rPr>
        <w:t>Shaha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the narrow-minded members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 society, envious of our prosperity, have been maliciously and falsely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stigmatizing this community by classing them with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Sundis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(liquor traders).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have, however, succeeded to a great extent to remove the mischievous and wrong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notions created as above, establishing from history that this community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belonging to </w:t>
      </w:r>
      <w:r>
        <w:rPr>
          <w:rFonts w:ascii="Times" w:hAnsi="Times" w:eastAsia="Times"/>
          <w:b w:val="0"/>
          <w:i/>
          <w:color w:val="000000"/>
          <w:sz w:val="18"/>
        </w:rPr>
        <w:t>Baishya Barna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migrated from time to time for trading purposes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North Western India and settled in parts of East Bengal and Sylhet, and that, as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community could not shake off the Buddhistic influence as easily as the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classes when Brahminism revived, they were not given a proper place in the Hindu </w:t>
      </w:r>
      <w:r>
        <w:rPr>
          <w:rFonts w:ascii="Times" w:hAnsi="Times" w:eastAsia="Times"/>
          <w:b w:val="0"/>
          <w:i w:val="0"/>
          <w:color w:val="000000"/>
          <w:sz w:val="18"/>
        </w:rPr>
        <w:t>society and left in a despised condition.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appears to be a slip. The total should be 27,09,000.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8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10" w:right="144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purpose of ameliorating our condition and for having our proper </w:t>
      </w:r>
      <w:r>
        <w:rPr>
          <w:rFonts w:ascii="Times" w:hAnsi="Times" w:eastAsia="Times"/>
          <w:b w:val="0"/>
          <w:i w:val="0"/>
          <w:color w:val="000000"/>
          <w:sz w:val="18"/>
        </w:rPr>
        <w:t>status recognized, we have formed associations which are doing considerable work.</w:t>
      </w:r>
    </w:p>
    <w:p>
      <w:pPr>
        <w:autoSpaceDN w:val="0"/>
        <w:autoSpaceDE w:val="0"/>
        <w:widowControl/>
        <w:spacing w:line="260" w:lineRule="exact" w:before="0" w:after="0"/>
        <w:ind w:left="10" w:right="20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Total removal of untouchability is in the opinion of this community,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essential to solidarity of the Hindus and, consequently, to Hindu-Muslim unity.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approach you, Mahatmaji, with the request that, in you public utterances, regarding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untouchability, you will not lose sight of the peculiar features of the Hindu society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Bengal, as we have tried to give you an idea of; and we solicit your advice, as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who is a born devotee to and fighter for the cause of the down-trodden, in our </w:t>
      </w:r>
      <w:r>
        <w:rPr>
          <w:rFonts w:ascii="Times" w:hAnsi="Times" w:eastAsia="Times"/>
          <w:b w:val="0"/>
          <w:i w:val="0"/>
          <w:color w:val="000000"/>
          <w:sz w:val="18"/>
        </w:rPr>
        <w:t>fight with the bureaucracy in the Hindu society.</w:t>
      </w:r>
    </w:p>
    <w:p>
      <w:pPr>
        <w:autoSpaceDN w:val="0"/>
        <w:autoSpaceDE w:val="0"/>
        <w:widowControl/>
        <w:spacing w:line="266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0"/>
        </w:rPr>
        <w:t>, 5-11-1925</w:t>
      </w:r>
    </w:p>
    <w:p>
      <w:pPr>
        <w:autoSpaceDN w:val="0"/>
        <w:autoSpaceDE w:val="0"/>
        <w:widowControl/>
        <w:spacing w:line="266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VI</w:t>
      </w:r>
    </w:p>
    <w:p>
      <w:pPr>
        <w:autoSpaceDN w:val="0"/>
        <w:autoSpaceDE w:val="0"/>
        <w:widowControl/>
        <w:spacing w:line="244" w:lineRule="exact" w:before="114" w:after="0"/>
        <w:ind w:left="0" w:right="2302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SPINNING IN AMERICA</w:t>
      </w:r>
    </w:p>
    <w:p>
      <w:pPr>
        <w:autoSpaceDN w:val="0"/>
        <w:autoSpaceDE w:val="0"/>
        <w:widowControl/>
        <w:spacing w:line="260" w:lineRule="exact" w:before="56" w:after="0"/>
        <w:ind w:left="10" w:right="20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Revolution was a war of independence by independents; for aside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pioneer daring and courage, faith, endurance and marksmanship, their main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strength of preparedness lay in the fact that every home made its own food, drink, </w:t>
      </w:r>
      <w:r>
        <w:rPr>
          <w:rFonts w:ascii="Times" w:hAnsi="Times" w:eastAsia="Times"/>
          <w:b w:val="0"/>
          <w:i w:val="0"/>
          <w:color w:val="000000"/>
          <w:sz w:val="18"/>
        </w:rPr>
        <w:t>medicine, fuel, lighting, clothing and shelter. It was more effective than gun-</w:t>
      </w:r>
      <w:r>
        <w:rPr>
          <w:rFonts w:ascii="Times" w:hAnsi="Times" w:eastAsia="Times"/>
          <w:b w:val="0"/>
          <w:i w:val="0"/>
          <w:color w:val="000000"/>
          <w:sz w:val="18"/>
        </w:rPr>
        <w:t>powder.</w:t>
      </w:r>
    </w:p>
    <w:p>
      <w:pPr>
        <w:autoSpaceDN w:val="0"/>
        <w:autoSpaceDE w:val="0"/>
        <w:widowControl/>
        <w:spacing w:line="260" w:lineRule="exact" w:before="0" w:after="0"/>
        <w:ind w:left="10" w:right="20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this winter climate without the handlooms and spinning-wheels,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flax and sheep fold of every home, the American soldier would have died of </w:t>
      </w:r>
      <w:r>
        <w:rPr>
          <w:rFonts w:ascii="Times" w:hAnsi="Times" w:eastAsia="Times"/>
          <w:b w:val="0"/>
          <w:i w:val="0"/>
          <w:color w:val="000000"/>
          <w:sz w:val="18"/>
        </w:rPr>
        <w:t>exposure to the winter cold.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0" w:after="0"/>
        <w:ind w:left="10" w:right="14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wool and flax were raised and spun at home into thread and yarn, and </w:t>
      </w:r>
      <w:r>
        <w:rPr>
          <w:rFonts w:ascii="Times" w:hAnsi="Times" w:eastAsia="Times"/>
          <w:b w:val="0"/>
          <w:i w:val="0"/>
          <w:color w:val="000000"/>
          <w:sz w:val="18"/>
        </w:rPr>
        <w:t>knit into stockings, mittens, caps and blankets, or woven into clothing.</w:t>
      </w:r>
    </w:p>
    <w:p>
      <w:pPr>
        <w:autoSpaceDN w:val="0"/>
        <w:autoSpaceDE w:val="0"/>
        <w:widowControl/>
        <w:spacing w:line="260" w:lineRule="exact" w:before="0" w:after="0"/>
        <w:ind w:left="10" w:right="1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the hard work of clearing trees and pulling stumps, as well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removing large stones, the flax and hemp patch was planted. This operation alone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took all the energy that is consumed in several football games, with fewer </w:t>
      </w:r>
      <w:r>
        <w:rPr>
          <w:rFonts w:ascii="Times" w:hAnsi="Times" w:eastAsia="Times"/>
          <w:b w:val="0"/>
          <w:i w:val="0"/>
          <w:color w:val="000000"/>
          <w:sz w:val="18"/>
        </w:rPr>
        <w:t>fatalities.</w:t>
      </w:r>
    </w:p>
    <w:p>
      <w:pPr>
        <w:autoSpaceDN w:val="0"/>
        <w:autoSpaceDE w:val="0"/>
        <w:widowControl/>
        <w:spacing w:line="260" w:lineRule="exact" w:before="0" w:after="10"/>
        <w:ind w:left="10" w:right="20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Even the children were given a share in the work, as they had to weed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patch. The stalks were very tender when they first came up, and the children had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 bare-footed and step facing the wind, so if any plants were trodden down the </w:t>
      </w:r>
      <w:r>
        <w:rPr>
          <w:rFonts w:ascii="Times" w:hAnsi="Times" w:eastAsia="Times"/>
          <w:b w:val="0"/>
          <w:i w:val="0"/>
          <w:color w:val="000000"/>
          <w:sz w:val="18"/>
        </w:rPr>
        <w:t>wind would blow the fallen plant back into place.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169"/>
        <w:gridCol w:w="2169"/>
        <w:gridCol w:w="2169"/>
      </w:tblGrid>
      <w:tr>
        <w:trPr>
          <w:trHeight w:hRule="exact" w:val="260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7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*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6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*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*</w:t>
            </w:r>
          </w:p>
        </w:tc>
      </w:tr>
    </w:tbl>
    <w:p>
      <w:pPr>
        <w:autoSpaceDN w:val="0"/>
        <w:autoSpaceDE w:val="0"/>
        <w:widowControl/>
        <w:spacing w:line="258" w:lineRule="exact" w:before="0" w:after="0"/>
        <w:ind w:left="10" w:right="20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Daughters’ feet in those days were used  to work the treadle, and often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rock a heavy wooden cradle, while mother churned the butter, and she was cheered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thought that at night, she could put on a clean kerchief and adjust her curls,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go on spinning, but she would have help for the sweetheart would come after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sunset when he had finished swingling the flax. She would spin until the clock reel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ticked at rare and propitious moments, when it had counted the exact number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strands in a knot—usually forty. Then the spinner would stop and tie the knot </w:t>
      </w:r>
      <w:r>
        <w:rPr>
          <w:rFonts w:ascii="Times" w:hAnsi="Times" w:eastAsia="Times"/>
          <w:b w:val="0"/>
          <w:i w:val="0"/>
          <w:color w:val="000000"/>
          <w:sz w:val="18"/>
        </w:rPr>
        <w:t>while her companion would do what he could in those rare moments toward trying</w:t>
      </w:r>
    </w:p>
    <w:p>
      <w:pPr>
        <w:autoSpaceDN w:val="0"/>
        <w:tabs>
          <w:tab w:pos="217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473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VOL. 33 : 25 SEPTEMBER, 1925 - 10 FEBRUARY, 1926</w:t>
      </w:r>
    </w:p>
    <w:p>
      <w:pPr>
        <w:sectPr>
          <w:pgSz w:w="9360" w:h="12960"/>
          <w:pgMar w:top="55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1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another kind of knot, for according to a quaint old ballad, “He kissed Mistress </w:t>
      </w:r>
      <w:r>
        <w:rPr>
          <w:rFonts w:ascii="Times" w:hAnsi="Times" w:eastAsia="Times"/>
          <w:b w:val="0"/>
          <w:i w:val="0"/>
          <w:color w:val="000000"/>
          <w:sz w:val="18"/>
        </w:rPr>
        <w:t>Polly when the clock reel ticked”.</w:t>
      </w:r>
    </w:p>
    <w:p>
      <w:pPr>
        <w:autoSpaceDN w:val="0"/>
        <w:autoSpaceDE w:val="0"/>
        <w:widowControl/>
        <w:spacing w:line="260" w:lineRule="exact" w:before="0" w:after="0"/>
        <w:ind w:left="10" w:right="20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When the early American woman wished to spend the day in cheerful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companionship, she would rise with the sun, do her household chores, then jump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horseback and with her flax wheel tied behind, and the baby under one arm, ride </w:t>
      </w:r>
      <w:r>
        <w:rPr>
          <w:rFonts w:ascii="Times" w:hAnsi="Times" w:eastAsia="Times"/>
          <w:b w:val="0"/>
          <w:i w:val="0"/>
          <w:color w:val="000000"/>
          <w:sz w:val="18"/>
        </w:rPr>
        <w:t>to her neighbour's home, sometimes at quite a distance from her home.</w:t>
      </w:r>
    </w:p>
    <w:p>
      <w:pPr>
        <w:autoSpaceDN w:val="0"/>
        <w:autoSpaceDE w:val="0"/>
        <w:widowControl/>
        <w:spacing w:line="266" w:lineRule="exact" w:before="80" w:after="0"/>
        <w:ind w:left="0" w:right="2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PINNING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OURNAMENTS</w:t>
      </w:r>
    </w:p>
    <w:p>
      <w:pPr>
        <w:autoSpaceDN w:val="0"/>
        <w:autoSpaceDE w:val="0"/>
        <w:widowControl/>
        <w:spacing w:line="260" w:lineRule="exact" w:before="34" w:after="0"/>
        <w:ind w:left="10" w:right="20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1754, spinning exhibitions were held and on such occasions, ministers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preached to the spinsters as they gathered with their wheels. One of these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described by an old antiquarian in a quaint way: “A number of respectable ladies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town, met at sunrise with their wheels, to spend the day at the house of the Rev. </w:t>
      </w:r>
      <w:r>
        <w:rPr>
          <w:rFonts w:ascii="Times" w:hAnsi="Times" w:eastAsia="Times"/>
          <w:b w:val="0"/>
          <w:i w:val="0"/>
          <w:color w:val="000000"/>
          <w:sz w:val="18"/>
        </w:rPr>
        <w:t>Jedidiah Jewell, in the laudable design of a spinning match.</w:t>
      </w:r>
    </w:p>
    <w:p>
      <w:pPr>
        <w:autoSpaceDN w:val="0"/>
        <w:autoSpaceDE w:val="0"/>
        <w:widowControl/>
        <w:spacing w:line="260" w:lineRule="exact" w:before="40" w:after="0"/>
        <w:ind w:left="10" w:right="21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“At an hour before sunset, the ladies there appearing neatly dressed,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principally in homespun, a polite and generous repast of American production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set for their entertainment. After which many being present of both sexes,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Jewell delivered a profitable discourse from Romans xii, 2: ‘Not slothful in </w:t>
      </w:r>
      <w:r>
        <w:rPr>
          <w:rFonts w:ascii="Times" w:hAnsi="Times" w:eastAsia="Times"/>
          <w:b w:val="0"/>
          <w:i w:val="0"/>
          <w:color w:val="000000"/>
          <w:sz w:val="18"/>
        </w:rPr>
        <w:t>business, fervent in spirit, serving the Lord’.”</w:t>
      </w:r>
    </w:p>
    <w:p>
      <w:pPr>
        <w:autoSpaceDN w:val="0"/>
        <w:autoSpaceDE w:val="0"/>
        <w:widowControl/>
        <w:spacing w:line="260" w:lineRule="exact" w:before="40" w:after="0"/>
        <w:ind w:left="10" w:right="20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Matters of church and patriotism were  never far apart in New England, 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spinners gathered at New London, Newbury, Ipswich or Beverly, they always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a sermon, with an appropriate text. One favourite text was: “And all the women </w:t>
      </w:r>
      <w:r>
        <w:rPr>
          <w:rFonts w:ascii="Times" w:hAnsi="Times" w:eastAsia="Times"/>
          <w:b w:val="0"/>
          <w:i w:val="0"/>
          <w:color w:val="000000"/>
          <w:sz w:val="18"/>
        </w:rPr>
        <w:t>that were wise-hearted did spin with their hands.” Exodus  xxxv, 25.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10"/>
        <w:ind w:left="10" w:right="14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“Truly it was a pleasing sight; some spinning, some reeling, some carding </w:t>
      </w:r>
      <w:r>
        <w:rPr>
          <w:rFonts w:ascii="Times" w:hAnsi="Times" w:eastAsia="Times"/>
          <w:b w:val="0"/>
          <w:i w:val="0"/>
          <w:color w:val="000000"/>
          <w:sz w:val="18"/>
        </w:rPr>
        <w:t>cotton, some combing flax, as they were preached to,”  said a contemporary writer.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2172"/>
        <w:gridCol w:w="2172"/>
        <w:gridCol w:w="2172"/>
      </w:tblGrid>
      <w:tr>
        <w:trPr>
          <w:trHeight w:hRule="exact" w:val="260"/>
        </w:trPr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6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*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*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8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*</w:t>
            </w:r>
          </w:p>
        </w:tc>
      </w:tr>
    </w:tbl>
    <w:p>
      <w:pPr>
        <w:autoSpaceDN w:val="0"/>
        <w:autoSpaceDE w:val="0"/>
        <w:widowControl/>
        <w:spacing w:line="258" w:lineRule="exact" w:before="0" w:after="0"/>
        <w:ind w:left="10" w:right="21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1640 the courts of Massachusetts and Connecticut passed two orders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directing the growth of flax, ascertaining what colonists were skilful in breaking,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spinning, weaving, ordering that boys and girls be taught to spin, and offering a </w:t>
      </w:r>
      <w:r>
        <w:rPr>
          <w:rFonts w:ascii="Times" w:hAnsi="Times" w:eastAsia="Times"/>
          <w:b w:val="0"/>
          <w:i w:val="0"/>
          <w:color w:val="000000"/>
          <w:sz w:val="18"/>
        </w:rPr>
        <w:t>bounty for linen, grown, spun and woven in the colony.</w:t>
      </w:r>
    </w:p>
    <w:p>
      <w:pPr>
        <w:autoSpaceDN w:val="0"/>
        <w:autoSpaceDE w:val="0"/>
        <w:widowControl/>
        <w:spacing w:line="260" w:lineRule="exact" w:before="0" w:after="0"/>
        <w:ind w:left="10" w:right="21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Every family was ordered to spin so many pounds of flax a year, or to pay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fine. Prizes were offered for quantity and quality and societies were formed for </w:t>
      </w:r>
      <w:r>
        <w:rPr>
          <w:rFonts w:ascii="Times" w:hAnsi="Times" w:eastAsia="Times"/>
          <w:b w:val="0"/>
          <w:i w:val="0"/>
          <w:color w:val="000000"/>
          <w:sz w:val="18"/>
        </w:rPr>
        <w:t>promoting industry, and frugality by the rich and poor.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0" w:after="0"/>
        <w:ind w:left="10" w:right="14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Benjamin Franklin wrote later in Poor Richard’s Almanac: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“Many estates are spent in the getting,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Since women for tea forsook spinning and knitting.”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 ‘all wool and a yard wide’ goods which we purchase so easily today </w:t>
      </w:r>
      <w:r>
        <w:rPr>
          <w:rFonts w:ascii="Times" w:hAnsi="Times" w:eastAsia="Times"/>
          <w:b w:val="0"/>
          <w:i w:val="0"/>
          <w:color w:val="000000"/>
          <w:sz w:val="18"/>
        </w:rPr>
        <w:t>meant the work of many weeks and months to the colonial dame.</w:t>
      </w:r>
    </w:p>
    <w:p>
      <w:pPr>
        <w:autoSpaceDN w:val="0"/>
        <w:autoSpaceDE w:val="0"/>
        <w:widowControl/>
        <w:spacing w:line="260" w:lineRule="exact" w:before="0" w:after="0"/>
        <w:ind w:left="10" w:right="21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Wool-spinning is one of the most flexible and alert series of movements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imaginable and to its varied poises our grandmothers may owe part of the dignity </w:t>
      </w:r>
      <w:r>
        <w:rPr>
          <w:rFonts w:ascii="Times" w:hAnsi="Times" w:eastAsia="Times"/>
          <w:b w:val="0"/>
          <w:i w:val="0"/>
          <w:color w:val="000000"/>
          <w:sz w:val="18"/>
        </w:rPr>
        <w:t>of carriage that was so characteristic of them.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2169"/>
        <w:gridCol w:w="2169"/>
        <w:gridCol w:w="2169"/>
      </w:tblGrid>
      <w:tr>
        <w:trPr>
          <w:trHeight w:hRule="exact" w:val="250"/>
        </w:trPr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8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*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*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6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*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56" w:lineRule="exact" w:before="0" w:after="0"/>
        <w:ind w:left="10" w:right="14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summer of 1775, Congress made a demand on the people, for 13,000 </w:t>
      </w:r>
      <w:r>
        <w:rPr>
          <w:rFonts w:ascii="Times" w:hAnsi="Times" w:eastAsia="Times"/>
          <w:b w:val="0"/>
          <w:i w:val="0"/>
          <w:color w:val="000000"/>
          <w:sz w:val="18"/>
        </w:rPr>
        <w:t>warm coats to be ready for the soldiers by cold weather.</w:t>
      </w:r>
    </w:p>
    <w:p>
      <w:pPr>
        <w:autoSpaceDN w:val="0"/>
        <w:autoSpaceDE w:val="0"/>
        <w:widowControl/>
        <w:spacing w:line="260" w:lineRule="exact" w:before="0" w:after="0"/>
        <w:ind w:left="10" w:right="20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were no contractors then to supply cloth and garments,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throughout the country by hundreds of hearthstones, wool-wheels and hand-looms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started eagerly at work, and the order was filled by the work of patriotic </w:t>
      </w:r>
      <w:r>
        <w:rPr>
          <w:rFonts w:ascii="Times" w:hAnsi="Times" w:eastAsia="Times"/>
          <w:b w:val="0"/>
          <w:i w:val="0"/>
          <w:color w:val="000000"/>
          <w:sz w:val="18"/>
        </w:rPr>
        <w:t>women of America.</w:t>
      </w:r>
    </w:p>
    <w:p>
      <w:pPr>
        <w:autoSpaceDN w:val="0"/>
        <w:autoSpaceDE w:val="0"/>
        <w:widowControl/>
        <w:spacing w:line="266" w:lineRule="exact" w:before="80" w:after="0"/>
        <w:ind w:left="0" w:right="21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EROES IN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OMESPUN</w:t>
      </w:r>
    </w:p>
    <w:p>
      <w:pPr>
        <w:autoSpaceDN w:val="0"/>
        <w:autoSpaceDE w:val="0"/>
        <w:widowControl/>
        <w:spacing w:line="260" w:lineRule="exact" w:before="34" w:after="0"/>
        <w:ind w:left="10" w:right="20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Washington’s army was called “the Homespuns” in derision, but there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more in the name than they knew just then. As for women, they grew to love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looms as companions in the conflict, and they wove their prayers and love into the </w:t>
      </w:r>
      <w:r>
        <w:rPr>
          <w:rFonts w:ascii="Times" w:hAnsi="Times" w:eastAsia="Times"/>
          <w:b w:val="0"/>
          <w:i w:val="0"/>
          <w:color w:val="000000"/>
          <w:sz w:val="18"/>
        </w:rPr>
        <w:t>cloth.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14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1775, one of these patriotic women of Colchester, Coun, named Abigail </w:t>
      </w:r>
      <w:r>
        <w:rPr>
          <w:rFonts w:ascii="Times" w:hAnsi="Times" w:eastAsia="Times"/>
          <w:b w:val="0"/>
          <w:i w:val="0"/>
          <w:color w:val="000000"/>
          <w:sz w:val="18"/>
        </w:rPr>
        <w:t>Foote, wrote down her daily work in her diary, and here is sample of a day’s work:</w:t>
      </w:r>
    </w:p>
    <w:p>
      <w:pPr>
        <w:autoSpaceDN w:val="0"/>
        <w:tabs>
          <w:tab w:pos="550" w:val="left"/>
          <w:tab w:pos="1810" w:val="left"/>
        </w:tabs>
        <w:autoSpaceDE w:val="0"/>
        <w:widowControl/>
        <w:spacing w:line="260" w:lineRule="exact" w:before="40" w:after="0"/>
        <w:ind w:left="10" w:right="14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“Fixed gown for Prude, mended mother’s riding-ho, spun short thread, fixed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two gowns for Welch’s girls, carded tow, spun linen, worked on cheese basket,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hatchel’d flax with Hannah, (we did 51 pounds apiece), spooled a piece, milked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cows, spun the linen, did 50 knots, made a broom of Guinea wheat straw, spun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thread to whiten, set a red dye, had two scholars from Mrs. Taylor’s. I carded two </w:t>
      </w:r>
      <w:r>
        <w:rPr>
          <w:rFonts w:ascii="Times" w:hAnsi="Times" w:eastAsia="Times"/>
          <w:b w:val="0"/>
          <w:i w:val="0"/>
          <w:color w:val="000000"/>
          <w:sz w:val="18"/>
        </w:rPr>
        <w:t>pounds of whole wool, spun twine, scoured the pewter,”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*                                         *                                       *</w:t>
      </w:r>
    </w:p>
    <w:p>
      <w:pPr>
        <w:autoSpaceDN w:val="0"/>
        <w:autoSpaceDE w:val="0"/>
        <w:widowControl/>
        <w:spacing w:line="260" w:lineRule="exact" w:before="40" w:after="0"/>
        <w:ind w:left="10" w:right="20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sound of the spinning-wheel, the song of the spinster,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snapping of the clock reel, all have ceased. The thwack of the loom is heard only in </w:t>
      </w:r>
      <w:r>
        <w:rPr>
          <w:rFonts w:ascii="Times" w:hAnsi="Times" w:eastAsia="Times"/>
          <w:b w:val="0"/>
          <w:i w:val="0"/>
          <w:color w:val="000000"/>
          <w:sz w:val="18"/>
        </w:rPr>
        <w:t>the factory.</w:t>
      </w:r>
    </w:p>
    <w:p>
      <w:pPr>
        <w:autoSpaceDN w:val="0"/>
        <w:autoSpaceDE w:val="0"/>
        <w:widowControl/>
        <w:spacing w:line="260" w:lineRule="exact" w:before="40" w:after="0"/>
        <w:ind w:left="10" w:right="20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spinning-wheel no longer hums in the house of the farmer but it has left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song in our hearts, so that for the sake of beauty alone, it is beginning to hum in </w:t>
      </w:r>
      <w:r>
        <w:rPr>
          <w:rFonts w:ascii="Times" w:hAnsi="Times" w:eastAsia="Times"/>
          <w:b w:val="0"/>
          <w:i w:val="0"/>
          <w:color w:val="000000"/>
          <w:sz w:val="18"/>
        </w:rPr>
        <w:t>the halls of learning.</w:t>
      </w:r>
    </w:p>
    <w:p>
      <w:pPr>
        <w:autoSpaceDN w:val="0"/>
        <w:autoSpaceDE w:val="0"/>
        <w:widowControl/>
        <w:spacing w:line="260" w:lineRule="exact" w:before="0" w:after="0"/>
        <w:ind w:left="10" w:right="20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Right here in the old Hampstead house atmosphere, the wheel is beginning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turn in Charter house, and the homelike art of weaving is being revived,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spinning contests take place at commencement, as the Priscillas of today seek </w:t>
      </w:r>
      <w:r>
        <w:rPr>
          <w:rFonts w:ascii="Times" w:hAnsi="Times" w:eastAsia="Times"/>
          <w:b w:val="0"/>
          <w:i w:val="0"/>
          <w:color w:val="000000"/>
          <w:sz w:val="18"/>
        </w:rPr>
        <w:t>their beloved wheels again.</w:t>
      </w:r>
    </w:p>
    <w:p>
      <w:pPr>
        <w:autoSpaceDN w:val="0"/>
        <w:tabs>
          <w:tab w:pos="550" w:val="left"/>
          <w:tab w:pos="730" w:val="left"/>
        </w:tabs>
        <w:autoSpaceDE w:val="0"/>
        <w:widowControl/>
        <w:spacing w:line="260" w:lineRule="exact" w:before="0" w:after="0"/>
        <w:ind w:left="10" w:right="14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Longfellow’s poem  “The Courtship of Miles Standish” has given us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words to the song of the spinning-wheel, and in this poem Priscilla shows the </w:t>
      </w:r>
      <w:r>
        <w:rPr>
          <w:rFonts w:ascii="Times" w:hAnsi="Times" w:eastAsia="Times"/>
          <w:b w:val="0"/>
          <w:i w:val="0"/>
          <w:color w:val="000000"/>
          <w:sz w:val="18"/>
        </w:rPr>
        <w:t>magic of the wheel in love: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“Straight up rose from her wheel the beautiful Puritan maiden.</w:t>
      </w:r>
    </w:p>
    <w:p>
      <w:pPr>
        <w:autoSpaceDN w:val="0"/>
        <w:autoSpaceDE w:val="0"/>
        <w:widowControl/>
        <w:spacing w:line="260" w:lineRule="exact" w:before="0" w:after="0"/>
        <w:ind w:left="73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Pleased with the praise of thrift from him whose praise was the sweetest: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Drew from the reel on the table, a snowy skein of her spinning,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Thus making an answer, meanwhile to the flattering praises of Alden;</w:t>
      </w:r>
      <w:r>
        <w:rPr>
          <w:rFonts w:ascii="Times" w:hAnsi="Times" w:eastAsia="Times"/>
          <w:b w:val="0"/>
          <w:i w:val="0"/>
          <w:color w:val="000000"/>
          <w:sz w:val="18"/>
        </w:rPr>
        <w:t>‘Come, you must not be idle if I am a pattern for housewives,</w:t>
      </w:r>
    </w:p>
    <w:p>
      <w:pPr>
        <w:autoSpaceDN w:val="0"/>
        <w:tabs>
          <w:tab w:pos="217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475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VOL. 33 : 25 SEPTEMBER, 1925 - 10 FEBRUARY, 1926</w:t>
      </w:r>
    </w:p>
    <w:p>
      <w:pPr>
        <w:sectPr>
          <w:pgSz w:w="9360" w:h="12960"/>
          <w:pgMar w:top="55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0" w:lineRule="exact" w:before="0" w:after="10"/>
        <w:ind w:left="73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Show yourself equally worthy of being the model of husbands </w:t>
      </w:r>
      <w:r>
        <w:rPr>
          <w:rFonts w:ascii="Times" w:hAnsi="Times" w:eastAsia="Times"/>
          <w:b w:val="0"/>
          <w:i w:val="0"/>
          <w:color w:val="000000"/>
          <w:sz w:val="18"/>
        </w:rPr>
        <w:t>Hold this skein on your hands, while I wind it, ready for knitting.’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80.0" w:type="dxa"/>
      </w:tblPr>
      <w:tblGrid>
        <w:gridCol w:w="2172"/>
        <w:gridCol w:w="2172"/>
        <w:gridCol w:w="2172"/>
      </w:tblGrid>
      <w:tr>
        <w:trPr>
          <w:trHeight w:hRule="exact" w:val="260"/>
        </w:trPr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6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*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*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*</w:t>
            </w:r>
          </w:p>
        </w:tc>
      </w:tr>
    </w:tbl>
    <w:p>
      <w:pPr>
        <w:autoSpaceDN w:val="0"/>
        <w:tabs>
          <w:tab w:pos="730" w:val="left"/>
        </w:tabs>
        <w:autoSpaceDE w:val="0"/>
        <w:widowControl/>
        <w:spacing w:line="258" w:lineRule="exact" w:before="0" w:after="0"/>
        <w:ind w:left="10" w:right="14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Thus with a jest and a laugh, the skein on his hands she adjusted,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sitting awkwardly there, with his arms extended before him,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She standing graceful, erect and winding the thread from his fingers,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Sometimes chiding a little his clumsy manner of holding,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Sometimes touching his hands, as she disentangled expertly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Twist or knot in the yarn, unawares for how could she help  it?”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one has any prejudice against Priscilla, let him read this peaceful poem, </w:t>
      </w:r>
      <w:r>
        <w:rPr>
          <w:rFonts w:ascii="Times" w:hAnsi="Times" w:eastAsia="Times"/>
          <w:b w:val="0"/>
          <w:i w:val="0"/>
          <w:color w:val="000000"/>
          <w:sz w:val="18"/>
        </w:rPr>
        <w:t>and catch the spirit of the spinning, and the homely sound of the humming.</w:t>
      </w:r>
    </w:p>
    <w:p>
      <w:pPr>
        <w:autoSpaceDN w:val="0"/>
        <w:autoSpaceDE w:val="0"/>
        <w:widowControl/>
        <w:spacing w:line="266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0"/>
        </w:rPr>
        <w:t>, 19-11-1925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75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sectPr w:rsidR="00FC693F" w:rsidRPr="0006063C" w:rsidSect="00034616">
      <w:pgSz w:w="9360" w:h="12960"/>
      <w:pgMar w:top="556" w:right="1404" w:bottom="478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