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ROYAL ASSENT</w:t>
      </w:r>
    </w:p>
    <w:p>
      <w:pPr>
        <w:autoSpaceDN w:val="0"/>
        <w:tabs>
          <w:tab w:pos="470" w:val="left"/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long-deferred Royal assent to the Registration Act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gazetted. General Botha, although he has assured Lord Elgin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consult the feelings of British Indians, has refused to receive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of British Indians, saying that no good purpose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by receiving it as the Act was to be gazetted last week;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that, although the Act is gazetted, the date of its enforcement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indefinitely postponed. It may be fixed now or never.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Mr. Essop Mia, Acting Chairman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published in The Star and taken over by us,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timely. Mr. Essop Mia, who is a merchant of long standing,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large interests at stake, tells the public that he feels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degradation of the Act so keenly, that he is prepared to sacrifice all,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price he has to pay for non-submission to the Act. He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the most reasonable proposals, that the day for enforcing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may not be fixed for the time being, and that British Indians: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Asiatics, in order to prove their </w:t>
      </w:r>
      <w:r>
        <w:rPr>
          <w:rFonts w:ascii="Times" w:hAnsi="Times" w:eastAsia="Times"/>
          <w:b w:val="0"/>
          <w:i/>
          <w:color w:val="000000"/>
          <w:sz w:val="22"/>
        </w:rPr>
        <w:t>bona fides,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allowedto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voluntarily re-registered. If the experiment prove a failure,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applied to those who have not adopted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re-registration. We hope that the Transvaal Government will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eminently reasonable suggestion. General Botha,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 of the Transvaal, more than once expressed profound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gratitude to the Imperial Government for the liberal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to the Transvaal, and his concern for the Empire as a whole.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includes India as a part of the Empire, there is reason to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will, even at the last moment, by accepting the Indian compromise,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an exacerbation of the feelings of the British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15-6-1907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TYRANNY OF LAW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who will ferry others across to the shore,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also take his boat to the port.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who will let others go to the bottom,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Shall himself flounder.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good to wield the sword or the axe,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gun, the knife or the arrow,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The Star” 8-6-1907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66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For you will but reap what you sow.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sings the poet. “Reap as you sow” is a proverb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world. The principle of this proverb will not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benefit of the Indian community. A creeper yielding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will never bear jasmines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palasha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yield mangoes.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Likewise, it will never be that the Transvaal Indian community sows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and reaps another. It is only when the community proves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manliness that we shall be able to live like men. The community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respect if it deserves it. It will add to its honour if it keeps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and fulfils what it has undertaken. If, on the other hand,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forsakes its oath out of selfishness or fear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it is certain that the rights of Indians in the Transvaal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and that other Indians also will be crushed along with those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So great is the task the Indian community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has undertaken.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poet adds that it is also the law of the world, or nature,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that he who takes others safely across will himself reach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shore. Likewise, if we serve others, our own needs will be provided for.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looking after oneself, even birds and beasts do this.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man and beast is that man is a benevolent creature.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live happily where one feels happy in the happiness of others.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everyone looks after himself alone, all are lost. For, as the poet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says, “He who will let others go to the bottom, shall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flounder.” This is an important idea and a little reflection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showthat it is true. A mother suffers discomfort to bring up her child.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 such a mother finds herself happy. Where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family share one another’s burdens and give up individual interests,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family is well sustained. Members of a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individually suffer to save the group as a whole and are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too. Similarly, where men undergo suffering or die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sake, they truly live and bring credit to the country.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Indian who seeks happiness for himself by breaking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law? These examples clearly prove that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will be victorious if, for the sake of the Indian community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their personal honour, they endure all sufferings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all hardships to accomplish the task they have undertaken.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then break their bonds and win immortal fame in history.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15-6-1907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3. RHODESIA AND THE TRANSVAAL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argued in the Rhodesian Assembly that, since a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passed in the Transvaal for Asiatics, a similar law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in Rhodesia too to prevent further Indian immigration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for the registration of those already there. All members spoke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subject in strong terms. A full account of it appears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section. It can be seen from this that, if the Transvaal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on the Statute-book and if the Indian community submits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its example will be followed everywhere else. There is but one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help the Indians in Rhodesia, and that is for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Indians to show their mettle.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15-6-1907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INDENTURED INDIAN LABOURERS</w:t>
      </w:r>
    </w:p>
    <w:p>
      <w:pPr>
        <w:autoSpaceDN w:val="0"/>
        <w:autoSpaceDE w:val="0"/>
        <w:widowControl/>
        <w:spacing w:line="240" w:lineRule="exact" w:before="11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Thornville junction, a European cruelly beat up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latter died. The European was prosecuted and fined £10.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this report in full elsewhere. This is a blood-curdling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lost his life, but the European got off with a fine of £10.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in it to comfort us. But we are not to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revenge. The European will have to answer to the Creator. Had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punished with hard labour, that would not have restored life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and would not have saved other indentured labourers from </w:t>
      </w:r>
      <w:r>
        <w:rPr>
          <w:rFonts w:ascii="Times" w:hAnsi="Times" w:eastAsia="Times"/>
          <w:b w:val="0"/>
          <w:i w:val="0"/>
          <w:color w:val="000000"/>
          <w:sz w:val="22"/>
        </w:rPr>
        <w:t>getting similar treatment in future.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to cure a disease, its cause must first be ascertained.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Accordingly, if we look for the cause of this state of affairs,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indentured labour itself is an evil thing. If the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 is put an end to, the kind of oppression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will also stop. For in ordinary service one is not bound,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labourer is: if the service does not suit him, he is free to </w:t>
      </w:r>
      <w:r>
        <w:rPr>
          <w:rFonts w:ascii="Times" w:hAnsi="Times" w:eastAsia="Times"/>
          <w:b w:val="0"/>
          <w:i w:val="0"/>
          <w:color w:val="000000"/>
          <w:sz w:val="22"/>
        </w:rPr>
        <w:t>give it up.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Robinson has stated in his speech that the importation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as indentured labourers must cease. We also hold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It is necessary for the [Natal Indian] Congress to take steps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that end. That Mr. Robinson’s reasons and ours for ending </w:t>
      </w:r>
      <w:r>
        <w:rPr>
          <w:rFonts w:ascii="Times" w:hAnsi="Times" w:eastAsia="Times"/>
          <w:b w:val="0"/>
          <w:i w:val="0"/>
          <w:color w:val="000000"/>
          <w:sz w:val="22"/>
        </w:rPr>
        <w:t>the system of indentured labour are not the same is of no account.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15-6-1907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7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666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5. “THE WISDOM OF THE EAST”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ALALUDDIN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received for review two volumes of a series entitled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Wisdom of the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published in Britain. The first is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Way of the Buddha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second, </w:t>
      </w:r>
      <w:r>
        <w:rPr>
          <w:rFonts w:ascii="Times" w:hAnsi="Times" w:eastAsia="Times"/>
          <w:b w:val="0"/>
          <w:i/>
          <w:color w:val="000000"/>
          <w:sz w:val="22"/>
        </w:rPr>
        <w:t>Persian Mystics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 has assigned the first place to Jalaluddin Rumi. An informative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Sufis is followed by a narrative of the life of Jalaluddin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translations of some of his poems. In the author’s view, a Sufi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lover of God. Above everything else, the Sufis aspire after a pure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love of God. Jalaluddin was once observed dancing with joy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funeral, and on being questioned what he meant thereby, the saint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replied, “When the human spirit, after years of imprisonment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cage and dungeon of the body, is at length set free and wings its flight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source whence it came, is it not an occasion for rejoicing?”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see that, in the olden days, even women freely participated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[Sufi way of] life. Rabia Bibi was a Sufi herself. When asked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hated the devil, she retorted that “her love of God left her no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hate anyone”. According to the Sufi point of view, no religion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morality can be considered to be false. In reply to 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Jalaluddin said, “The ways of God are as many as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souls of men.” Elsewhere he says, “God’s light is one but its rays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in hue. . . . We can worship God along any path, provided it </w:t>
      </w:r>
      <w:r>
        <w:rPr>
          <w:rFonts w:ascii="Times" w:hAnsi="Times" w:eastAsia="Times"/>
          <w:b w:val="0"/>
          <w:i w:val="0"/>
          <w:color w:val="000000"/>
          <w:sz w:val="22"/>
        </w:rPr>
        <w:t>be with a true and sincere heart.”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Referring to the nature of true knowledge, Jalaluddin says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 blood-stain can be washed away with water, but the stain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can be washed clean only with the water of God’s grace”. </w:t>
      </w:r>
      <w:r>
        <w:rPr>
          <w:rFonts w:ascii="Times" w:hAnsi="Times" w:eastAsia="Times"/>
          <w:b w:val="0"/>
          <w:i w:val="0"/>
          <w:color w:val="000000"/>
          <w:sz w:val="22"/>
        </w:rPr>
        <w:t>And then again, “True knowledge is the knowledge of God.”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Whenasked where one could find God, the poet replied, “I saw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 and also Christians, but I did not find God on the Cross. 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Him in the temple, but in vain. I saw Him neither in Herat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Kandahar. He could be found neither on the hill nor in the cave.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last, I looked into my heart and found Him there, only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nowhere else.” This is an excellent book to read. We can endlessly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quoting passages such as those above. We should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 the book to everyone. It will be of profit to all,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 alike. It costs two shillings in Britain. The same firm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published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Gulistan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Sheikh Saadi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priced at 1s. Then there is a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(1207-73), Sufi poet of Persia.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“What Should the Brave Do?” 1-6-1907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book entitled </w:t>
      </w:r>
      <w:r>
        <w:rPr>
          <w:rFonts w:ascii="Times" w:hAnsi="Times" w:eastAsia="Times"/>
          <w:b w:val="0"/>
          <w:i/>
          <w:color w:val="000000"/>
          <w:sz w:val="22"/>
        </w:rPr>
        <w:t>The Essence of the Koran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costing ls.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Way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Buddha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priced at 2s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Way of Zoroaster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at 2s.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are to follow. If any of our readers wants one or more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books, he should send us the amount of the price quoted above,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extra 6d for every book. We shall procure the book for him. The </w:t>
      </w:r>
      <w:r>
        <w:rPr>
          <w:rFonts w:ascii="Times" w:hAnsi="Times" w:eastAsia="Times"/>
          <w:b w:val="0"/>
          <w:i w:val="0"/>
          <w:color w:val="000000"/>
          <w:sz w:val="22"/>
        </w:rPr>
        <w:t>extra 6d is for postage.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15-6-1907</w:t>
      </w:r>
    </w:p>
    <w:p>
      <w:pPr>
        <w:autoSpaceDN w:val="0"/>
        <w:autoSpaceDE w:val="0"/>
        <w:widowControl/>
        <w:spacing w:line="292" w:lineRule="exact" w:before="1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JOHANNESBURG LETTER</w:t>
      </w:r>
    </w:p>
    <w:p>
      <w:pPr>
        <w:autoSpaceDN w:val="0"/>
        <w:autoSpaceDE w:val="0"/>
        <w:widowControl/>
        <w:spacing w:line="266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</w:t>
      </w:r>
    </w:p>
    <w:p>
      <w:pPr>
        <w:autoSpaceDN w:val="0"/>
        <w:autoSpaceDE w:val="0"/>
        <w:widowControl/>
        <w:spacing w:line="24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Botha has, as the saying goes, dug up a mountain to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mouse. He has informed the Association that no good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served by receiving deputation, since all preparations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 to bring the law into effect. Everybody therefore got busy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into the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watching for the date when the law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force and other particulars. But nothing of the kind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the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only says that the law has received the assent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Majesty. There is nothing new in this. Another piece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the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gives is that the date on which the Act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into effect will be fixed later. What does this mean ?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 I can put upon it is that the Government has been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as to what it should do to meet the gaol resolution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and how to implement the provisions of the 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may or may not be the right meaning, but one thing is certain,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that the gaol resolution has posed a problem for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UESTIONS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things are still unsettled. The Indian community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to keep its weapons ready. Questions are still being asked, which </w:t>
      </w:r>
      <w:r>
        <w:rPr>
          <w:rFonts w:ascii="Times" w:hAnsi="Times" w:eastAsia="Times"/>
          <w:b w:val="0"/>
          <w:i w:val="0"/>
          <w:color w:val="000000"/>
          <w:sz w:val="22"/>
        </w:rPr>
        <w:t>is a good sign. One of them is: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OUR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ELL</w:t>
      </w:r>
      <w:r>
        <w:rPr>
          <w:rFonts w:ascii="Times" w:hAnsi="Times" w:eastAsia="Times"/>
          <w:b w:val="0"/>
          <w:i w:val="0"/>
          <w:color w:val="000000"/>
          <w:sz w:val="20"/>
        </w:rPr>
        <w:t>-W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ISHERS IN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NGLAND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ISAPPROVE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AOL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GOING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good question. The answer, too, is straight.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members’ of the Committee or other gentlemen in England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our well-wishers as long as they help us in preserving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and our rights. We may respect their views. But when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go against our rights, we are not bound by them.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compels us to become Christians. We shall oppose him.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whom we considered till now our well-wishers advise us to </w:t>
      </w:r>
      <w:r>
        <w:rPr>
          <w:rFonts w:ascii="Times" w:hAnsi="Times" w:eastAsia="Times"/>
          <w:b w:val="0"/>
          <w:i w:val="0"/>
          <w:color w:val="000000"/>
          <w:sz w:val="22"/>
        </w:rPr>
        <w:t>embrace Christianity, I am sure that every Hindu and every Muslim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agree with me that we should not accept the advice. This law too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the same kind of thing. Clearly, it would make cowards of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never follow the advice to be cowards. It is enough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right and God is on our side. In the end, truth alone will </w:t>
      </w:r>
      <w:r>
        <w:rPr>
          <w:rFonts w:ascii="Times" w:hAnsi="Times" w:eastAsia="Times"/>
          <w:b w:val="0"/>
          <w:i w:val="0"/>
          <w:color w:val="000000"/>
          <w:sz w:val="22"/>
        </w:rPr>
        <w:t>triumph.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SHOULD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HOSE DO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ECEIVED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ETTERS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OTIFICATION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from Natal writes that he has received an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allowing him to proceed to the Transvaal. Should he do so?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knows that this order is not a permit. It is futile at present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Transvaal on the basis of such an order. All contact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Office has been stopped by the community’s resolution.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said order can be of no use. It is essential that those not </w:t>
      </w:r>
      <w:r>
        <w:rPr>
          <w:rFonts w:ascii="Times" w:hAnsi="Times" w:eastAsia="Times"/>
          <w:b w:val="0"/>
          <w:i w:val="0"/>
          <w:color w:val="000000"/>
          <w:sz w:val="22"/>
        </w:rPr>
        <w:t>holding old permits should keep away from the Transvaal.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ABOUT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ERMITS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old law, no one who had lost his permit could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duplicate. The new Act provides for the issue of a duplicate.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refers to a duplicate copy of the new permit. No action need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by one who has lost his permit. He should await events without </w:t>
      </w:r>
      <w:r>
        <w:rPr>
          <w:rFonts w:ascii="Times" w:hAnsi="Times" w:eastAsia="Times"/>
          <w:b w:val="0"/>
          <w:i w:val="0"/>
          <w:color w:val="000000"/>
          <w:sz w:val="22"/>
        </w:rPr>
        <w:t>any fear, like other permit-holders.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HOSE WITH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ERMITS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certain individual, having lost his permit, obtained a certificate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effect from the Permit Office. Can he re-enter the Transvaal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from India? The answer is that he can, just like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permit-holder. But he should remember that, in the end, he has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gaol. Those who are afraid of imprisonment are not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at present, whether they hold permits or not.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HOULD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>HAMNEY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SIGNATURE BE OBTAINED FOR 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ICENCE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in Boksburg applied for a licence, but the Licensing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asked him to obtain Mr. Chamney’s signature. If the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so, it was illegal. As long as the new law has not come into .force,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is under obligation to show his permit, much less to obtain Mr. </w:t>
      </w:r>
      <w:r>
        <w:rPr>
          <w:rFonts w:ascii="Times" w:hAnsi="Times" w:eastAsia="Times"/>
          <w:b w:val="0"/>
          <w:i w:val="0"/>
          <w:color w:val="000000"/>
          <w:sz w:val="22"/>
        </w:rPr>
        <w:t>Chamney’s permission.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replying to questions about licences, I should also state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of this journal writes that some persons are trading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without a licence. The licence may be in the name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and trade is carried on by another person.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the names of such persons. I have not been able to verify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of his statement. But such men should beware. If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correspondent’s information is correct, I would advise such men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 evil practice, since the Indian community as a whole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suffer for the wrongs of a few Indians and, sooner or later, the </w:t>
      </w:r>
      <w:r>
        <w:rPr>
          <w:rFonts w:ascii="Times" w:hAnsi="Times" w:eastAsia="Times"/>
          <w:b w:val="0"/>
          <w:i w:val="0"/>
          <w:color w:val="000000"/>
          <w:sz w:val="22"/>
        </w:rPr>
        <w:t>offending Indian will be punished.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HINESE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NITY</w:t>
      </w:r>
    </w:p>
    <w:p>
      <w:pPr>
        <w:autoSpaceDN w:val="0"/>
        <w:autoSpaceDE w:val="0"/>
        <w:widowControl/>
        <w:spacing w:line="24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earlier about the resolution passed by the Chinese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the new law. Not stopping there, they have signed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 stating that the signatories would not take out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permits, but go to gaol and would shun taking food or water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should take out permits. Nearly 900 Chinese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appended their signatures to the document, and now only a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remain whose signatures are yet to be secured. The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be full of enthusiasm.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S</w:t>
      </w:r>
      <w:r>
        <w:rPr>
          <w:rFonts w:ascii="Times" w:hAnsi="Times" w:eastAsia="Times"/>
          <w:b w:val="0"/>
          <w:i w:val="0"/>
          <w:color w:val="000000"/>
          <w:sz w:val="16"/>
        </w:rPr>
        <w:t>UGGESTION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the proposal that, with a view to keeping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 running, a permit may be taken out by one person in every shop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last date fixed for the purpose, or after coming out of gaol,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suggested that those who so wish to continue business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to the Law Fund the balance of their earnings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deducting all expenses. If the shopkeepers accept this suggestion,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regarded as a highly patriotic step.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RIMINAL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ROCEEDINGS AGAINST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AITER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 Indian waiter is being tried at Pretoria for offering a bribe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£50 to the chief clerk of the Registrar. A critic asks if persons offering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bribes to officers have cropped up only now. Did not people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attempt before now? If they did, why were no proceedings </w:t>
      </w:r>
      <w:r>
        <w:rPr>
          <w:rFonts w:ascii="Times" w:hAnsi="Times" w:eastAsia="Times"/>
          <w:b w:val="0"/>
          <w:i w:val="0"/>
          <w:color w:val="000000"/>
          <w:sz w:val="22"/>
        </w:rPr>
        <w:t>instituted against them before ?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AUTION TO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OHANNESBURG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ESIDENTS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Commissioner has issued a notice to say that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cheats gain access to private houses by posing as Light Inspectors.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admit such men, unless they produce the pass issued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Municipality.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EGULATIONS FOR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AWKERS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dispute regarding regulations for hawkers still goes on.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contributor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>says that for a hawker to take out a licence for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Chinese Association later submitted a petition, protesting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>Act, to the Chinese Ambassador in London.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II.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1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every municipal area and for the area outside will mean paying up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£80 a year for business within a few miles. Such extortion will ruin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hawkers, and will, for the sake of the shopkeepers, deprive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facility afforded by hawkers. No one should take it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contributor favours Indians. There are also hawkers other than Indian.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Regulations apply to all of them, and the defence of hawkers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includes that of Indians also. The point is that we are to </w:t>
      </w:r>
      <w:r>
        <w:rPr>
          <w:rFonts w:ascii="Times" w:hAnsi="Times" w:eastAsia="Times"/>
          <w:b w:val="0"/>
          <w:i w:val="0"/>
          <w:color w:val="000000"/>
          <w:sz w:val="22"/>
        </w:rPr>
        <w:t>oppose only such regulations as are made specially against us.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DUCATION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Parliament meets again this month,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to bring before it a Bill regarding education.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a provision preventing black boys from attending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 the whites. It means that, if one wants to start a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to educate the whites and the blacks together, one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Special schools for the blacks will be started if the Government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desires. This again is a new curiosity! The Education Bill indicates </w:t>
      </w:r>
      <w:r>
        <w:rPr>
          <w:rFonts w:ascii="Times" w:hAnsi="Times" w:eastAsia="Times"/>
          <w:b w:val="0"/>
          <w:i w:val="0"/>
          <w:color w:val="000000"/>
          <w:sz w:val="22"/>
        </w:rPr>
        <w:t>what will be gained by Indians if they accept the new law.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OCATION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writes in The Star about insanitary conditions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Malay Location. He states that it is not the Indians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that is at fault here. For the Municipality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drainage and taps for drinking water. To this the Municipality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replies that there is regular drainage of sewage, and that there are taps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drinking water at many places. If the people are prepared to pay,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taps will be provided elsewhere also. The Municipal Officer adds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could not be claimed that the residents of the Malay Location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dirty in their habits. Some of them had been prosecuted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insanitation. I, too, have to admit that we cannot deny the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insanitation. Many houses are full of filth, the windows are soiled,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fences creak and the state of the latrines is horrible. . The kitchens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bad. In my view all this is sinful, and we have paid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heavily and shall have to pay still more heavily. It will be to our great </w:t>
      </w:r>
      <w:r>
        <w:rPr>
          <w:rFonts w:ascii="Times" w:hAnsi="Times" w:eastAsia="Times"/>
          <w:b w:val="0"/>
          <w:i w:val="0"/>
          <w:color w:val="000000"/>
          <w:sz w:val="22"/>
        </w:rPr>
        <w:t>advantage if people learn the value of tidiness, free air and light.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15-6-1907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5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7. LETTER TO COLONIAL SECRETARY</w:t>
      </w:r>
    </w:p>
    <w:p>
      <w:pPr>
        <w:sectPr>
          <w:pgSz w:w="9360" w:h="12960"/>
          <w:pgMar w:top="66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sectPr>
          <w:type w:val="continuous"/>
          <w:pgSz w:w="9360" w:h="12960"/>
          <w:pgMar w:top="666" w:right="1412" w:bottom="358" w:left="1440" w:header="720" w:footer="720" w:gutter="0"/>
          <w:cols w:num="2" w:equalWidth="0">
            <w:col w:w="3717" w:space="0"/>
            <w:col w:w="2790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868"/>
        <w:ind w:left="1432" w:right="0" w:hanging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rPr>
          <w:rFonts w:ascii="Times" w:hAnsi="Times" w:eastAsia="Times"/>
          <w:b w:val="0"/>
          <w:i/>
          <w:color w:val="000000"/>
          <w:sz w:val="22"/>
        </w:rPr>
        <w:t>June 18, 1907</w:t>
      </w:r>
    </w:p>
    <w:p>
      <w:pPr>
        <w:sectPr>
          <w:type w:val="nextColumn"/>
          <w:pgSz w:w="9360" w:h="12960"/>
          <w:pgMar w:top="666" w:right="1412" w:bottom="358" w:left="1440" w:header="720" w:footer="720" w:gutter="0"/>
          <w:cols w:num="2" w:equalWidth="0">
            <w:col w:w="3717" w:space="0"/>
            <w:col w:w="27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Acting Secretary to the Right Hon’ble the Prime Minister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informs me that my letter of the 12th instant on the question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Asiatic Registration Act has been transferred to your Department.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ventures to hope that the matter therein referred </w:t>
      </w:r>
      <w:r>
        <w:rPr>
          <w:rFonts w:ascii="Times" w:hAnsi="Times" w:eastAsia="Times"/>
          <w:b w:val="0"/>
          <w:i w:val="0"/>
          <w:color w:val="000000"/>
          <w:sz w:val="22"/>
        </w:rPr>
        <w:t>to will receive your favourable consideration.</w:t>
      </w:r>
    </w:p>
    <w:p>
      <w:pPr>
        <w:autoSpaceDN w:val="0"/>
        <w:autoSpaceDE w:val="0"/>
        <w:widowControl/>
        <w:spacing w:line="220" w:lineRule="exact" w:before="46" w:after="0"/>
        <w:ind w:left="0" w:right="9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have, etc., </w:t>
      </w:r>
    </w:p>
    <w:p>
      <w:pPr>
        <w:autoSpaceDN w:val="0"/>
        <w:autoSpaceDE w:val="0"/>
        <w:widowControl/>
        <w:spacing w:line="266" w:lineRule="exact" w:before="42" w:after="0"/>
        <w:ind w:left="0" w:right="6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IA </w:t>
      </w:r>
    </w:p>
    <w:p>
      <w:pPr>
        <w:autoSpaceDN w:val="0"/>
        <w:autoSpaceDE w:val="0"/>
        <w:widowControl/>
        <w:spacing w:line="266" w:lineRule="exact" w:before="14" w:after="0"/>
        <w:ind w:left="0" w:right="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CTING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</w:p>
    <w:p>
      <w:pPr>
        <w:autoSpaceDN w:val="0"/>
        <w:autoSpaceDE w:val="0"/>
        <w:widowControl/>
        <w:spacing w:line="266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22-6-1907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PRIZE POEM ON NEW LAW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INNER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MBARAM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ANGALJI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HAKAR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response to our announcement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 prize [for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poem] on the subject of the new law may, on the whole,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satisfactory. There were 20 competitors. All of them state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the competition, not with an eye on the prize money,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their enthusiasm and to serve the cause of patriotism.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and enthusiasm deserve praise. Even so, we should point out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 is implicit in writing for the prize. There is no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to be ashamed of accepting the prize; one should rather feel </w:t>
      </w:r>
      <w:r>
        <w:rPr>
          <w:rFonts w:ascii="Times" w:hAnsi="Times" w:eastAsia="Times"/>
          <w:b w:val="0"/>
          <w:i w:val="0"/>
          <w:color w:val="000000"/>
          <w:sz w:val="22"/>
        </w:rPr>
        <w:t>proud.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poems of three competitors, out of the total of 20, seemed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nearly equal merit, and it was somewhat of a problem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which poem should be placed first. Considering the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competition, the poem of Mr. Ambaram Mangalji Thakar,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Natal Sanatan Dharma Sabha, was ultimately found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worthy of the first place and we have sent to him the sum of £1.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Mr. Ambaram Thakar and hope that he will set an </w:t>
      </w:r>
      <w:r>
        <w:rPr>
          <w:rFonts w:ascii="Times" w:hAnsi="Times" w:eastAsia="Times"/>
          <w:b w:val="0"/>
          <w:i w:val="0"/>
          <w:color w:val="000000"/>
          <w:sz w:val="22"/>
        </w:rPr>
        <w:t>example to others by acting up to the high ideal expressed in his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Prize of £1”, 1-6-1907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type w:val="continuous"/>
          <w:pgSz w:w="9360" w:h="12960"/>
          <w:pgMar w:top="66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3350" w:val="left"/>
          <w:tab w:pos="4070" w:val="left"/>
          <w:tab w:pos="499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poem and thereby serve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devotionmerges into courage and courage into devotion, both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best. If we go on doing our duty, armed with both these weapons,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surmount every difficulty and come out victorious in the end.</w:t>
      </w:r>
    </w:p>
    <w:p>
      <w:pPr>
        <w:autoSpaceDN w:val="0"/>
        <w:autoSpaceDE w:val="0"/>
        <w:widowControl/>
        <w:spacing w:line="22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20 competitors, some have not communicated even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to us. Some of them sent in more than one entry. Those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poems which in our opinion are noteworthy will be published 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every week, with the author’s name where it has been supplied.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wishes to know the poems which we consider fit for </w:t>
      </w:r>
      <w:r>
        <w:rPr>
          <w:rFonts w:ascii="Times" w:hAnsi="Times" w:eastAsia="Times"/>
          <w:b w:val="0"/>
          <w:i w:val="0"/>
          <w:color w:val="000000"/>
          <w:sz w:val="22"/>
        </w:rPr>
        <w:t>publication and who their authors are, we counsel him patience.</w:t>
      </w:r>
    </w:p>
    <w:p>
      <w:pPr>
        <w:autoSpaceDN w:val="0"/>
        <w:autoSpaceDE w:val="0"/>
        <w:widowControl/>
        <w:spacing w:line="224" w:lineRule="exact" w:before="7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said this, we should like to add that the poems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still better if their writers had taken more pains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composing them. None of the poems reveals any special poetic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art. If the writers had searched more carefully, they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better words and illustrations. We appeal to our readers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harder and reach a higher level of skill.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22-6-1907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NATAL INDIAN CONGRESS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Indian Congress started raising contributions,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the work has slackened down. The notice issued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Secretaries shows that the Congress is still in debt. We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 in raising funds is harmful. This is not the time when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procrastination. The Congress has still to put up a big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licensing laws, to oppose the Indentured Labour Act,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time comes, to help the Transvaal Indians. All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are important In the absence of trading licences, merchants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put to trouble; hence, even from the point of view of self-interest,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 that the Congress should have its coffers well filled.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main aims of the Congress, as laid down in 1894,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associate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with the indentured labourers in their hardships.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therefore merely sit still after what has happened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Thornville.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land it costs money even to open one’s mouth.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bound itself to help the Transvaal Indians, since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advised them to keep up the struggle. Moreover,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involves the self-interest of every Indian. We therefore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Congress leaders will bear in mind all these three aims and,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followed in the original the text of the prize-winning poem.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“Petition to Natal Legislative Assembly”, 28-6-1894 &amp; “Deputation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Natal Premier”, 29-6-1894.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“Indentured Indian Labourers”, 15-6-1907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girding up their loins, will soon get ready the weapons of fightin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money. This is a task not to be neglected by postponing it </w:t>
      </w:r>
      <w:r>
        <w:rPr>
          <w:rFonts w:ascii="Times" w:hAnsi="Times" w:eastAsia="Times"/>
          <w:b w:val="0"/>
          <w:i w:val="0"/>
          <w:color w:val="000000"/>
          <w:sz w:val="22"/>
        </w:rPr>
        <w:t>from day to 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22-6-1907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GAOL REGULATIONS OF NATAL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Natal legislators have passed a law which gives sweets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cactus to the other. From the Natal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Gezette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four classes of prisoners in Natal: white, Coloured,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and Kaffir. If any work is taken from the white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prisoners, the Government will give them some reward.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or the Kaffir prisoners who do any work will get nothing.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white and the Coloured prisoners are given a towel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each, while the Indian and the Kaffir are not given even this as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need it at all. The Government have, in this manner,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even among prisoners. The Coloured prisoners include the </w:t>
      </w:r>
      <w:r>
        <w:rPr>
          <w:rFonts w:ascii="Times" w:hAnsi="Times" w:eastAsia="Times"/>
          <w:b w:val="0"/>
          <w:i w:val="0"/>
          <w:color w:val="000000"/>
          <w:sz w:val="22"/>
        </w:rPr>
        <w:t>Cape Boy, the American Negro, the Hottentot and the like.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22-6-1907</w:t>
      </w:r>
    </w:p>
    <w:p>
      <w:pPr>
        <w:autoSpaceDN w:val="0"/>
        <w:autoSpaceDE w:val="0"/>
        <w:widowControl/>
        <w:spacing w:line="292" w:lineRule="exact" w:before="1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HEJAZ RAILWAY</w:t>
      </w:r>
    </w:p>
    <w:p>
      <w:pPr>
        <w:autoSpaceDN w:val="0"/>
        <w:autoSpaceDE w:val="0"/>
        <w:widowControl/>
        <w:spacing w:line="240" w:lineRule="exact" w:before="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we gave a summary of the attack made by the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pondent of 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working of the Hejaz Railway,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6" w:lineRule="exact" w:before="68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stated that further information had been called for from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Kidwai and Mr. Kadir, referred to therein. Mr. Kadir has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Mr. Kidwai received our letter. We reproduce here the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him. He is himself the Secretary of the Islamic Society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20" w:lineRule="exact" w:before="74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thankful for your letter. At the moment I am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Ritch. He has given me the cutting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sent. I shall peruse it and let you know how much of it is true.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incorrect statement in it, I shall take steps to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and also let you know what I propose to do. I am grateful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 all that you do in a matter which is of great interest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co-religionists. It behoves us, Hindus and Muslims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strive and help each other in matters concerning either of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40" w:lineRule="exact" w:before="5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22-6-1907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“Hejaz Railway: Some interesting information” 11-5-1907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Pan-lslamic Society, London.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YUSUF ALI AND WOMEN’S EDUCATION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Yusuf Ali’s book on conditions prevailing in India is widely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read. His views on the education of women as expressed therein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noting. He says that so long as Indian women do not get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the condition of India is not likely to improve. Woman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as the better half of man. If a half of one’s body ceases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function, we call it paralysis and the person becomes unfit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Thus, if women in India are not employed as they should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said that the entire country suffers from paralysis. How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 then that India is not able to keep pace with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countries? All parents should think of this in regard to their daughters,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Indians should do likewise with regard to the womenfolk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We badly need thousands of women who can compare with </w:t>
      </w:r>
      <w:r>
        <w:rPr>
          <w:rFonts w:ascii="Times" w:hAnsi="Times" w:eastAsia="Times"/>
          <w:b w:val="0"/>
          <w:i w:val="0"/>
          <w:color w:val="000000"/>
          <w:sz w:val="22"/>
        </w:rPr>
        <w:t>Mirabai and Rabia Bibi.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Gurajati]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22-6-1907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JOHANNESBURG LETTER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RANSVAAL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ARLIAMENT</w:t>
      </w:r>
    </w:p>
    <w:p>
      <w:pPr>
        <w:autoSpaceDN w:val="0"/>
        <w:autoSpaceDE w:val="0"/>
        <w:widowControl/>
        <w:spacing w:line="240" w:lineRule="exact" w:before="66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session of the new Parliament began on the 14th.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Botha spoke on the policy the local Government proposed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pursue. The speech deserves the attention of the Indian community. I </w:t>
      </w:r>
      <w:r>
        <w:rPr>
          <w:rFonts w:ascii="Times" w:hAnsi="Times" w:eastAsia="Times"/>
          <w:b w:val="0"/>
          <w:i w:val="0"/>
          <w:color w:val="000000"/>
          <w:sz w:val="22"/>
        </w:rPr>
        <w:t>give below the main points.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HINESE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</w:p>
    <w:p>
      <w:pPr>
        <w:autoSpaceDN w:val="0"/>
        <w:autoSpaceDE w:val="0"/>
        <w:widowControl/>
        <w:spacing w:line="240" w:lineRule="exact" w:before="106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indentured Chinese labourers will be repatriated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expiry of their contract. No other indentured Chinese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imported to take their place. At this rate, 16,000 Chinese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left the Transvaal by the end of the current year. The rest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by the end of 1908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 WILL REPLACE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HINESE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a shortage of mine labourers when the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leave. One way of meeting the situation will be to get hold of Kaffirs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wherever possible, and have the work done by them.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talks are in progress with the Portuguese Government. The </w:t>
      </w:r>
      <w:r>
        <w:rPr>
          <w:rFonts w:ascii="Times" w:hAnsi="Times" w:eastAsia="Times"/>
          <w:b w:val="0"/>
          <w:i w:val="0"/>
          <w:color w:val="000000"/>
          <w:sz w:val="22"/>
        </w:rPr>
        <w:t>alternative is to encourage white labourers to work in the mines, and in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1907, evidently a slip;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“Johannesburg Letter”,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26-6-1907.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to make the Transvaal entirely white. To enable whitelabourers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on lower wages, the Transvaal will get out of the Customs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Agreement. If necessary, it will enter into another agreement.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is to reduce very much the duty payable at present and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prices, so that in the end the whites should be able to live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cheaply as in Great Britain. Full encouragement will be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 so as to change the present position in which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for its prosperity exclusively on the mines. A special bank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started with a view to promoting agriculture and providing </w:t>
      </w:r>
      <w:r>
        <w:rPr>
          <w:rFonts w:ascii="Times" w:hAnsi="Times" w:eastAsia="Times"/>
          <w:b w:val="0"/>
          <w:i w:val="0"/>
          <w:color w:val="000000"/>
          <w:sz w:val="22"/>
        </w:rPr>
        <w:t>irrigation.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bank will lend money to farmers. To finance the bank the </w:t>
      </w:r>
      <w:r>
        <w:rPr>
          <w:rFonts w:ascii="Times" w:hAnsi="Times" w:eastAsia="Times"/>
          <w:b w:val="0"/>
          <w:i w:val="0"/>
          <w:color w:val="000000"/>
          <w:sz w:val="22"/>
        </w:rPr>
        <w:t>Imperial Government will give the local Government a loan of</w:t>
      </w:r>
      <w:r>
        <w:rPr>
          <w:rFonts w:ascii="Times" w:hAnsi="Times" w:eastAsia="Times"/>
          <w:b w:val="0"/>
          <w:i w:val="0"/>
          <w:color w:val="000000"/>
          <w:sz w:val="22"/>
        </w:rPr>
        <w:t>£5,000,000.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ONSEQUENCES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PEECH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speech has thrown the minds of mine-owners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confusion. They are not likely to get many Kaffirs as labourers.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condition of Johannesburg, it is feared, will for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be what it is at present. But the most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of this is that Indians may have to leave bag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baggage. It seems to be the firm determination of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allow no Coloured people except as labourers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If the Indian community is found lacking in courage,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not hesitate to drive it out. The Indian community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placed in a situation where it must choose between extermination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counter-attack.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ABOUR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ROTECTION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CT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last comment appears to be supported by one more law that </w:t>
      </w:r>
      <w:r>
        <w:rPr>
          <w:rFonts w:ascii="Times" w:hAnsi="Times" w:eastAsia="Times"/>
          <w:b w:val="0"/>
          <w:i w:val="0"/>
          <w:color w:val="000000"/>
          <w:sz w:val="22"/>
        </w:rPr>
        <w:t>is to be passed during the present session.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published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to provide for payment of damages to workers and their families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case of disability suffered during performance of duty by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in the various factories. This law is to apply to the whites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If a white and an Indian labourer are working together in a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elsewhere, and if both should get their hand or foot crushed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caught in a machine, the employer is bound by this law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only the white labourer and his family. The Indian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count at all. He would be doomed, if there were no God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 above. Moreover, no one can suppose that even a penny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advanced to an Indian by the proposed bank. The bank is solely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white farmer. This is the marvellous fruit of General Botha’s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gallantry. The men of his community watered the soil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with Boer blood. No one has reason to wonder that, having thus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manured the land, they should now reap the golden harvest. If we can </w:t>
      </w:r>
      <w:r>
        <w:rPr>
          <w:rFonts w:ascii="Times" w:hAnsi="Times" w:eastAsia="Times"/>
          <w:b w:val="0"/>
          <w:i w:val="0"/>
          <w:color w:val="000000"/>
          <w:sz w:val="22"/>
        </w:rPr>
        <w:t>have even a trace of the Boers’ courage, we too may roll in prosperity.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EENEN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ETTER</w:t>
      </w:r>
    </w:p>
    <w:p>
      <w:pPr>
        <w:autoSpaceDN w:val="0"/>
        <w:autoSpaceDE w:val="0"/>
        <w:widowControl/>
        <w:spacing w:line="24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Kallenbach’s admiration for the Indian community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going to gaol seems to have proved infectious.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is the substance of a letter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>written to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white </w:t>
      </w:r>
      <w:r>
        <w:rPr>
          <w:rFonts w:ascii="Times" w:hAnsi="Times" w:eastAsia="Times"/>
          <w:b w:val="0"/>
          <w:i w:val="0"/>
          <w:color w:val="000000"/>
          <w:sz w:val="22"/>
        </w:rPr>
        <w:t>gentleman, Mr. Van Weenen.</w:t>
      </w:r>
    </w:p>
    <w:p>
      <w:pPr>
        <w:autoSpaceDN w:val="0"/>
        <w:autoSpaceDE w:val="0"/>
        <w:widowControl/>
        <w:spacing w:line="294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one with a sense of justice will fail to endorse Mr.</w:t>
      </w:r>
    </w:p>
    <w:p>
      <w:pPr>
        <w:autoSpaceDN w:val="0"/>
        <w:autoSpaceDE w:val="0"/>
        <w:widowControl/>
        <w:spacing w:line="240" w:lineRule="exact" w:before="54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Kallenbach’s letter on the subject of Indians. Will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pieces if a few Indians quietly live and trade in it?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behove us to treat as criminals the descendants of a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enlightened long before western civilization blossomed forth.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for Indians? The whites who are themselves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wanting to put this noose round the Indians’ neck.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fault of the Indians appears to be that they are diligent.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indolent whites should want to oppress them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understood. Shall we, however, blame Indians for speaking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 law which will destroy their very self-esteem? Like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Kallenbach, I too have found among the Indians men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esteem. Mr. Gandhi’s letter shows that the Indian demand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reasonable. They deserve praise if they think of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 rather than suffer humiliation in case their demand is </w:t>
      </w:r>
      <w:r>
        <w:rPr>
          <w:rFonts w:ascii="Times" w:hAnsi="Times" w:eastAsia="Times"/>
          <w:b w:val="0"/>
          <w:i w:val="0"/>
          <w:color w:val="000000"/>
          <w:sz w:val="22"/>
        </w:rPr>
        <w:t>rejected.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ETTER</w:t>
      </w:r>
    </w:p>
    <w:p>
      <w:pPr>
        <w:autoSpaceDN w:val="0"/>
        <w:tabs>
          <w:tab w:pos="550" w:val="left"/>
          <w:tab w:pos="177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 I give the substance of the letter that Mr. Essop Mia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ETTER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OTHA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British Indian Association, Mr. Essop Mia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General Botha. He had requested that, as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been brought into effect, the Indian community’s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deserved to be accepted. General Botha replied that correspondence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should be addressed to the Colonial Secretary. Thereupon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 has been sent to the latter. His reply will perhaps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received by the time this letter appears in print.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ONFUSION REGARDING THE </w:t>
      </w:r>
      <w:r>
        <w:rPr>
          <w:rFonts w:ascii="Times" w:hAnsi="Times" w:eastAsia="Times"/>
          <w:b w:val="0"/>
          <w:i w:val="0"/>
          <w:color w:val="000000"/>
          <w:sz w:val="20"/>
        </w:rPr>
        <w:t>“G</w:t>
      </w:r>
      <w:r>
        <w:rPr>
          <w:rFonts w:ascii="Times" w:hAnsi="Times" w:eastAsia="Times"/>
          <w:b w:val="0"/>
          <w:i w:val="0"/>
          <w:color w:val="000000"/>
          <w:sz w:val="16"/>
        </w:rPr>
        <w:t>AZETTE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misunderstanding seems to have occurred regarding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translation given here is collated with the original in English.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The Star”,8-6-1907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Prime. Minister’s Secretary”, 1-6-1907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notification to the effect that the King-Emperor has given assent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Some believe that the law will not come into force for two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mistake. The notification states that the King-Emperor hasthe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to veto any law within two years of its passing. On this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placed before His Majesty, he intimated that he did not intend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veto it. This means that he has forgone the prerogative to veto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within two years. In other words, it stands confirmed permanently.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I should not say that. For the Indian who does not accept it, the </w:t>
      </w:r>
      <w:r>
        <w:rPr>
          <w:rFonts w:ascii="Times" w:hAnsi="Times" w:eastAsia="Times"/>
          <w:b w:val="0"/>
          <w:i w:val="0"/>
          <w:color w:val="000000"/>
          <w:sz w:val="22"/>
        </w:rPr>
        <w:t>law stands repealed despite the Royal assent.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REDEDORP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RADERS</w:t>
      </w:r>
    </w:p>
    <w:p>
      <w:pPr>
        <w:autoSpaceDN w:val="0"/>
        <w:autoSpaceDE w:val="0"/>
        <w:widowControl/>
        <w:spacing w:line="240" w:lineRule="exact" w:before="10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that the time has come to taste the fruit of Mr. Ritch’s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in England on this subject. The Corporation has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merchants to ascertain the stocks in Indian shops.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cursory inquiry. The Government will now consider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collected. Meanwhile, something curious has happened.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Vrededorp Ordinance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to the liking of some whites.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perhaps be saved even as a result of this.</w:t>
      </w:r>
    </w:p>
    <w:p>
      <w:pPr>
        <w:autoSpaceDN w:val="0"/>
        <w:autoSpaceDE w:val="0"/>
        <w:widowControl/>
        <w:spacing w:line="266" w:lineRule="exact" w:before="68" w:after="0"/>
        <w:ind w:left="0" w:right="2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HANGE IN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</w:t>
      </w:r>
    </w:p>
    <w:p>
      <w:pPr>
        <w:autoSpaceDN w:val="0"/>
        <w:autoSpaceDE w:val="0"/>
        <w:widowControl/>
        <w:spacing w:line="240" w:lineRule="exact" w:before="106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George Farrar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wanted to know from General Botha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 changes that he was reported to have suggested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Government. In his reply General Botha said, “A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me on behalf of Indians. The Imperial Government, too,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some recommendations. I said in reply that the law would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as not to wound the feelings of the Indian community.”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George said, “This is no reply to my question. Which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 under the law is intended to be redressed?” “None,” replied </w:t>
      </w:r>
      <w:r>
        <w:rPr>
          <w:rFonts w:ascii="Times" w:hAnsi="Times" w:eastAsia="Times"/>
          <w:b w:val="0"/>
          <w:i w:val="0"/>
          <w:color w:val="000000"/>
          <w:sz w:val="22"/>
        </w:rPr>
        <w:t>General Botha.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earlier that the British Indian Association had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Colonial Secretary.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General Botha’s reply shows that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futile to expect any amendment of the law. But it is another matter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when the law will come into force and whether the suggestion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will be accepted. Let the Indian community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 the saying, “Hope of help from others will always end in </w:t>
      </w:r>
      <w:r>
        <w:rPr>
          <w:rFonts w:ascii="Times" w:hAnsi="Times" w:eastAsia="Times"/>
          <w:b w:val="0"/>
          <w:i w:val="0"/>
          <w:color w:val="000000"/>
          <w:sz w:val="22"/>
        </w:rPr>
        <w:t>despair,” and be ready to defend its honour in the Transvaal.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Gurajati]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22-6-1907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 “</w:t>
      </w:r>
      <w:r>
        <w:rPr>
          <w:rFonts w:ascii="Times" w:hAnsi="Times" w:eastAsia="Times"/>
          <w:b w:val="0"/>
          <w:i w:val="0"/>
          <w:color w:val="000000"/>
          <w:sz w:val="18"/>
        </w:rPr>
        <w:t>Petition to Lord Elgin”, 8-10-1906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Nominated member of the Transvaal Legislative Council.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Colonial Secretary”, 22-6-1907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1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14. PROPHET MAHOMED AND HIS CALIPHS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NTRODUCTION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pursuance of our ideas, we commence this week a series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on the subject stated above. It will always be our aim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and preserve unity between Hindus and Muslims.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of achieving this is to acquaint each with whatever is good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Moreover, when occasion requires, Hindus and Muslims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each other without any reserve. The series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>commencing is intended to serve both these aims.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our object to spread education and culture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community. With this end in view, we had intended,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intend, to publish a separate book. We intend to bring out a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Justice Ameer Ali’s book on Islam and [another book giving]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 hardships of Indians in South Africa. But there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some delay since there are difficulties in the way which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yet been overcome.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we propose to give every week the biography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 written by a famous writer, Washington Irving. The biography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to be read by both Hindus and Muslims. Most Hindus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of the career of the Prophet. Most Muslims are ignorant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researches made by Englishmen and of what they write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Prophet. The history by Washington is likely to be of benefit to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classes [of readers]. We do not give a full translation, but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substance. Washington Irving’s account is considered excellent,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though he has not written ill of Islam like other European writers,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likely that occasionally his ideas may be such as may not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readers. A wise man would make himself acquainted even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ideas. We advise our readers to go through the chapters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bearing in mind that the purpose of reading is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from everything that we read and to draw the right lesson </w:t>
      </w:r>
      <w:r>
        <w:rPr>
          <w:rFonts w:ascii="Times" w:hAnsi="Times" w:eastAsia="Times"/>
          <w:b w:val="0"/>
          <w:i w:val="0"/>
          <w:color w:val="000000"/>
          <w:sz w:val="22"/>
        </w:rPr>
        <w:t>from it.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 WAS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ASHINGTON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RVING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now answer this question. He was born in the 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York in America in the year 1783. For many years he lived in </w:t>
      </w:r>
      <w:r>
        <w:rPr>
          <w:rFonts w:ascii="Times" w:hAnsi="Times" w:eastAsia="Times"/>
          <w:b w:val="0"/>
          <w:i w:val="0"/>
          <w:color w:val="000000"/>
          <w:sz w:val="22"/>
        </w:rPr>
        <w:t>Europe. He was one of the front-rank writers of America. He has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reproduced here. The instalments appeared in the successive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issues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between July 6 and August 17. The series was, however,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discontinued after a part of chapter six had been published.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“Why Was </w:t>
      </w:r>
      <w:r>
        <w:rPr>
          <w:rFonts w:ascii="Times" w:hAnsi="Times" w:eastAsia="Times"/>
          <w:b w:val="0"/>
          <w:i/>
          <w:color w:val="000000"/>
          <w:sz w:val="18"/>
        </w:rPr>
        <w:t>The Life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Prophet Mahomed </w:t>
      </w:r>
      <w:r>
        <w:rPr>
          <w:rFonts w:ascii="Times" w:hAnsi="Times" w:eastAsia="Times"/>
          <w:b w:val="0"/>
          <w:i w:val="0"/>
          <w:color w:val="000000"/>
          <w:sz w:val="18"/>
        </w:rPr>
        <w:t>Discontinued?”, 31-8-1907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many books, one of which is about the Prophet.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wasconsidered to have an excellent gift for writing. His books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wide fame. He was a man of character. After the death of the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whom he was engaged, he remained a bachelor for the rest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cherishing her memory. He died in his home on November 28, </w:t>
      </w:r>
      <w:r>
        <w:rPr>
          <w:rFonts w:ascii="Times" w:hAnsi="Times" w:eastAsia="Times"/>
          <w:b w:val="0"/>
          <w:i w:val="0"/>
          <w:color w:val="000000"/>
          <w:sz w:val="22"/>
        </w:rPr>
        <w:t>1859.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Gurajati]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22-6-1907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JOHANNESBURG LETTER</w:t>
      </w:r>
    </w:p>
    <w:p>
      <w:pPr>
        <w:autoSpaceDN w:val="0"/>
        <w:autoSpaceDE w:val="0"/>
        <w:widowControl/>
        <w:spacing w:line="294" w:lineRule="exact" w:before="2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26,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Government has sent an ugly reply. In answer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Essop Mia’s letter it says that, as stated in an earlier reply,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made by Indians is not acceptable. That is,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intent on enforcing the law. Now we have only to wait for the date.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that this is ugly news; but it can also be taken as good news. </w:t>
      </w:r>
      <w:r>
        <w:rPr>
          <w:rFonts w:ascii="Times" w:hAnsi="Times" w:eastAsia="Times"/>
          <w:b w:val="0"/>
          <w:i w:val="0"/>
          <w:color w:val="000000"/>
          <w:sz w:val="22"/>
        </w:rPr>
        <w:t>The courageous will treat it only as good news.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PPOINTMENT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announces that Mr. Chamney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Registrar under the new law. I hope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that he only sits and yawns. This correspondent’s name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entered in the register. It is my constant prayer to God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may be true of every Indian.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NTOUCHABILITY IN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ARKET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in the Johannesburg market seem to feel polluted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touch of Indians. The Municipality, therefore, has resolved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sections for the Europeans and for the black people.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been decided to charge the Chinese rent for using the outer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portion. Having a caste of untouchables in our own country,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become untouchables here. And now with the permit label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tied to our necks, we shall have been utterly disgraced. I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the market at Port Elizabeth, similar oppression of Indians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attempted. Thereupon, they stopped going to the market. If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hawkers become equally bold, they can avoid being reduced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of untouchables. It will be better to leave the Colony than to </w:t>
      </w:r>
      <w:r>
        <w:rPr>
          <w:rFonts w:ascii="Times" w:hAnsi="Times" w:eastAsia="Times"/>
          <w:b w:val="0"/>
          <w:i w:val="0"/>
          <w:color w:val="000000"/>
          <w:sz w:val="22"/>
        </w:rPr>
        <w:t>stay on as contemptible creatures for the sake of a living.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UESTION ABOUT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UTCH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EGISTER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from Lawley Station says that he has an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Dutch register and also a Dutch witness. If he still cannot obtain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permit,what is he to do? This correspondent does not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haveread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already said that, after the law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into force, such an Indian may remain in the Transvaal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desires to taste the pleasures of going to gaol.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leave the Transvaal.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EONARD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PINION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Indians are afraid that the Government may forcibly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 Indians who do not take out new permits. Such a doubt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 to the Chinese also. They therefore sought Mr. Leonard’s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on the subject. Mr. Leonard gave his opinion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answer to the question put to me, I have to advise that I can find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nothing in the above Act or in any other statute providing for the deportation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individuals convicted of a breach of the provisions of the Act. Such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deportation could not be enforced under any law that I know of. The only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penalties prescribed appear to be those provided for by Sections 7 and 8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Ordinance No. 5 of 1903.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(Articles 7 and 8 give power to imprison those who do not leave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country.)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matter may therefore be taken as finally settled.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EARSAY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EPORT</w:t>
      </w:r>
    </w:p>
    <w:p>
      <w:pPr>
        <w:autoSpaceDN w:val="0"/>
        <w:autoSpaceDE w:val="0"/>
        <w:widowControl/>
        <w:spacing w:line="24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rumour that a notice will be published bringing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into effect from July l. It means that, from that date,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it will be branded as slaves. Now on, things will grow more </w:t>
      </w:r>
      <w:r>
        <w:rPr>
          <w:rFonts w:ascii="Times" w:hAnsi="Times" w:eastAsia="Times"/>
          <w:b w:val="0"/>
          <w:i w:val="0"/>
          <w:color w:val="000000"/>
          <w:sz w:val="22"/>
        </w:rPr>
        <w:t>exciting.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AZAARS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notice is published in the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Indian Bazaar,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say, untouchables’ quarters, has been now made over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of the Town Council. For the present the notice has no point,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no one has the authority to force Indians into that Location.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revolves round the new law. A “sleeping sickness” will overtake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laws relating to the Location and other similar laws if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cancels the new. law, that is, treats it as cancelled.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TTACK ON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AWKERS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Chamber of Commerce wrote to the Government to take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barrister.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has been reproduced from the original in English.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to prevent Indian immigration. In reply, the Colonial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in a few days the Immigration Bill will be published.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Indian trade will be very much reduced as stringent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have been framed for hawkers. One may observe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fate will be of those wanting to be branded as thieves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law. If the Immigration Bill is published, I propose to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it next week. We are being pretty well encircled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conflagration. I take all these as good omens. It is only when a disease </w:t>
      </w:r>
      <w:r>
        <w:rPr>
          <w:rFonts w:ascii="Times" w:hAnsi="Times" w:eastAsia="Times"/>
          <w:b w:val="0"/>
          <w:i w:val="0"/>
          <w:color w:val="000000"/>
          <w:sz w:val="22"/>
        </w:rPr>
        <w:t>becomes acute that its cure can be thought out.</w:t>
      </w:r>
    </w:p>
    <w:p>
      <w:pPr>
        <w:autoSpaceDN w:val="0"/>
        <w:tabs>
          <w:tab w:pos="2310" w:val="left"/>
          <w:tab w:pos="6430" w:val="left"/>
        </w:tabs>
        <w:autoSpaceDE w:val="0"/>
        <w:widowControl/>
        <w:spacing w:line="30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URTIS AND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Potchefstroom Chamber expressed its thanks to Mr. Curtis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efforts in connection with the new law. In his reply, Mr. Curtis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much obliged to your Chamber for your letter of May 11.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inconceivable to me that anyone should not feel the paramount importance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question. Personally I have no more quarrel with the Asiatic than with the European,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 am persuaded that the mixture of the white and the Asiatic in one society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curse to both. Each race should in its own interest seek countries which suit them.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Immigration is only a commercial problem incidentally; in its essence it is a </w:t>
      </w:r>
      <w:r>
        <w:rPr>
          <w:rFonts w:ascii="Times" w:hAnsi="Times" w:eastAsia="Times"/>
          <w:b w:val="0"/>
          <w:i w:val="0"/>
          <w:color w:val="000000"/>
          <w:sz w:val="18"/>
        </w:rPr>
        <w:t>most important problem and ought to be dealt with as such.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hope most earnestly that your Chamber will not consider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Act is completed by Mr. Winston Churchill’s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announcement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 of Commons. In the absence of any public announcement here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that the formal sanction has been received in the Transvaal, it is always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that pressure may be brought to modify the regulations to be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Act in such a way as to nullify its real effect. The object aimed at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 is to secure the complete registration of all Asiatics who have acquired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right to live and trade in the Transvaal coupled with a system of </w:t>
      </w:r>
      <w:r>
        <w:rPr>
          <w:rFonts w:ascii="Times" w:hAnsi="Times" w:eastAsia="Times"/>
          <w:b w:val="0"/>
          <w:i w:val="0"/>
          <w:color w:val="000000"/>
          <w:sz w:val="18"/>
        </w:rPr>
        <w:t>finger-prints such as will prevent the practice of personation.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Don’t let us think, however, that everything is finished by printing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law. Much still hangs upon the question as to whether the law is carried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effect. So far as I have been able to judge, the Government have left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undone nothing which it was possible for them to do. It is to be hoped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public, and more specially the Press, will help in the successful administration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this Act. It is the duty of the Press to support the officials who are carrying </w:t>
      </w:r>
      <w:r>
        <w:rPr>
          <w:rFonts w:ascii="Times" w:hAnsi="Times" w:eastAsia="Times"/>
          <w:b w:val="0"/>
          <w:i w:val="0"/>
          <w:color w:val="000000"/>
          <w:sz w:val="18"/>
        </w:rPr>
        <w:t>it out. The task is not an easy one and may very easily be rendered impossible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Assistant Colonial Secretary.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the original English text of the letter, with some changes </w:t>
      </w:r>
      <w:r>
        <w:rPr>
          <w:rFonts w:ascii="Times" w:hAnsi="Times" w:eastAsia="Times"/>
          <w:b w:val="0"/>
          <w:i w:val="0"/>
          <w:color w:val="000000"/>
          <w:sz w:val="18"/>
        </w:rPr>
        <w:t>needed to bring it into conformity with the Gujarati version.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(1874-   ), British statesman and writer. Under-Secretary of State for the </w:t>
      </w:r>
      <w:r>
        <w:rPr>
          <w:rFonts w:ascii="Times" w:hAnsi="Times" w:eastAsia="Times"/>
          <w:b w:val="0"/>
          <w:i w:val="0"/>
          <w:color w:val="000000"/>
          <w:sz w:val="18"/>
        </w:rPr>
        <w:t>Colonies, 1905-8, Prime Minister of Great Britain, 1940-5, 1951-5.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they enjoy a full measure of public confidence. I trust that any attempt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disturb the public confidence in the officers entrusted with these duties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watched with the utmost jealousy. They have a most invidious duty,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will incur much personal hostility. If they are attacked in public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defend themselves, and no one, indeed, is in a position to judge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conduct rightly but their own official chief. If I may express an opinion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subject, it is that no weight be attached to public attacks made on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officers, on the ground that if they are justified the Colonial Secretary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it and deal with the matter. In a word, I hope that the public will make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 that so long as the officers enjoy the confidence of the Colonial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Secretary, they also will enjoy their own. While I was in charge of the office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constantly to watch attempts to discredit the officers who were most </w:t>
      </w:r>
      <w:r>
        <w:rPr>
          <w:rFonts w:ascii="Times" w:hAnsi="Times" w:eastAsia="Times"/>
          <w:b w:val="0"/>
          <w:i w:val="0"/>
          <w:color w:val="000000"/>
          <w:sz w:val="18"/>
        </w:rPr>
        <w:t>diligent in the performance of their duties, and the public should be warned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their own interests to watch such attempts with care.</w:t>
      </w:r>
    </w:p>
    <w:p>
      <w:pPr>
        <w:autoSpaceDN w:val="0"/>
        <w:autoSpaceDE w:val="0"/>
        <w:widowControl/>
        <w:spacing w:line="240" w:lineRule="exact" w:before="54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Curtis has put up a wonderful show indeed. First, he exerted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strenuously to get the law passed. Now he gives advance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 to the public lest the officials enforcing the law should come </w:t>
      </w:r>
      <w:r>
        <w:rPr>
          <w:rFonts w:ascii="Times" w:hAnsi="Times" w:eastAsia="Times"/>
          <w:b w:val="0"/>
          <w:i w:val="0"/>
          <w:color w:val="000000"/>
          <w:sz w:val="22"/>
        </w:rPr>
        <w:t>into trouble. The suggestion is that the public should not bother—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oppression practised by officials. Fortunately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community, the services of the officials will not now be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all. But supposing they had been needed, Mr. Curtis’s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 that, even if an official misbehaves, the public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bring him to book as they did in the case of Jackson.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Colonial Secretary would know all about it. Mr. Curtis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that Sir Arthur Lawley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to know about his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>only when repeated complaints were made to him.</w:t>
      </w:r>
    </w:p>
    <w:p>
      <w:pPr>
        <w:autoSpaceDN w:val="0"/>
        <w:tabs>
          <w:tab w:pos="550" w:val="left"/>
          <w:tab w:pos="610" w:val="left"/>
          <w:tab w:pos="2430" w:val="left"/>
        </w:tabs>
        <w:autoSpaceDE w:val="0"/>
        <w:widowControl/>
        <w:spacing w:line="274" w:lineRule="exact" w:before="2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HINESE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TRUGGLE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Mr. Kimming of the Chinese Association writes to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quite surprised to find that this shameful Ordinance is again to </w:t>
      </w:r>
      <w:r>
        <w:rPr>
          <w:rFonts w:ascii="Times" w:hAnsi="Times" w:eastAsia="Times"/>
          <w:b w:val="0"/>
          <w:i w:val="0"/>
          <w:color w:val="000000"/>
          <w:sz w:val="18"/>
        </w:rPr>
        <w:t>be forced upon us without even giving us fair consideration.</w:t>
      </w:r>
    </w:p>
    <w:p>
      <w:pPr>
        <w:autoSpaceDN w:val="0"/>
        <w:autoSpaceDE w:val="0"/>
        <w:widowControl/>
        <w:spacing w:line="240" w:lineRule="exact" w:before="40" w:after="0"/>
        <w:ind w:left="550" w:right="9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are we? We have to repeat our former decision, that we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 to voluntary re-registration, but we certainly do not want to be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slaves of the whites. We will not suffer such kind of treatment. Although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will be at their mercy for refusing to allow ourselves to be degraded by this </w:t>
      </w:r>
      <w:r>
        <w:rPr>
          <w:rFonts w:ascii="Times" w:hAnsi="Times" w:eastAsia="Times"/>
          <w:b w:val="0"/>
          <w:i w:val="0"/>
          <w:color w:val="000000"/>
          <w:sz w:val="18"/>
        </w:rPr>
        <w:t>disgraceful Ordinance, yet we will fight for our right of freedom as bone fide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39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Lieutenant-Governor of the Transvaal, 1902-5, appointed Governor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Madras in 1905;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“Address to Lieutenant-Governor”, 18-5-1904 and  “Sir Arthur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Lawley as Governor of Madras”, 2-12-1905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the original English text with some changes needed to bring </w:t>
      </w:r>
      <w:r>
        <w:rPr>
          <w:rFonts w:ascii="Times" w:hAnsi="Times" w:eastAsia="Times"/>
          <w:b w:val="0"/>
          <w:i w:val="0"/>
          <w:color w:val="000000"/>
          <w:sz w:val="18"/>
        </w:rPr>
        <w:t>it into conformity with the Gujarati version.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residents, and fight we will to the bitter end. We ask for nothing unreasonable,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we ask only for fair play and fair treatment.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people are much respected by us in China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fairness, but to force on us here by them such slavery treatment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be a great stain to their good name and respect but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>us and the whole of China entirely lose confidence in them.</w:t>
      </w:r>
    </w:p>
    <w:p>
      <w:pPr>
        <w:autoSpaceDN w:val="0"/>
        <w:autoSpaceDE w:val="0"/>
        <w:widowControl/>
        <w:spacing w:line="266" w:lineRule="exact" w:before="28" w:after="0"/>
        <w:ind w:left="0" w:right="23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IDDELBURG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OCATION</w:t>
      </w:r>
    </w:p>
    <w:p>
      <w:pPr>
        <w:autoSpaceDN w:val="0"/>
        <w:autoSpaceDE w:val="0"/>
        <w:widowControl/>
        <w:spacing w:line="240" w:lineRule="exact" w:before="66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Middelburg Town Council states that the Indians there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vacate the Location, and do not even pay rent for the stands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them; moreover, they use the stands improperly. The Council has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decided to prosecute them. Indians residing in the Middel-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burg Location should ponder over this. If it is true that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rent, it will not be proper of them. We should not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>wrong in any way.</w:t>
      </w:r>
    </w:p>
    <w:p>
      <w:pPr>
        <w:autoSpaceDN w:val="0"/>
        <w:autoSpaceDE w:val="0"/>
        <w:widowControl/>
        <w:spacing w:line="266" w:lineRule="exact" w:before="28" w:after="0"/>
        <w:ind w:left="0" w:right="2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ISTAKE</w:t>
      </w:r>
    </w:p>
    <w:p>
      <w:pPr>
        <w:autoSpaceDN w:val="0"/>
        <w:autoSpaceDE w:val="0"/>
        <w:widowControl/>
        <w:spacing w:line="24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cable from the South Africa British Indian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received today (Wednesday). It expresses disapproval of gaol-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as a protest against the law. I trust no Indian will fall into a </w:t>
      </w:r>
      <w:r>
        <w:rPr>
          <w:rFonts w:ascii="Times" w:hAnsi="Times" w:eastAsia="Times"/>
          <w:b w:val="0"/>
          <w:i w:val="0"/>
          <w:color w:val="000000"/>
          <w:sz w:val="22"/>
        </w:rPr>
        <w:t>panic at this. It would have been good if we had won the Commi-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ttee’sapproval. But the Committee’s disapproval is underst-andable.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chief members are well-known retired officials from India.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they may again hold such offices. It would be surprising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advised us to oppose the law. It is not at all surprising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asked us to submit to the law. The Committee’s advice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treated as counsel’s opinion. They would not ask us to disobey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law. Going to gaol is a step which he alone can understand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responsibility for who has felt the pressure of circumstances.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Association was held to apprise it of the contents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telegram. The Association decided to send the following cable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Committee:</w:t>
      </w:r>
    </w:p>
    <w:p>
      <w:pPr>
        <w:autoSpaceDN w:val="0"/>
        <w:autoSpaceDE w:val="0"/>
        <w:widowControl/>
        <w:spacing w:line="240" w:lineRule="exact" w:before="54" w:after="0"/>
        <w:ind w:left="550" w:right="8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Leaving aside all other considerations, Indian comm-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unity, if it were to submit to law, would be dishonouring its oath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in name of God, and Committee ought not to advise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course. It is hoped, therefore, that the Committee’s sympathy </w:t>
      </w:r>
      <w:r>
        <w:rPr>
          <w:rFonts w:ascii="Times" w:hAnsi="Times" w:eastAsia="Times"/>
          <w:b w:val="0"/>
          <w:i w:val="0"/>
          <w:color w:val="000000"/>
          <w:sz w:val="22"/>
        </w:rPr>
        <w:t>for Indians will be continued.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such a cable has been sent. But the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by the Indian community should not be abandoned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Committee should break up. The true support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is Khuda— Ishwar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Resolution was made with Him as </w:t>
      </w:r>
      <w:r>
        <w:rPr>
          <w:rFonts w:ascii="Times" w:hAnsi="Times" w:eastAsia="Times"/>
          <w:b w:val="0"/>
          <w:i w:val="0"/>
          <w:color w:val="000000"/>
          <w:sz w:val="22"/>
        </w:rPr>
        <w:t>witness and, with trust in Him, we shall swim across to the other shore.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4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ORRIGENDUM</w:t>
      </w:r>
    </w:p>
    <w:p>
      <w:pPr>
        <w:autoSpaceDN w:val="0"/>
        <w:autoSpaceDE w:val="0"/>
        <w:widowControl/>
        <w:spacing w:line="24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last letter I said that the remaining Chinese would leave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1907. A reader has drawn my attention to the mistake. I thank him </w:t>
      </w:r>
      <w:r>
        <w:rPr>
          <w:rFonts w:ascii="Times" w:hAnsi="Times" w:eastAsia="Times"/>
          <w:b w:val="0"/>
          <w:i w:val="0"/>
          <w:color w:val="000000"/>
          <w:sz w:val="22"/>
        </w:rPr>
        <w:t>and correct the error. It should be 1908 instead of 1907.</w:t>
      </w:r>
    </w:p>
    <w:p>
      <w:pPr>
        <w:autoSpaceDN w:val="0"/>
        <w:autoSpaceDE w:val="0"/>
        <w:widowControl/>
        <w:spacing w:line="240" w:lineRule="exact" w:before="5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Gurajati]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29-6-1907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16. INTERVIEW TO “RAND DAILY MAIL”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28,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Forewarned of the announcements made above, a representative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Mail yesterday afternoon interviewed Mr. M. K. Gandhi, the leading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light of the Indian community, in regard to the probable attitude and action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Transvaal Indians.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It is difficult to say, what will be the ultimate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enforcement of the law, but as far as I and my co-workers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areconcerned, we are determined not to submit to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registration, being prepared rather to undergo the last penalty </w:t>
      </w:r>
      <w:r>
        <w:rPr>
          <w:rFonts w:ascii="Times" w:hAnsi="Times" w:eastAsia="Times"/>
          <w:b w:val="0"/>
          <w:i w:val="0"/>
          <w:color w:val="000000"/>
          <w:sz w:val="22"/>
        </w:rPr>
        <w:t>provided.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attitude, we are not actuated by any disloyal motives,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simple spirit of opposition. It is merely dictated by a sense of </w:t>
      </w:r>
      <w:r>
        <w:rPr>
          <w:rFonts w:ascii="Times" w:hAnsi="Times" w:eastAsia="Times"/>
          <w:b w:val="0"/>
          <w:i w:val="0"/>
          <w:color w:val="000000"/>
          <w:sz w:val="22"/>
        </w:rPr>
        <w:t>self-respect.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other words, he predicted a large passive resistance crusade, in which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calculated that at least half the British Indians of the Transvaal would take part.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it is extremely hard to forecast the result,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years of disuse such a mode of showing resentment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is new to my countrymen. At the same time, from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received from all parts of the Transvaal, and from letters </w:t>
      </w:r>
      <w:r>
        <w:rPr>
          <w:rFonts w:ascii="Times" w:hAnsi="Times" w:eastAsia="Times"/>
          <w:b w:val="0"/>
          <w:i w:val="0"/>
          <w:color w:val="000000"/>
          <w:sz w:val="22"/>
        </w:rPr>
        <w:t>sent to the editor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inclined to think that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 per cent of British Indians in the Transvaal will remain firm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non-submission. I have not yet heard of a single Indian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justified the law. Many feel that rather than bear the hardship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gaol, they would leave the country, but I do not know of 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>ever said he will take a new registration certificate under the law.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Indians, said Mr. Gandhi, were very indignant, and he calculated that 6,000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least would refuse to register according to the new law.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Interview took place after the announcement in the Government Gazete,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28-6-1907, that the Asiatic Law Amendment Act would take effect from July 1, 1907,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the publication of the Regulations made under the Act. The report in the Rand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Daily Mail carried the headlines: “Will go to Jail: Indians on the Ordinance: 8,000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Passive Resisters: Law to take effect on Monday: Starting with Pretoria.”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 Government persists in prosecuting, these men will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gaol. That will undoubtedly mean a great loss to them, for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have large interests. But they are prepared to sacrifice all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preserve their self-respect.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feel that having absolutely no voice in the legislation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even when it affects ourselves, the only way that we can 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is by respectful non-submission. If, as a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non-submission to the law, the Government persists in enforcing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registration, it may be that the question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 in the Transvaal will be solved to the satisfaction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colonists, that is to say, Indians may ultimately have to retire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If so, personally I do not envy the colonists the pleasure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they profess to be members of the same Empire to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honour to belong. Their attitude will be highly inconsistent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professions, especially when it is borne in mind that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proved themselves capable of acting according to any promise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made to the Government.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undertake to comply with voluntary registration,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be just as effective as compulsory registration. A great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said about the law as being lenient and not containing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hurtful to Asiatic susceptibilities, but I can only say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read all the restrictive legislation adopted in the Colonies, I </w:t>
      </w:r>
      <w:r>
        <w:rPr>
          <w:rFonts w:ascii="Times" w:hAnsi="Times" w:eastAsia="Times"/>
          <w:b w:val="0"/>
          <w:i w:val="0"/>
          <w:color w:val="000000"/>
          <w:sz w:val="22"/>
        </w:rPr>
        <w:t>know of nothing so degrading and insulting as the Registration Act.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concluded by referring to the big meeting held in the old Empire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Theatre. At that meeting, he said, 2,000 Indians were present according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theestimates of the Press, and they unanimously made a solemn declaration that they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not submit to forcible registration. That declaration, he felt, would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faithfully observed.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>29-6-1907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LORD AMPTHILL</w:t>
      </w:r>
    </w:p>
    <w:p>
      <w:pPr>
        <w:autoSpaceDN w:val="0"/>
        <w:autoSpaceDE w:val="0"/>
        <w:widowControl/>
        <w:spacing w:line="24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Ampthill has earned the undying gratitude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 by his courageous and strenuous advocacy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forlorn cause. The speech delivered by His Lordship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debate he initiated on the Asiatic Registration Act, in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Lords, shows that to him, a British subject is a British subject all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over, and the word of British statesmen, though given to races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concluded with the note: “In the Transvaal there are, according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last census, 9,986 Indians, of whom 8,647 were males. In Pretoria’s municipal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area, there were 1,681 Indians, of whom 1,445 were males. There were also 31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Chinese, all males.”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not capable of resenting its breach, must be as good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bond. Let us hope that His Lordship will be pleased to continue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begun, and not rest satisfied until he has placed this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first magnitude on a proper footing.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of such significance that even Sir George Farrar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it is infinitely more important than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terminating Chinese indentures in the Transvaal, or obtaining a loan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Imperial Government for the development of agriculture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Transvaal. The cuttings we have lately received from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show that the events affecting Indians in South Africa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deep impression on the Indian public. It is a pity,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on a question of such recognized weight, Lord Elgin,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its proper handling, should not have troubled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bearings. We are grieved to notice that His Lordship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accepted, perhaps unconsciously, the bait offered by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and confused the question of immigration with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treatment of Indians domiciled in the Transvaal.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 has shown, we think conclusively, that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Act does not regulate the immigration of British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near Act will have to be passed, and is, in fact, actually projected,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Peace Preservation Ordinance is to be repealed, as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Selborne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stated it should be. The Registration Act, without solving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question in any shape or form, degrades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residents of the Transvaal and its incidence changes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cherished maxim of the British Constitution, namely, that every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isto be presumed to be innocent until he is proved to be guilty,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rather than an innocent man should suffer, guilty ones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unpunished. This Act presumes every Indian to be guilty, and throws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him the onus of proving that he is not so, that is to say)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the Transvaal in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It, again, punishes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Asiatic community in the Transvaal in a brutal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few fraudulently inclined Asiatics may not steal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and yet, the Act falls short of even this purpose,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will not prevent Asiatics who are so inclined from stealing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country and remaining in it until they are found out.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 locking up honourable men in cells, so that thieves may not </w:t>
      </w:r>
      <w:r>
        <w:rPr>
          <w:rFonts w:ascii="Times" w:hAnsi="Times" w:eastAsia="Times"/>
          <w:b w:val="0"/>
          <w:i w:val="0"/>
          <w:color w:val="000000"/>
          <w:sz w:val="22"/>
        </w:rPr>
        <w:t>steal.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Elgin has, moreover, accepted the bare statement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illicit traffic in permits. The British Indian Association has </w:t>
      </w:r>
      <w:r>
        <w:rPr>
          <w:rFonts w:ascii="Times" w:hAnsi="Times" w:eastAsia="Times"/>
          <w:b w:val="0"/>
          <w:i w:val="0"/>
          <w:color w:val="000000"/>
          <w:sz w:val="22"/>
        </w:rPr>
        <w:t>asked for production of proof, times without number, but this has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High Commissioner in South Africa and Governor of the Transvaal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Orange River Colony, 1905-10.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been produced. Mr. Chimney’s report, as we have shown, bears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Asiatic contention to its fullest extent.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Thus, the Act imposes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wrong upon the Asiatic community—it is based on a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against the community, and, in effect, is a punitive measure.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wonder, then, that both the Chinese and the Indian residents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have decided not to submit to compulsory registration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the Act connotes. If Asiatics really resent the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non-submission is the only straightforward course for them,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may cost them materially, and we trust that, in their struggle,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receive the sympathy of Lord Ampthill and his co-workers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cause which can bring them no renown or credit save the gratitude </w:t>
      </w:r>
      <w:r>
        <w:rPr>
          <w:rFonts w:ascii="Times" w:hAnsi="Times" w:eastAsia="Times"/>
          <w:b w:val="0"/>
          <w:i w:val="0"/>
          <w:color w:val="000000"/>
          <w:sz w:val="22"/>
        </w:rPr>
        <w:t>of poor, helpless people.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29-6-1907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18. ANGADA’S MISSION OF PEACE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that, before Shri Ramachandra began his war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Ravana, he despatched Angada on a peace mission to him. In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it was believed that true strength lay in affording the enemy,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starting a war against him, every opportunity to set right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he had done. By all means, bow to the enemy, for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dishonour in doing so. If still the enemy refuses to come round,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bring one’s full strength into play and enforce one’s will.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olden times people everywhere in the world followed this practice. </w:t>
      </w:r>
      <w:r>
        <w:rPr>
          <w:rFonts w:ascii="Times" w:hAnsi="Times" w:eastAsia="Times"/>
          <w:b w:val="0"/>
          <w:i w:val="0"/>
          <w:color w:val="000000"/>
          <w:sz w:val="22"/>
        </w:rPr>
        <w:t>Today also this is considered the best thing to do.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Rama did with Ravana, the Indian community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Transvaal Government. All possible civility has been shown,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Transvaal Government will not feel happy until it enforces the </w:t>
      </w:r>
      <w:r>
        <w:rPr>
          <w:rFonts w:ascii="Times" w:hAnsi="Times" w:eastAsia="Times"/>
          <w:b w:val="0"/>
          <w:i w:val="0"/>
          <w:color w:val="000000"/>
          <w:sz w:val="22"/>
        </w:rPr>
        <w:t>new law against every Indian.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Rama sent Angada on the mission of peace. However much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Angada tried, he could not make Ravana understand. And in the end,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Ravana was defeated because he was in the wrong. To the Indian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community's request to the Government through the British Indian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Association, a final reply has been received from Mr. Smuts, to say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 voluntary re-registration suggested by the community is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acceptable to the Government. So now it remains for us to await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notification of the date when the law will come into force. We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assume that the Government is busy making regulations under the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“Chamney’s Report”, 13-4-1907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episode from the Indian epic, the Ramayana.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1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Act. It may be that in the matter of taking digit-impressions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will be made. But that will not meet the wishes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in any way. The community has, therefore,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for the struggle. For this the community does not need much.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needs nothing more than firmness in adhering to the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The letters we have received indicate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is already prepared for the task. If so,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Government's rejection of our request is for us a matter of joy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disappointment. We shall now have a test of who is right and who </w:t>
      </w:r>
      <w:r>
        <w:rPr>
          <w:rFonts w:ascii="Times" w:hAnsi="Times" w:eastAsia="Times"/>
          <w:b w:val="0"/>
          <w:i w:val="0"/>
          <w:color w:val="000000"/>
          <w:sz w:val="22"/>
        </w:rPr>
        <w:t>is wrong.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29-6-1907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 FAMINE IN SOUTH AFRICA</w:t>
      </w:r>
    </w:p>
    <w:p>
      <w:pPr>
        <w:autoSpaceDN w:val="0"/>
        <w:autoSpaceDE w:val="0"/>
        <w:widowControl/>
        <w:spacing w:line="26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is now passing through very hard times. Scarcity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prevails everywhere. Both the whites and the Coloured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reduced to a precarious condition. The greatest difficulty is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landlords and traders At such a time, far-sighted men should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to be done. Business will be slacker still and land values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further. How long can this last?  The crisis in this country is not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 of rains or damage to crops. The land which was the source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has ceased to be fruitful. We can see from this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in agriculture as such. Our advice therefore is that,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the opportunity, every Indian who can should devote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agriculture. Indians, traders as well as others, can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farming. This does not need much money, and there is no problem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out licences, etc. We are certain that, if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pays sufficient attention to agriculture, not only will it bring profit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but it may also help remove the prejudice prevailing against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country. The soil being virgin, there is scope here for crops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kinds. If by any chance the produce does not sell here,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exported. The Dutch have been making efforts in the Transvaal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prosperity to the land through agriculture. A similar attempt isin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in Natal. Every Indian should take a hint from this and turn </w:t>
      </w:r>
      <w:r>
        <w:rPr>
          <w:rFonts w:ascii="Times" w:hAnsi="Times" w:eastAsia="Times"/>
          <w:b w:val="0"/>
          <w:i w:val="0"/>
          <w:color w:val="000000"/>
          <w:sz w:val="22"/>
        </w:rPr>
        <w:t>his attention to agriculture.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Gurajati]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29-6-1907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LORD AMPTHILL</w:t>
      </w:r>
    </w:p>
    <w:p>
      <w:pPr>
        <w:autoSpaceDN w:val="0"/>
        <w:autoSpaceDE w:val="0"/>
        <w:widowControl/>
        <w:spacing w:line="24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Africa British Indian Committee is still carrying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against the new law. Lord Ampthill, who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of the Committee, is exerting himself strenuously. We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he made in the House of Lords.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will show how feelings in England are running high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new law. Everyone feels that the Indian community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labouring under heavy oppression. To prove that it is so,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cannot but adhere to the gaol resolution.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Gurajati]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29-6-1907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BRAVE WOMEN OF ENGLAND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of England want to secure the right to franchise.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authorized report of their Association has been published,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it spends nearly £100 every week on its activities,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far, that is during the last two years, the women sentenced to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rights of their sisters have suffered imprisonment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aggregate period of six years. The lady who is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states that £20,000 will yet be needed to carry on its work </w:t>
      </w:r>
      <w:r>
        <w:rPr>
          <w:rFonts w:ascii="Times" w:hAnsi="Times" w:eastAsia="Times"/>
          <w:b w:val="0"/>
          <w:i w:val="0"/>
          <w:color w:val="000000"/>
          <w:sz w:val="22"/>
        </w:rPr>
        <w:t>and requests every member to help in collecting the sum.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so much has to be spent and such hardships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borne by English women for winning their rights from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compatriots, let all Indians calculate by the rule of three how much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will have to spend and what hardships it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endure to win its rights from a foreign people. Let them consider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way whether it would be, after all, such a mighty task if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spend £13,000 and 13,000 Indians had to go to gaol. Till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not spent even £2,000 all told, and no Indian has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imprisonment. And yet to believe that we could get our </w:t>
      </w:r>
      <w:r>
        <w:rPr>
          <w:rFonts w:ascii="Times" w:hAnsi="Times" w:eastAsia="Times"/>
          <w:b w:val="0"/>
          <w:i w:val="0"/>
          <w:color w:val="000000"/>
          <w:sz w:val="22"/>
        </w:rPr>
        <w:t>rightsis, it would seem, a patent mistake.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Gurajati]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29-6-1907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Women’s Suffrage Movement for Parliamentary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rights. Under the leadership of Mrs. Emmeline Pankhurst (1858-1928),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Suffragettes adopted militant tactics which included picketing, hunger-strike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courting imprisonment.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7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INDIA AND TRANSVAAL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eyes of India are now fixed on the Transvaal. A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thousand Indians at Madras passed a resolution that, in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suffered by Indians in South Africa, the whites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should be debarred from service and other opportunities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Tribune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Lahore writes that a great deal will be gained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maintains its spirit till the end.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Press continues to discuss the subject and everyone expresses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sympathy. Officials like Lord Lansdowne have realized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oppression of Indians [here] is having adverse effects in India.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signs indicate that the Indian community has now an invaluable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of proving its mettle.</w:t>
      </w:r>
    </w:p>
    <w:p>
      <w:pPr>
        <w:autoSpaceDN w:val="0"/>
        <w:autoSpaceDE w:val="0"/>
        <w:widowControl/>
        <w:spacing w:line="280" w:lineRule="exact" w:before="1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Gurajati]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29-6-1907</w:t>
      </w:r>
    </w:p>
    <w:p>
      <w:pPr>
        <w:autoSpaceDN w:val="0"/>
        <w:autoSpaceDE w:val="0"/>
        <w:widowControl/>
        <w:spacing w:line="292" w:lineRule="exact" w:before="250" w:after="0"/>
        <w:ind w:left="0" w:right="185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23. EDUCATION FOR GIRLS</w:t>
      </w:r>
    </w:p>
    <w:p>
      <w:pPr>
        <w:autoSpaceDN w:val="0"/>
        <w:autoSpaceDE w:val="0"/>
        <w:widowControl/>
        <w:spacing w:line="260" w:lineRule="exact" w:before="7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 Zenana Normal Girls School was founded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Aligarh sometime ago and it is growing day by day.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requested to give aid to this school. A plot of land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bought for the school and it is also intended to start a boarding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to it. Books have been specially prepared in Urdu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kindergarten lines. As no Muslim lady was available for appointment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Principal, a white lady has been appointed for the present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salary of Rs. 200 per month. So far, Rs. 13,000 have been collected </w:t>
      </w:r>
      <w:r>
        <w:rPr>
          <w:rFonts w:ascii="Times" w:hAnsi="Times" w:eastAsia="Times"/>
          <w:b w:val="0"/>
          <w:i w:val="0"/>
          <w:color w:val="000000"/>
          <w:sz w:val="22"/>
        </w:rPr>
        <w:t>for this school.</w:t>
      </w:r>
    </w:p>
    <w:p>
      <w:pPr>
        <w:autoSpaceDN w:val="0"/>
        <w:autoSpaceDE w:val="0"/>
        <w:widowControl/>
        <w:spacing w:line="280" w:lineRule="exact" w:before="1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Gurajati]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29-6-1907</w:t>
      </w:r>
    </w:p>
    <w:p>
      <w:pPr>
        <w:autoSpaceDN w:val="0"/>
        <w:autoSpaceDE w:val="0"/>
        <w:widowControl/>
        <w:spacing w:line="292" w:lineRule="exact" w:before="25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24. SPEECH AT PRETORIA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1907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explaining the implications of the law, Mr. Gandhi said that every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Indian, whether rich or poor, should become free. That the [Imperial] Governmenthas</w:t>
      </w:r>
    </w:p>
    <w:p>
      <w:pPr>
        <w:autoSpaceDN w:val="0"/>
        <w:autoSpaceDE w:val="0"/>
        <w:widowControl/>
        <w:spacing w:line="220" w:lineRule="exact" w:before="3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spoke at a meeting of Indians held to protest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Regulations under the Asiatic Act. This is a brief report of his speech;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“Mass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 at Pretoria”, 6-7-1907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given assent to this Act means nothing. It has yet to be accepted by the Indian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community.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Until the Indian community accepts the law, it cannot be considered to have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been passed. Even if some Indians, big or small, were to take out the title-deeds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slavery under the law, others would not follow their example. Those who are free will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win in the end.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Gurajati]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6-7-1907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25. LETTER TO “RAND DAILY MAIL”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1907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/>
          <w:color w:val="000000"/>
          <w:sz w:val="20"/>
        </w:rPr>
        <w:t>RAND DAILY MAIL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appear ungrateful to have to criticize your moderate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well-meant leaderette on the so-called “passive resistance”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Registration Act. I call the passive resistance to be offered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“so-called”, because, in my opinion,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not resistance but a policy of communal suffering. Even after </w:t>
      </w:r>
      <w:r>
        <w:rPr>
          <w:rFonts w:ascii="Times" w:hAnsi="Times" w:eastAsia="Times"/>
          <w:b w:val="0"/>
          <w:i w:val="0"/>
          <w:color w:val="000000"/>
          <w:sz w:val="22"/>
        </w:rPr>
        <w:t>reading the Regulations, you consider it to be a matter of sentiment.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sentiment, if I, as a father, would prefer to be shot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see my eight-year-old boy being subjected to the tyrannical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of having to give his digit-impressions, separately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simultaneously, before an officer whom he may never have seen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life-time, and for no crime of his own? Is it sentiment, when I decline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the name of my mother and such particulars as the price of a </w:t>
      </w:r>
      <w:r>
        <w:rPr>
          <w:rFonts w:ascii="Times" w:hAnsi="Times" w:eastAsia="Times"/>
          <w:b w:val="0"/>
          <w:i w:val="0"/>
          <w:color w:val="000000"/>
          <w:sz w:val="22"/>
        </w:rPr>
        <w:t>precarious residence in this country?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Elgin may certainly, sitting in his cushioned chair,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making a mark with the thumb instead of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pen, but I know that he belongs to that nation which would rise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rebellion from end to end to resent an attack on personal liberty,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would be the first person to cry out against even a forcible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tracing of his signature. It is the compulsion that stings, not the </w:t>
      </w:r>
      <w:r>
        <w:rPr>
          <w:rFonts w:ascii="Times" w:hAnsi="Times" w:eastAsia="Times"/>
          <w:b w:val="0"/>
          <w:i w:val="0"/>
          <w:color w:val="000000"/>
          <w:sz w:val="22"/>
        </w:rPr>
        <w:t>digit-impression.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in the mind of the Government there is no desire to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reproduced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6-7-1917.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degrade is true only on the assumption that my countrymen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sufficiently degraded to feel any further degradation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of freedom for people other than Asiatics. But this is not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argument. The brave rulers who know the value of action rather </w:t>
      </w:r>
      <w:r>
        <w:rPr>
          <w:rFonts w:ascii="Times" w:hAnsi="Times" w:eastAsia="Times"/>
          <w:b w:val="0"/>
          <w:i w:val="0"/>
          <w:color w:val="000000"/>
          <w:sz w:val="22"/>
        </w:rPr>
        <w:t>than of speech can only respond to bravery and practical action.</w:t>
      </w:r>
    </w:p>
    <w:p>
      <w:pPr>
        <w:autoSpaceDN w:val="0"/>
        <w:tabs>
          <w:tab w:pos="550" w:val="left"/>
          <w:tab w:pos="4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as you say, Pretoria is weak, and the Government, “with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of the serpent”, with which you credit it, has chosen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weakest spot in order to break any opposition to it, and if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one to have cried out against the Act, and possibly a few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co-workers, even then we shall be able to say we had no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of degradation. But I do not share your opinion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Pretoria. I had the honour to be one of the speakers who, yesterday,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a large mass meeting of British Indians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premises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Secretary, Mr. Haji Habib, and I assure you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sentiments expressed by my countrymen proceeded from the bottom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hearts, as I believe they did, Indians in Pretoria will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compulsory re-registration to a man, irrespective of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accuse the South Africa British Indian Committee, in blunt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language, of gross exaggeration, if not falsehood, when it states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“the local Government lends colour to the suspicion that it is anxious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impose the most extreme measures, and thus to degrade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humiliate British Indians”. Even at the risk of being guilty of gross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exaggeration or falsehood, whichever it may be, I must repeat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statement and, in support, give you the latest illustration of studied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humiliation that came to light at the Pretoria meeting. One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religious preachers created a painful sensation when he produced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Central South African Railways saying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concession to religious preachers as to railway travelling was confined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Christian and Jewish preachers. Is this new distinction also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necessary precaution against an influx of Asiatics?</w:t>
      </w:r>
    </w:p>
    <w:p>
      <w:pPr>
        <w:autoSpaceDN w:val="0"/>
        <w:autoSpaceDE w:val="0"/>
        <w:widowControl/>
        <w:spacing w:line="220" w:lineRule="exact" w:before="46" w:after="0"/>
        <w:ind w:left="0" w:right="2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>2-7-1907</w:t>
      </w:r>
    </w:p>
    <w:p>
      <w:pPr>
        <w:autoSpaceDN w:val="0"/>
        <w:autoSpaceDE w:val="0"/>
        <w:widowControl/>
        <w:spacing w:line="240" w:lineRule="exact" w:before="1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“Mass Meeting at Pretoria”,6-7-1907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“Fat in the Fire”,6-7-1907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26. LATE NEWS FROM JOHANNESBURG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3250" w:right="0" w:firstLine="1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Wednesday evening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3,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Immigration Bill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introduced.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Bill, an English-knowing person can enter [the Transvaal]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he is not an Indian. It appears that those who are covered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obnoxious law will not be allowed to enter, irrespective of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know Englishor not. Moreover, under this Bill,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deport anyone whom it considers undesirable,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of deportation can be recovered from his property.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are the Indians pressed hard. I do not know whether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passed or not. But there is not the slightest doubt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 wants to drive out the Indians. I hope if </w:t>
      </w:r>
      <w:r>
        <w:rPr>
          <w:rFonts w:ascii="Times" w:hAnsi="Times" w:eastAsia="Times"/>
          <w:b w:val="0"/>
          <w:i w:val="0"/>
          <w:color w:val="000000"/>
          <w:sz w:val="22"/>
        </w:rPr>
        <w:t>Indians have to leave, they will do so honourably and not in disgrace.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ATING</w:t>
      </w:r>
      <w:r>
        <w:rPr>
          <w:rFonts w:ascii="Times" w:hAnsi="Times" w:eastAsia="Times"/>
          <w:b w:val="0"/>
          <w:i w:val="0"/>
          <w:color w:val="000000"/>
          <w:sz w:val="20"/>
        </w:rPr>
        <w:t>-H</w:t>
      </w:r>
      <w:r>
        <w:rPr>
          <w:rFonts w:ascii="Times" w:hAnsi="Times" w:eastAsia="Times"/>
          <w:b w:val="0"/>
          <w:i w:val="0"/>
          <w:color w:val="000000"/>
          <w:sz w:val="16"/>
        </w:rPr>
        <w:t>OUSES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Johannesburg Municipality is thinking of compelling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proprietor of every Indian eating-house to engage a European </w:t>
      </w:r>
      <w:r>
        <w:rPr>
          <w:rFonts w:ascii="Times" w:hAnsi="Times" w:eastAsia="Times"/>
          <w:b w:val="0"/>
          <w:i w:val="0"/>
          <w:color w:val="000000"/>
          <w:sz w:val="22"/>
        </w:rPr>
        <w:t>manager.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EETING IN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OLKSRUST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was held in Volksrust on Tuesday. Mr. Cachalia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chair. Mr. Gandhi, Mr. Bhatt, as also Messrs Kazi and Cachalia,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the meeting. Everyone agreed to adhere to the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and a collection was started on the spot. About £20 were </w:t>
      </w:r>
      <w:r>
        <w:rPr>
          <w:rFonts w:ascii="Times" w:hAnsi="Times" w:eastAsia="Times"/>
          <w:b w:val="0"/>
          <w:i w:val="0"/>
          <w:color w:val="000000"/>
          <w:sz w:val="22"/>
        </w:rPr>
        <w:t>promised, and £11 paid.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Indians are going strong. So far, not a single Indian has </w:t>
      </w:r>
      <w:r>
        <w:rPr>
          <w:rFonts w:ascii="Times" w:hAnsi="Times" w:eastAsia="Times"/>
          <w:b w:val="0"/>
          <w:i w:val="0"/>
          <w:color w:val="000000"/>
          <w:sz w:val="22"/>
        </w:rPr>
        <w:t>applied for the new permit.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Gurajati]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6-7-1907</w:t>
      </w:r>
    </w:p>
    <w:p>
      <w:pPr>
        <w:autoSpaceDN w:val="0"/>
        <w:autoSpaceDE w:val="0"/>
        <w:widowControl/>
        <w:spacing w:line="220" w:lineRule="exact" w:before="114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as “From Our Representative at Johannesburg”.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III.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71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27. LETTER TO “THE STAR”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4,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STAR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have, much to the surprise of the Indian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your readers that Indians suffer from practically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disabilities, and that the question of giving digit-impressions is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dismissed from consideration, as the Indian sepoy voluntarily gives </w:t>
      </w:r>
      <w:r>
        <w:rPr>
          <w:rFonts w:ascii="Times" w:hAnsi="Times" w:eastAsia="Times"/>
          <w:b w:val="0"/>
          <w:i w:val="0"/>
          <w:color w:val="000000"/>
          <w:sz w:val="22"/>
        </w:rPr>
        <w:t>his thumb-mark before receiving his pension.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whether you would now support the Immigration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yesterday, as being an innocuous measure so far as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concerned. Asiatics have been credited with unfathomable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subtlety, but that displayed by the framers of the Bill certainly, to 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vulgarexpression, takes the cake. It is, if my reading of Sub-section 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Section  2 be correct, I take it, an answer to “passive resisters”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Registration Act; and, in order to break the spirit of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vestige of dignity that yet remains in Indians in the Transvaal,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State robbery is instituted. For the section in question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Asiatic who does not take out the new registration certificate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prohibited immigrant, and a prohibited immigrant is liable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and then to be physically deported, the expenses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deportation to be levied from the estate, found within the Colony,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deported. Thus, the law manufactures a prohibited immigrant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circuitous method. A man who has made the Transvaal his home,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who, rightly or wrongly, protests against a law applicable to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suffering further penalty is to be treated as an outlaw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of his adoption. The section in question, moreover,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to the Asiatic and Immorality Acts, that is to say, prostitutes,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pimps, and Asiatics who refuse to surrender their self-respect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>classed in the same category.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to show the wantonness of the insult offered, I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attention of the public to the fact that if an Indian who may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rigorous test, say, for instance, Sir Mancherji, wishes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Transvaal, he must, perforce, take out a registration certificate for </w:t>
      </w:r>
      <w:r>
        <w:rPr>
          <w:rFonts w:ascii="Times" w:hAnsi="Times" w:eastAsia="Times"/>
          <w:b w:val="0"/>
          <w:i w:val="0"/>
          <w:color w:val="000000"/>
          <w:sz w:val="22"/>
        </w:rPr>
        <w:t>himself and his minor children, the latter also, if over eight years,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their separate and simultaneous digit-impressions, unless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be classed as a prohibited immigrant and to be deported.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Registration Act is intended, so it is said, to serve as a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identification only. Is there any meaning in identifying a man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reason of his possessing educational qualifications, can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the Transvaal but for the Asiatic Act? Does he not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marks of identification on his own person, seeing that he is liable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as to his knowledge of a European language, at any time, </w:t>
      </w:r>
      <w:r>
        <w:rPr>
          <w:rFonts w:ascii="Times" w:hAnsi="Times" w:eastAsia="Times"/>
          <w:b w:val="0"/>
          <w:i w:val="0"/>
          <w:color w:val="000000"/>
          <w:sz w:val="22"/>
        </w:rPr>
        <w:t>whether within or without the Colony?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becomes of the speeches of General Botha,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showed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anxiety, when in London, for the welfare of the Empire as a </w:t>
      </w:r>
      <w:r>
        <w:rPr>
          <w:rFonts w:ascii="Times" w:hAnsi="Times" w:eastAsia="Times"/>
          <w:b w:val="0"/>
          <w:i w:val="0"/>
          <w:color w:val="000000"/>
          <w:sz w:val="22"/>
        </w:rPr>
        <w:t>whole, who assured Lord Ampthill that there was no intention of imp-</w:t>
      </w:r>
      <w:r>
        <w:rPr>
          <w:rFonts w:ascii="Times" w:hAnsi="Times" w:eastAsia="Times"/>
          <w:b w:val="0"/>
          <w:i w:val="0"/>
          <w:color w:val="000000"/>
          <w:sz w:val="22"/>
        </w:rPr>
        <w:t>osing humiliation on Indian subjects of the Crown? Is self-govern-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 to mean a licence to deprive Asiatics, without check, of all lib-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erty? Sir George Farrar, speaking on behalf of the Progressive Party,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the question underlying the Asiatic Registration Act was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highest importance, that the passing of the Act inflamed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Indians unnecessarily against the British Empire. And yet,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assist the Government, Sir George, at the risk of wounding,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inopportune time, the susceptibilities of Indian subjects of 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Edward, supported the Asiatic Registration Act. Is the Progressive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to approve of the Immigration Bill withthe hideous clause to </w:t>
      </w:r>
      <w:r>
        <w:rPr>
          <w:rFonts w:ascii="Times" w:hAnsi="Times" w:eastAsia="Times"/>
          <w:b w:val="0"/>
          <w:i w:val="0"/>
          <w:color w:val="000000"/>
          <w:sz w:val="22"/>
        </w:rPr>
        <w:t>which I have drawn attention, in spite of its boast of Imperialism?</w:t>
      </w:r>
    </w:p>
    <w:p>
      <w:pPr>
        <w:autoSpaceDN w:val="0"/>
        <w:autoSpaceDE w:val="0"/>
        <w:widowControl/>
        <w:spacing w:line="220" w:lineRule="exact" w:before="46" w:after="0"/>
        <w:ind w:left="0" w:right="2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etc., 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>, 5-7-1907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FAT IN THE FIRE</w:t>
      </w:r>
    </w:p>
    <w:p>
      <w:pPr>
        <w:autoSpaceDN w:val="0"/>
        <w:autoSpaceDE w:val="0"/>
        <w:widowControl/>
        <w:spacing w:line="240" w:lineRule="exact" w:before="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Pretoria Correspondent, in sending a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of the mass meeting at Pretoria, says that production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Moulvi Ahmed Mukhtiar of a letter from the C.S.A.R.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 sensation. The letter we consider to be a very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>document and it runs as follows:</w:t>
      </w:r>
    </w:p>
    <w:p>
      <w:pPr>
        <w:autoSpaceDN w:val="0"/>
        <w:autoSpaceDE w:val="0"/>
        <w:widowControl/>
        <w:spacing w:line="240" w:lineRule="exact" w:before="4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your letter of the 24th instant which has reference to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travelling expenses of a priest ministering to the religious needs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Mahomedan community in the Transvaal, I desire to state that, as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concession accorded to Ministers of Religion over the C.S.A.R. is not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 “</w:t>
      </w:r>
      <w:r>
        <w:rPr>
          <w:rFonts w:ascii="Times" w:hAnsi="Times" w:eastAsia="Times"/>
          <w:b w:val="0"/>
          <w:i w:val="0"/>
          <w:color w:val="000000"/>
          <w:sz w:val="18"/>
        </w:rPr>
        <w:t>Mr. Gandhi’s Pledge”, ”, 30-4-1907 &amp; “Hejaz Railway: Some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Interesting Information”, 11-5-1907.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Rand Daily Mail” </w:t>
      </w:r>
      <w:r>
        <w:rPr>
          <w:rFonts w:ascii="Times" w:hAnsi="Times" w:eastAsia="Times"/>
          <w:b w:val="0"/>
          <w:i w:val="0"/>
          <w:color w:val="000000"/>
          <w:sz w:val="18"/>
        </w:rPr>
        <w:t>1-7-1907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extended to religions other than the Christian or Jewish, I am unable to grant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special facilities asked for.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signed by no less a personage than the Chief Traffic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Manager. It ends, in our opinion, all hopes of fair treatment promised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General Botha. The letter overrides the boast of the Empire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it there are no religious distinctions. Racial distinctions we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become used to. But the Asiatic Act has led the way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laying down a religious demarcation. And the lead has been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Railway Department. Indians wishing to remain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know what they are to expect from the authorities.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what justification Lord Elgin proposes to offer for this latest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of wanton insult to the religious susceptibilities of a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rock is religion and who— both Hindus and Mahomedans—are </w:t>
      </w:r>
      <w:r>
        <w:rPr>
          <w:rFonts w:ascii="Times" w:hAnsi="Times" w:eastAsia="Times"/>
          <w:b w:val="0"/>
          <w:i w:val="0"/>
          <w:color w:val="000000"/>
          <w:sz w:val="22"/>
        </w:rPr>
        <w:t>easily moved by an attack on their religion.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6-7-1907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POINT OF HONOUR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Amir of Afghanistan has had his status raised from “His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Highness” to “His Majesty”.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did not happen quite easily.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made it a point of honour that he was accorded due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British. Before visiting India, he had made it a condition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status should be fully maintained and that the Government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noreference to political matters. Lord Curzon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also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visit India. But he had then flatly declined the invitation.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this has been disclosed by Mr. Morley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his budget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Speaking at Kabul, His Majesty the Amir said: “This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of the Indian Government maintained a discreet silence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matters. As they kept their word, I referred to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>myself of my own free will and they too did not misuse the reference.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22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invitation as it was politely worded.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accepted Lord Minto’s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invitation at the time of the Delhi Durbar and the one by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Minto now there is a world of difference. I had therefore decided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attend the Delhi Durbar. Rather than accept that unworthy </w:t>
      </w:r>
      <w:r>
        <w:rPr>
          <w:rFonts w:ascii="Times" w:hAnsi="Times" w:eastAsia="Times"/>
          <w:b w:val="0"/>
          <w:i w:val="0"/>
          <w:color w:val="000000"/>
          <w:sz w:val="22"/>
        </w:rPr>
        <w:t>invitation, I thought I would lose my crown, become a beggar and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Transvaal Struggle”, 25-5-1907.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(1859-1925), Viceroy and Governor-General of India, 1899-1905;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“Lord Curzon”, 26-8-1905.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(1838-1923), Secretary of State for India, 1905-10.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(1845-1914), Viceroy and Governor-General of India, 1905-10.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suffer death.” It was this sense of honour that secured respect </w:t>
      </w:r>
      <w:r>
        <w:rPr>
          <w:rFonts w:ascii="Times" w:hAnsi="Times" w:eastAsia="Times"/>
          <w:b w:val="0"/>
          <w:i w:val="0"/>
          <w:color w:val="000000"/>
          <w:sz w:val="22"/>
        </w:rPr>
        <w:t>for His Majesty and Lord Curzon was discomfited.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along these lines that the Transvaal Indian community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think. It is necessary to take the pledge that, even if we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everything, we shall not submit to the new law. We publish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a translation of the Regulations that have been gazetted.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harsher and more stringent than anyone could have even dreamt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of. The sweet words spoken by General Botha in England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washed away. We are very glad. If the poisonous pill of the new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wrapped up in the silver foil of mild regulations,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credulous Indians might have been misled. Now there is not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>Indian who will accept such a law and such regulations.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for a moment consider what will be gained by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submits to the law. Firstly, he will have forsaken his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his honour will have been lost. Thirdly, he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the curse of all India. Fourthly, there will come a time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have to go to a Location and at last live a dog’s life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Is there any Indian who will gain such ‘benefits’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submitting to the law? Now let us take the case of the Indian who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submit. This Indian will have lived in fear of God and kept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covenant with Him. He will be regarded as a hero and acclaimed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 gaol he enters will be considered a palace. The utmost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suffer is that he may lose all his possessions and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to leave the Transvaal. If he has to leave the Transvaal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elsewhere, is not God there also? The Lord who has given us teeth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ever present to give us something to chew. He needs no flattery.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whispers constantly into our ears, “Trust in Me alone.”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to. His sweet words, having earswe are deaf. If we do not see </w:t>
      </w:r>
      <w:r>
        <w:rPr>
          <w:rFonts w:ascii="Times" w:hAnsi="Times" w:eastAsia="Times"/>
          <w:b w:val="0"/>
          <w:i w:val="0"/>
          <w:color w:val="000000"/>
          <w:sz w:val="22"/>
        </w:rPr>
        <w:t>Him sitting by our side, having eyes we are blind.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Indian community adheres to its pledge, we reckon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Indian will be ruined and that not only the Transvaal Indians,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all Indians in South Africa will be freed. For the Indian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to know their own strength, and the brave Boers will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 our courage.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there was a lion who had since birth grown up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lambs. He had forgotten his true self and had come to regard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lamb. Seeing a herd of lions, he became somewhat aware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self. This applies to the Indian lion. We have forgotten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for a long time and have been reduced to helplessness. Now the time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1428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550" w:right="0" w:hanging="5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has come for us to realize our true self, and therefore,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Placing your trust in the Master,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Full and sincere,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 glad in your heart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That to gaol you'll go, certainly to gaol you'll go.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1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6-7-1907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S. A. B. I. COMMITTEE’S ADVICE</w:t>
      </w:r>
    </w:p>
    <w:p>
      <w:pPr>
        <w:autoSpaceDN w:val="0"/>
        <w:autoSpaceDE w:val="0"/>
        <w:widowControl/>
        <w:spacing w:line="24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already published the Committee’s cable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law.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can be seen from Mr. Ritch’s letter that we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least be scared by the Committee's cable. Even if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disown us, we cannot retrace the step that, after mature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consideration, we have taken about going to gaol. To a man setting </w:t>
      </w:r>
      <w:r>
        <w:rPr>
          <w:rFonts w:ascii="Times" w:hAnsi="Times" w:eastAsia="Times"/>
          <w:b w:val="0"/>
          <w:i w:val="0"/>
          <w:color w:val="000000"/>
          <w:sz w:val="22"/>
        </w:rPr>
        <w:t>out on an adventure, other people's advice is of no use.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Dr. Jameson carried out his raid [on Johannesburg]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he sought nobody's advice. The attack has now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forgotten, but his bravery is praised even today. He is now a friend of </w:t>
      </w:r>
      <w:r>
        <w:rPr>
          <w:rFonts w:ascii="Times" w:hAnsi="Times" w:eastAsia="Times"/>
          <w:b w:val="0"/>
          <w:i w:val="0"/>
          <w:color w:val="000000"/>
          <w:sz w:val="22"/>
        </w:rPr>
        <w:t>General Botha and runs the Government of the Cape.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English suffragettes were politely advised by Sir Henry Camp-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bell-Bannerman the Prime Minister of England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 to give up the met-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hod of seeking imprisonment. Among those ladies there was an 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 of General French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prudent counsel was rejected by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women. How should Sir Henry know how much they suffer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without franchise? When these courageous Englishwomen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carryingon a struggle for winning new rights, paying no heed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anyone’s new rights, paying no heed to anyone’s advice, how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Transvaal give up their struggle for safeguarding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rights and their freedom, though the Committee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big people may advise them to do so?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Gurajati]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6-7-1907</w:t>
      </w:r>
    </w:p>
    <w:p>
      <w:pPr>
        <w:autoSpaceDN w:val="0"/>
        <w:autoSpaceDE w:val="0"/>
        <w:widowControl/>
        <w:spacing w:line="220" w:lineRule="exact" w:before="76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lines are from the prize-poem, “Gaol-going”.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26-6-1907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1905-8.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“Cable to S.A.B.I. Committee”, 22-2-1907.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WHAT A SAD PLIGHT!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clouds have gathered in the Transvaal, Natal will not be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behind. The Coloured races are being constantly dominated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Europeans. A Bill has now been introduced in the Natal Parliament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providing that Indian landlords, who have been cultivating their lands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who let them now to other Indians or Kaffirs, shall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those lands double the tax that the Europeans pay.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of South Africa are capable of such justice! But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been the way of the world to add humiliation to defeat.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grievances of Indians will disappear only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their heads and stand up to fight. Of course, it will be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Congress to make petitions, etc.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Gurajati]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>6-7-1907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NATAL, ARE YOU AWAKE OR ASLEEP?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Indian knocks at the door of the Natal Indian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asks this question. He says, ‘We shall stake everything and fight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finish.’ Will the Natal Indians come to the help of those fallen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or will they keep aloof? Every Indian in Natal has to make up his </w:t>
      </w:r>
      <w:r>
        <w:rPr>
          <w:rFonts w:ascii="Times" w:hAnsi="Times" w:eastAsia="Times"/>
          <w:b w:val="0"/>
          <w:i w:val="0"/>
          <w:color w:val="000000"/>
          <w:sz w:val="22"/>
        </w:rPr>
        <w:t>mind as to the answer to this question.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 Natal Indians mean to help those in the Transvaal,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should honour their pledge. It is true the Natal Indian leaders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encouragement to the Transvaal Indians but that was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and telegrams. The time has now come to honour their word,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spoken and written. We therefore appeal to Indians in Natal to </w:t>
      </w:r>
      <w:r>
        <w:rPr>
          <w:rFonts w:ascii="Times" w:hAnsi="Times" w:eastAsia="Times"/>
          <w:b w:val="0"/>
          <w:i w:val="0"/>
          <w:color w:val="000000"/>
          <w:sz w:val="22"/>
        </w:rPr>
        <w:t>wake up, lest people should sing of them: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Men without honour promise more than they mean,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never a single pledge do they keep.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Gurajati]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6-7-1907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OBNOXIOUS LAW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TROCIOUS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EGULATIONS</w:t>
      </w:r>
    </w:p>
    <w:p>
      <w:pPr>
        <w:autoSpaceDN w:val="0"/>
        <w:autoSpaceDE w:val="0"/>
        <w:widowControl/>
        <w:spacing w:line="240" w:lineRule="exact" w:before="10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expected has happened. It has been notified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new law will come into force from July 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Regulations framed under the Act are so oppressive, so </w:t>
      </w:r>
      <w:r>
        <w:rPr>
          <w:rFonts w:ascii="Times" w:hAnsi="Times" w:eastAsia="Times"/>
          <w:b w:val="0"/>
          <w:i w:val="0"/>
          <w:color w:val="000000"/>
          <w:sz w:val="22"/>
        </w:rPr>
        <w:t>obnoxious, that it seems impossible for any Indian to submit to them.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give below a full summary of those Regulations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This clause contains several definitions.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Shows how a Register of Asiatics is to be maintained.</w:t>
      </w:r>
    </w:p>
    <w:p>
      <w:pPr>
        <w:autoSpaceDN w:val="0"/>
        <w:autoSpaceDE w:val="0"/>
        <w:widowControl/>
        <w:spacing w:line="240" w:lineRule="exact" w:before="54" w:after="0"/>
        <w:ind w:left="910" w:right="88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Persons above the age of sixteen should apply in Form 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application for a child under sixteen years and above </w:t>
      </w:r>
      <w:r>
        <w:rPr>
          <w:rFonts w:ascii="Times" w:hAnsi="Times" w:eastAsia="Times"/>
          <w:b w:val="0"/>
          <w:i w:val="0"/>
          <w:color w:val="000000"/>
          <w:sz w:val="22"/>
        </w:rPr>
        <w:t>eight years should be in Form C.</w:t>
      </w:r>
    </w:p>
    <w:p>
      <w:pPr>
        <w:autoSpaceDN w:val="0"/>
        <w:autoSpaceDE w:val="0"/>
        <w:widowControl/>
        <w:spacing w:line="240" w:lineRule="exact" w:before="54" w:after="0"/>
        <w:ind w:left="910" w:right="8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Every adult shall appear before such person as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may appoint, and furnish such person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particulars in Form B. and shall produce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to such person his permit, the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obtained on payment of a fee of £3, and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documents which he may desire to produce in support </w:t>
      </w:r>
      <w:r>
        <w:rPr>
          <w:rFonts w:ascii="Times" w:hAnsi="Times" w:eastAsia="Times"/>
          <w:b w:val="0"/>
          <w:i w:val="0"/>
          <w:color w:val="000000"/>
          <w:sz w:val="22"/>
        </w:rPr>
        <w:t>of his application.</w:t>
      </w:r>
    </w:p>
    <w:p>
      <w:pPr>
        <w:autoSpaceDN w:val="0"/>
        <w:autoSpaceDE w:val="0"/>
        <w:widowControl/>
        <w:spacing w:line="240" w:lineRule="exact" w:before="54" w:after="0"/>
        <w:ind w:left="9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making an application for a minor, the father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guardian of the minor shall appear with such minor,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the documents referred to above, and furnish the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particulars required in Form C.</w:t>
      </w:r>
    </w:p>
    <w:p>
      <w:pPr>
        <w:autoSpaceDN w:val="0"/>
        <w:autoSpaceDE w:val="0"/>
        <w:widowControl/>
        <w:spacing w:line="240" w:lineRule="exact" w:before="54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application for registration shall be made at such </w:t>
      </w:r>
      <w:r>
        <w:rPr>
          <w:rFonts w:ascii="Times" w:hAnsi="Times" w:eastAsia="Times"/>
          <w:b w:val="0"/>
          <w:i w:val="0"/>
          <w:color w:val="000000"/>
          <w:sz w:val="22"/>
        </w:rPr>
        <w:t>place as the Colonial Secretary may prescribe.</w:t>
      </w:r>
    </w:p>
    <w:p>
      <w:pPr>
        <w:autoSpaceDN w:val="0"/>
        <w:autoSpaceDE w:val="0"/>
        <w:widowControl/>
        <w:spacing w:line="240" w:lineRule="exact" w:before="54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appointed to receive applications shall,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completing the application, issue to the applicant a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acknowledgement of the receipt of the application,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thereafter transmit the application to the Registrar.</w:t>
      </w:r>
    </w:p>
    <w:p>
      <w:pPr>
        <w:autoSpaceDN w:val="0"/>
        <w:autoSpaceDE w:val="0"/>
        <w:widowControl/>
        <w:spacing w:line="240" w:lineRule="exact" w:before="54" w:after="0"/>
        <w:ind w:left="910" w:right="84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If the Registrar refuses to register any adult as above,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issue a notice of such refusal to the applicant and send </w:t>
      </w:r>
      <w:r>
        <w:rPr>
          <w:rFonts w:ascii="Times" w:hAnsi="Times" w:eastAsia="Times"/>
          <w:b w:val="0"/>
          <w:i w:val="0"/>
          <w:color w:val="000000"/>
          <w:sz w:val="22"/>
        </w:rPr>
        <w:t>a copy of the same to the [Resident] Magistrate.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The certificate of registration shall be in Form F.</w:t>
      </w:r>
    </w:p>
    <w:p>
      <w:pPr>
        <w:autoSpaceDN w:val="0"/>
        <w:autoSpaceDE w:val="0"/>
        <w:widowControl/>
        <w:spacing w:line="240" w:lineRule="exact" w:before="54" w:after="0"/>
        <w:ind w:left="910" w:right="8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7. Every adult shall, if required, supply the following particu-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lars to the police, in addition to producing his certificate of </w:t>
      </w:r>
      <w:r>
        <w:rPr>
          <w:rFonts w:ascii="Times" w:hAnsi="Times" w:eastAsia="Times"/>
          <w:b w:val="0"/>
          <w:i w:val="0"/>
          <w:color w:val="000000"/>
          <w:sz w:val="22"/>
        </w:rPr>
        <w:t>registration: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translation given here has been collated with the English text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Regulations,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IV.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6"/>
        <w:gridCol w:w="1626"/>
        <w:gridCol w:w="1626"/>
        <w:gridCol w:w="1626"/>
      </w:tblGrid>
      <w:tr>
        <w:trPr>
          <w:trHeight w:hRule="exact" w:val="1308"/>
        </w:trPr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6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8. </w:t>
            </w:r>
          </w:p>
          <w:p>
            <w:pPr>
              <w:autoSpaceDN w:val="0"/>
              <w:autoSpaceDE w:val="0"/>
              <w:widowControl/>
              <w:spacing w:line="294" w:lineRule="exact" w:before="2586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9.</w:t>
            </w:r>
          </w:p>
          <w:p>
            <w:pPr>
              <w:autoSpaceDN w:val="0"/>
              <w:autoSpaceDE w:val="0"/>
              <w:widowControl/>
              <w:spacing w:line="294" w:lineRule="exact" w:before="186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10.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(2)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(3)</w:t>
            </w:r>
          </w:p>
          <w:p>
            <w:pPr>
              <w:autoSpaceDN w:val="0"/>
              <w:autoSpaceDE w:val="0"/>
              <w:widowControl/>
              <w:spacing w:line="294" w:lineRule="exact" w:before="2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(4)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his full name;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his present residence;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his residence at the date he made application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registration;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his age;</w:t>
            </w:r>
          </w:p>
        </w:tc>
      </w:tr>
      <w:tr>
        <w:trPr>
          <w:trHeight w:hRule="exact" w:val="280"/>
        </w:trPr>
        <w:tc>
          <w:tcPr>
            <w:tcW w:type="dxa" w:w="162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(5)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 specimen of his signature, if he is able to write;</w:t>
            </w:r>
          </w:p>
        </w:tc>
      </w:tr>
      <w:tr>
        <w:trPr>
          <w:trHeight w:hRule="exact" w:val="280"/>
        </w:trPr>
        <w:tc>
          <w:tcPr>
            <w:tcW w:type="dxa" w:w="162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(6)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impressions of his thumbs and fingers.</w:t>
            </w:r>
          </w:p>
        </w:tc>
      </w:tr>
      <w:tr>
        <w:trPr>
          <w:trHeight w:hRule="exact" w:val="760"/>
        </w:trPr>
        <w:tc>
          <w:tcPr>
            <w:tcW w:type="dxa" w:w="1626"/>
            <w:vMerge/>
            <w:tcBorders/>
          </w:tcPr>
          <w:p/>
        </w:tc>
        <w:tc>
          <w:tcPr>
            <w:tcW w:type="dxa" w:w="5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550" w:right="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father or guardian of a minor shall, if required,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supply the following particulars, in addition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producing the certificate of registration:</w:t>
            </w:r>
          </w:p>
        </w:tc>
      </w:tr>
      <w:tr>
        <w:trPr>
          <w:trHeight w:hRule="exact" w:val="280"/>
        </w:trPr>
        <w:tc>
          <w:tcPr>
            <w:tcW w:type="dxa" w:w="162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(1)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his own name in full;</w:t>
            </w:r>
          </w:p>
        </w:tc>
      </w:tr>
      <w:tr>
        <w:trPr>
          <w:trHeight w:hRule="exact" w:val="280"/>
        </w:trPr>
        <w:tc>
          <w:tcPr>
            <w:tcW w:type="dxa" w:w="162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(2)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his present residence;</w:t>
            </w:r>
          </w:p>
        </w:tc>
      </w:tr>
      <w:tr>
        <w:trPr>
          <w:trHeight w:hRule="exact" w:val="760"/>
        </w:trPr>
        <w:tc>
          <w:tcPr>
            <w:tcW w:type="dxa" w:w="162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(3)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10" w:right="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name in full of the person who was guardian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minor at the date on which the application was made,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 the residence of such person at such date;</w:t>
            </w:r>
          </w:p>
        </w:tc>
      </w:tr>
      <w:tr>
        <w:trPr>
          <w:trHeight w:hRule="exact" w:val="280"/>
        </w:trPr>
        <w:tc>
          <w:tcPr>
            <w:tcW w:type="dxa" w:w="162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(4)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age of such minor;</w:t>
            </w:r>
          </w:p>
        </w:tc>
      </w:tr>
      <w:tr>
        <w:trPr>
          <w:trHeight w:hRule="exact" w:val="520"/>
        </w:trPr>
        <w:tc>
          <w:tcPr>
            <w:tcW w:type="dxa" w:w="162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(5)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impressions of the thumbs of such minor, or of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thumbs and fingers.</w:t>
            </w:r>
          </w:p>
        </w:tc>
      </w:tr>
      <w:tr>
        <w:trPr>
          <w:trHeight w:hRule="exact" w:val="760"/>
        </w:trPr>
        <w:tc>
          <w:tcPr>
            <w:tcW w:type="dxa" w:w="1626"/>
            <w:vMerge/>
            <w:tcBorders/>
          </w:tcPr>
          <w:p/>
        </w:tc>
        <w:tc>
          <w:tcPr>
            <w:tcW w:type="dxa" w:w="5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550" w:right="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On making application for a certificate of registration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for children under eight years of age, the father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guardian shall supply the following particulars:</w:t>
            </w:r>
          </w:p>
        </w:tc>
      </w:tr>
      <w:tr>
        <w:trPr>
          <w:trHeight w:hRule="exact" w:val="280"/>
        </w:trPr>
        <w:tc>
          <w:tcPr>
            <w:tcW w:type="dxa" w:w="162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(1) 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their full names;</w:t>
            </w:r>
          </w:p>
        </w:tc>
      </w:tr>
      <w:tr>
        <w:trPr>
          <w:trHeight w:hRule="exact" w:val="280"/>
        </w:trPr>
        <w:tc>
          <w:tcPr>
            <w:tcW w:type="dxa" w:w="162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(2) 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their respective ages;</w:t>
            </w:r>
          </w:p>
        </w:tc>
      </w:tr>
      <w:tr>
        <w:trPr>
          <w:trHeight w:hRule="exact" w:val="280"/>
        </w:trPr>
        <w:tc>
          <w:tcPr>
            <w:tcW w:type="dxa" w:w="162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(3) 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relationship of each to the guardian;</w:t>
            </w:r>
          </w:p>
        </w:tc>
      </w:tr>
      <w:tr>
        <w:trPr>
          <w:trHeight w:hRule="exact" w:val="280"/>
        </w:trPr>
        <w:tc>
          <w:tcPr>
            <w:tcW w:type="dxa" w:w="162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(4) 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birth-date of each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;</w:t>
            </w:r>
          </w:p>
        </w:tc>
      </w:tr>
      <w:tr>
        <w:trPr>
          <w:trHeight w:hRule="exact" w:val="280"/>
        </w:trPr>
        <w:tc>
          <w:tcPr>
            <w:tcW w:type="dxa" w:w="162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(5) 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date on which each entered the Transvaal.</w:t>
            </w:r>
          </w:p>
        </w:tc>
      </w:tr>
      <w:tr>
        <w:trPr>
          <w:trHeight w:hRule="exact" w:val="760"/>
        </w:trPr>
        <w:tc>
          <w:tcPr>
            <w:tcW w:type="dxa" w:w="1626"/>
            <w:vMerge/>
            <w:tcBorders/>
          </w:tcPr>
          <w:p/>
        </w:tc>
        <w:tc>
          <w:tcPr>
            <w:tcW w:type="dxa" w:w="5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550" w:right="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Every Asiatic applying for a duplicate in case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original certificate is lost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shall supply the following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particulars:</w:t>
            </w:r>
          </w:p>
        </w:tc>
      </w:tr>
      <w:tr>
        <w:trPr>
          <w:trHeight w:hRule="exact" w:val="280"/>
        </w:trPr>
        <w:tc>
          <w:tcPr>
            <w:tcW w:type="dxa" w:w="162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(1)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number of such registration certificate;</w:t>
            </w:r>
          </w:p>
        </w:tc>
      </w:tr>
      <w:tr>
        <w:trPr>
          <w:trHeight w:hRule="exact" w:val="280"/>
        </w:trPr>
        <w:tc>
          <w:tcPr>
            <w:tcW w:type="dxa" w:w="162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(2)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his full name;</w:t>
            </w:r>
          </w:p>
        </w:tc>
      </w:tr>
      <w:tr>
        <w:trPr>
          <w:trHeight w:hRule="exact" w:val="280"/>
        </w:trPr>
        <w:tc>
          <w:tcPr>
            <w:tcW w:type="dxa" w:w="1626"/>
            <w:vMerge/>
            <w:tcBorders/>
          </w:tcPr>
          <w:p/>
        </w:tc>
        <w:tc>
          <w:tcPr>
            <w:tcW w:type="dxa" w:w="5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(3) his present residence;</w:t>
            </w:r>
          </w:p>
        </w:tc>
      </w:tr>
      <w:tr>
        <w:trPr>
          <w:trHeight w:hRule="exact" w:val="586"/>
        </w:trPr>
        <w:tc>
          <w:tcPr>
            <w:tcW w:type="dxa" w:w="162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(4)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if the lost certificate was that of a child, the full name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of such child;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English text has the words “the birth-place of each”.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Act, however, reads, “applying for the renewal of the certificate of </w:t>
      </w:r>
      <w:r>
        <w:rPr>
          <w:rFonts w:ascii="Times" w:hAnsi="Times" w:eastAsia="Times"/>
          <w:b w:val="0"/>
          <w:i w:val="0"/>
          <w:color w:val="000000"/>
          <w:sz w:val="18"/>
        </w:rPr>
        <w:t>registration”.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English text has: “the full name and the age of the minor (if the </w:t>
      </w:r>
      <w:r>
        <w:rPr>
          <w:rFonts w:ascii="Times" w:hAnsi="Times" w:eastAsia="Times"/>
          <w:b w:val="0"/>
          <w:i w:val="0"/>
          <w:color w:val="000000"/>
          <w:sz w:val="18"/>
        </w:rPr>
        <w:t>application is made by a guardian on behalf of a minor)”.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1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228"/>
        <w:gridCol w:w="2228"/>
        <w:gridCol w:w="2228"/>
      </w:tblGrid>
      <w:tr>
        <w:trPr>
          <w:trHeight w:hRule="exact" w:val="288"/>
        </w:trPr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4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11.</w:t>
            </w:r>
          </w:p>
          <w:p>
            <w:pPr>
              <w:autoSpaceDN w:val="0"/>
              <w:autoSpaceDE w:val="0"/>
              <w:widowControl/>
              <w:spacing w:line="294" w:lineRule="exact" w:before="94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12. </w:t>
            </w:r>
          </w:p>
          <w:p>
            <w:pPr>
              <w:autoSpaceDN w:val="0"/>
              <w:autoSpaceDE w:val="0"/>
              <w:widowControl/>
              <w:spacing w:line="294" w:lineRule="exact" w:before="258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13.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(5)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impressions of his thumbs and fingers;</w:t>
            </w:r>
          </w:p>
        </w:tc>
      </w:tr>
      <w:tr>
        <w:trPr>
          <w:trHeight w:hRule="exact" w:val="760"/>
        </w:trPr>
        <w:tc>
          <w:tcPr>
            <w:tcW w:type="dxa" w:w="2228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(6)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10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if the application is on behalf of a minor,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impression of his guardian’s [right] thumb,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impressions of the thumbs and fingers of such minor.</w:t>
            </w:r>
          </w:p>
        </w:tc>
      </w:tr>
      <w:tr>
        <w:trPr>
          <w:trHeight w:hRule="exact" w:val="2240"/>
        </w:trPr>
        <w:tc>
          <w:tcPr>
            <w:tcW w:type="dxa" w:w="2228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550" w:right="9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When applying for a trading licence or any other kind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of licence, the applicant shall, in addition to producing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his certificate of registration, furnish impressions of 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or such of his thumbs or fingers, as may be required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by the officer.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550" w:right="9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Every Asiatic applying on behalf of another Asiatic,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who is temporarily absent from the Transvaal, for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trading licence shall supply the following particulars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the officer:</w:t>
            </w:r>
          </w:p>
        </w:tc>
      </w:tr>
      <w:tr>
        <w:trPr>
          <w:trHeight w:hRule="exact" w:val="280"/>
        </w:trPr>
        <w:tc>
          <w:tcPr>
            <w:tcW w:type="dxa" w:w="2228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(1) 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his own certificate of registration;</w:t>
            </w:r>
          </w:p>
        </w:tc>
      </w:tr>
      <w:tr>
        <w:trPr>
          <w:trHeight w:hRule="exact" w:val="520"/>
        </w:trPr>
        <w:tc>
          <w:tcPr>
            <w:tcW w:type="dxa" w:w="2228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0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(2) the full name of the person on whose behalf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application is made;</w:t>
            </w:r>
          </w:p>
        </w:tc>
      </w:tr>
      <w:tr>
        <w:trPr>
          <w:trHeight w:hRule="exact" w:val="280"/>
        </w:trPr>
        <w:tc>
          <w:tcPr>
            <w:tcW w:type="dxa" w:w="2228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(3) 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present residence of such Asiatic;</w:t>
            </w:r>
          </w:p>
        </w:tc>
      </w:tr>
      <w:tr>
        <w:trPr>
          <w:trHeight w:hRule="exact" w:val="520"/>
        </w:trPr>
        <w:tc>
          <w:tcPr>
            <w:tcW w:type="dxa" w:w="2228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(4) 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power of attorney or other authority given by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person, bearing the impression of his right thumb;</w:t>
            </w:r>
          </w:p>
        </w:tc>
      </w:tr>
      <w:tr>
        <w:trPr>
          <w:trHeight w:hRule="exact" w:val="280"/>
        </w:trPr>
        <w:tc>
          <w:tcPr>
            <w:tcW w:type="dxa" w:w="2228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(5) 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impression of his own right thumb.</w:t>
            </w:r>
          </w:p>
        </w:tc>
      </w:tr>
      <w:tr>
        <w:trPr>
          <w:trHeight w:hRule="exact" w:val="320"/>
        </w:trPr>
        <w:tc>
          <w:tcPr>
            <w:tcW w:type="dxa" w:w="2228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Permits for a limited period will be issued in Form G.</w:t>
            </w:r>
          </w:p>
        </w:tc>
      </w:tr>
    </w:tbl>
    <w:p>
      <w:pPr>
        <w:autoSpaceDN w:val="0"/>
        <w:autoSpaceDE w:val="0"/>
        <w:widowControl/>
        <w:spacing w:line="244" w:lineRule="exact" w:before="34" w:after="0"/>
        <w:ind w:left="0" w:right="308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FORM B</w:t>
      </w:r>
    </w:p>
    <w:p>
      <w:pPr>
        <w:autoSpaceDN w:val="0"/>
        <w:autoSpaceDE w:val="0"/>
        <w:widowControl/>
        <w:spacing w:line="240" w:lineRule="exact" w:before="176" w:after="60"/>
        <w:ind w:left="0" w:right="20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ORM OF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PPLICATION BY 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DULT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28"/>
        <w:gridCol w:w="2228"/>
        <w:gridCol w:w="2228"/>
      </w:tblGrid>
      <w:tr>
        <w:trPr>
          <w:trHeight w:hRule="exact" w:val="310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Name in full . . .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Race . . .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Height . . .</w:t>
            </w:r>
          </w:p>
        </w:tc>
      </w:tr>
      <w:tr>
        <w:trPr>
          <w:trHeight w:hRule="exact" w:val="280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Caste or sect . . .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Age . . .</w:t>
            </w:r>
          </w:p>
        </w:tc>
        <w:tc>
          <w:tcPr>
            <w:tcW w:type="dxa" w:w="2228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Residence . . .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Occupation . . .</w:t>
            </w:r>
          </w:p>
        </w:tc>
        <w:tc>
          <w:tcPr>
            <w:tcW w:type="dxa" w:w="222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Physical description . . 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Place of birth . . .</w:t>
      </w:r>
    </w:p>
    <w:p>
      <w:pPr>
        <w:autoSpaceDN w:val="0"/>
        <w:autoSpaceDE w:val="0"/>
        <w:widowControl/>
        <w:spacing w:line="280" w:lineRule="exact" w:before="0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Date of first arrival in the Transvaal . .,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Where resident on May 31, 1902 . . .</w:t>
      </w:r>
    </w:p>
    <w:p>
      <w:pPr>
        <w:autoSpaceDN w:val="0"/>
        <w:tabs>
          <w:tab w:pos="353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Father’s name .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Mother’s name . . .</w:t>
      </w:r>
    </w:p>
    <w:p>
      <w:pPr>
        <w:autoSpaceDN w:val="0"/>
        <w:tabs>
          <w:tab w:pos="353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Wife’s name .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Residing at. . .</w:t>
      </w:r>
    </w:p>
    <w:p>
      <w:pPr>
        <w:autoSpaceDN w:val="0"/>
        <w:autoSpaceDE w:val="0"/>
        <w:widowControl/>
        <w:spacing w:line="240" w:lineRule="exact" w:before="40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Names and ages of children under eight years of age, their residence, and relationship </w:t>
      </w:r>
      <w:r>
        <w:rPr>
          <w:rFonts w:ascii="Times" w:hAnsi="Times" w:eastAsia="Times"/>
          <w:b w:val="0"/>
          <w:i w:val="0"/>
          <w:color w:val="000000"/>
          <w:sz w:val="18"/>
        </w:rPr>
        <w:t>to the guardian . . 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Signature of applicant . . .</w:t>
      </w:r>
    </w:p>
    <w:p>
      <w:pPr>
        <w:autoSpaceDN w:val="0"/>
        <w:autoSpaceDE w:val="0"/>
        <w:widowControl/>
        <w:spacing w:line="240" w:lineRule="exact" w:before="40" w:after="0"/>
        <w:ind w:left="0" w:right="5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Signature of the person taking application...</w:t>
      </w:r>
    </w:p>
    <w:p>
      <w:pPr>
        <w:autoSpaceDN w:val="0"/>
        <w:tabs>
          <w:tab w:pos="407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Date .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Office. . 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Right-hand impressions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2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348"/>
        <w:gridCol w:w="1348"/>
        <w:gridCol w:w="1348"/>
        <w:gridCol w:w="1348"/>
        <w:gridCol w:w="1348"/>
      </w:tblGrid>
      <w:tr>
        <w:trPr>
          <w:trHeight w:hRule="exact" w:val="29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Thumb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Index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Middle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Ring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Little</w:t>
            </w:r>
          </w:p>
        </w:tc>
      </w:tr>
    </w:tbl>
    <w:p>
      <w:pPr>
        <w:autoSpaceDN w:val="0"/>
        <w:autoSpaceDE w:val="0"/>
        <w:widowControl/>
        <w:spacing w:line="240" w:lineRule="exact" w:before="5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Separate impressions of the left-hand as above.</w:t>
      </w:r>
    </w:p>
    <w:p>
      <w:pPr>
        <w:autoSpaceDN w:val="0"/>
        <w:autoSpaceDE w:val="0"/>
        <w:widowControl/>
        <w:spacing w:line="240" w:lineRule="exact" w:before="100" w:after="3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Simultaneous impressions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370"/>
        <w:gridCol w:w="3370"/>
      </w:tblGrid>
      <w:tr>
        <w:trPr>
          <w:trHeight w:hRule="exact" w:val="350"/>
        </w:trPr>
        <w:tc>
          <w:tcPr>
            <w:tcW w:type="dxa" w:w="32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7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Left-hand—The four fingers </w:t>
            </w:r>
          </w:p>
        </w:tc>
        <w:tc>
          <w:tcPr>
            <w:tcW w:type="dxa" w:w="346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Right-hand—The four fingers</w:t>
            </w:r>
          </w:p>
        </w:tc>
      </w:tr>
    </w:tbl>
    <w:p>
      <w:pPr>
        <w:autoSpaceDN w:val="0"/>
        <w:tabs>
          <w:tab w:pos="2170" w:val="left"/>
        </w:tabs>
        <w:autoSpaceDE w:val="0"/>
        <w:widowControl/>
        <w:spacing w:line="260" w:lineRule="exact" w:before="20" w:after="0"/>
        <w:ind w:left="109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Impressions of adult taken by . . 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Date . . .</w:t>
      </w:r>
    </w:p>
    <w:p>
      <w:pPr>
        <w:autoSpaceDN w:val="0"/>
        <w:tabs>
          <w:tab w:pos="550" w:val="left"/>
          <w:tab w:pos="3610" w:val="left"/>
        </w:tabs>
        <w:autoSpaceDE w:val="0"/>
        <w:widowControl/>
        <w:spacing w:line="286" w:lineRule="exact" w:before="458" w:after="0"/>
        <w:ind w:left="10" w:right="2448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FORM 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ORM OF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PPLICATION 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18"/>
        </w:rPr>
        <w:t>A 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Particulars of Guardian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 in full .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Race . . 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Residence . . 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Relation of guardian to minor . . 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No. of certificate . . .</w:t>
      </w:r>
    </w:p>
    <w:p>
      <w:pPr>
        <w:autoSpaceDN w:val="0"/>
        <w:tabs>
          <w:tab w:pos="2710" w:val="left"/>
          <w:tab w:pos="3610" w:val="left"/>
        </w:tabs>
        <w:autoSpaceDE w:val="0"/>
        <w:widowControl/>
        <w:spacing w:line="280" w:lineRule="exact" w:before="0" w:after="0"/>
        <w:ind w:left="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Particulars of Minor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 in full . . 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Race . . .</w:t>
      </w:r>
    </w:p>
    <w:p>
      <w:pPr>
        <w:autoSpaceDN w:val="0"/>
        <w:tabs>
          <w:tab w:pos="36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Caste or sect .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Age . . .</w:t>
      </w:r>
    </w:p>
    <w:p>
      <w:pPr>
        <w:autoSpaceDN w:val="0"/>
        <w:tabs>
          <w:tab w:pos="36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Residence. ..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Occupation.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 resident on May 31, 1902 . . .</w:t>
      </w:r>
    </w:p>
    <w:p>
      <w:pPr>
        <w:autoSpaceDN w:val="0"/>
        <w:tabs>
          <w:tab w:pos="36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Father’s name .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Mother’s name . . 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Physical description . . 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Place of birth . . 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Date of arrival in the Transvaal . . .</w:t>
      </w:r>
    </w:p>
    <w:p>
      <w:pPr>
        <w:autoSpaceDN w:val="0"/>
        <w:tabs>
          <w:tab w:pos="289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thumb-impression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Signature of guardian . . .</w:t>
      </w:r>
    </w:p>
    <w:p>
      <w:pPr>
        <w:autoSpaceDN w:val="0"/>
        <w:tabs>
          <w:tab w:pos="730" w:val="left"/>
          <w:tab w:pos="2890" w:val="left"/>
        </w:tabs>
        <w:autoSpaceDE w:val="0"/>
        <w:widowControl/>
        <w:spacing w:line="260" w:lineRule="exact" w:before="0" w:after="0"/>
        <w:ind w:left="550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Signature of minor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guardian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Signature of the person taking application...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 . . .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Date . . .</w:t>
      </w:r>
    </w:p>
    <w:p>
      <w:pPr>
        <w:autoSpaceDN w:val="0"/>
        <w:autoSpaceDE w:val="0"/>
        <w:widowControl/>
        <w:spacing w:line="220" w:lineRule="exact" w:before="40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Impressions of thumbs and fingers of the minor, both of the right and the left hand,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in Form B, and the signature of the officer taking the thumb-impressions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finger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prints . . .</w:t>
      </w:r>
    </w:p>
    <w:p>
      <w:pPr>
        <w:autoSpaceDN w:val="0"/>
        <w:autoSpaceDE w:val="0"/>
        <w:widowControl/>
        <w:spacing w:line="244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FORM F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96" w:after="20"/>
        <w:ind w:left="10" w:right="37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ERTIFICATE OF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EGISTRATION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Name in full 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48"/>
        <w:gridCol w:w="1348"/>
        <w:gridCol w:w="1348"/>
        <w:gridCol w:w="1348"/>
        <w:gridCol w:w="1348"/>
      </w:tblGrid>
      <w:tr>
        <w:trPr>
          <w:trHeight w:hRule="exact" w:val="39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Race. . .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14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Age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Height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7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41</w:t>
            </w:r>
          </w:p>
        </w:tc>
      </w:tr>
      <w:tr>
        <w:trPr>
          <w:trHeight w:hRule="exact" w:val="362"/>
        </w:trPr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7 : 15 JUNE, 1907 - 12 DECEMBER, 1907</w:t>
            </w:r>
          </w:p>
        </w:tc>
        <w:tc>
          <w:tcPr>
            <w:tcW w:type="dxa" w:w="1348"/>
            <w:vMerge/>
            <w:tcBorders/>
          </w:tcPr>
          <w:p/>
        </w:tc>
        <w:tc>
          <w:tcPr>
            <w:tcW w:type="dxa" w:w="1348"/>
            <w:vMerge/>
            <w:tcBorders/>
          </w:tcPr>
          <w:p/>
        </w:tc>
        <w:tc>
          <w:tcPr>
            <w:tcW w:type="dxa" w:w="134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6" w:right="1180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Description . . 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Right thumb-impression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Registrar’s signature . . 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Date . . .</w:t>
      </w:r>
    </w:p>
    <w:p>
      <w:pPr>
        <w:autoSpaceDN w:val="0"/>
        <w:autoSpaceDE w:val="0"/>
        <w:widowControl/>
        <w:spacing w:line="240" w:lineRule="exact" w:before="40" w:after="7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Holder’s signature 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0"/>
        <w:gridCol w:w="3350"/>
      </w:tblGrid>
      <w:tr>
        <w:trPr>
          <w:trHeight w:hRule="exact" w:val="412"/>
        </w:trPr>
        <w:tc>
          <w:tcPr>
            <w:tcW w:type="dxa" w:w="13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FORM G</w:t>
            </w:r>
          </w:p>
        </w:tc>
        <w:tc>
          <w:tcPr>
            <w:tcW w:type="dxa" w:w="53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Temporary Permit</w:t>
      </w:r>
    </w:p>
    <w:p>
      <w:pPr>
        <w:autoSpaceDN w:val="0"/>
        <w:autoSpaceDE w:val="0"/>
        <w:widowControl/>
        <w:spacing w:line="266" w:lineRule="exact" w:before="60" w:after="0"/>
        <w:ind w:left="0" w:right="31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OTICE</w:t>
      </w:r>
    </w:p>
    <w:p>
      <w:pPr>
        <w:autoSpaceDN w:val="0"/>
        <w:autoSpaceDE w:val="0"/>
        <w:widowControl/>
        <w:spacing w:line="240" w:lineRule="exact" w:before="106" w:after="0"/>
        <w:ind w:left="10" w:right="2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notified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Asiatics residing in Pretoria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for the new register to Mr. Richard Terence Cody, at 70, Church </w:t>
      </w:r>
      <w:r>
        <w:rPr>
          <w:rFonts w:ascii="Times" w:hAnsi="Times" w:eastAsia="Times"/>
          <w:b w:val="0"/>
          <w:i w:val="0"/>
          <w:color w:val="000000"/>
          <w:sz w:val="22"/>
        </w:rPr>
        <w:t>Street, before July 31, 1907.</w:t>
      </w:r>
    </w:p>
    <w:p>
      <w:pPr>
        <w:autoSpaceDN w:val="0"/>
        <w:autoSpaceDE w:val="0"/>
        <w:widowControl/>
        <w:spacing w:line="240" w:lineRule="exact" w:before="54" w:after="0"/>
        <w:ind w:left="10" w:right="21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Cody will remain present at the place referred to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Monday to Friday between 9 a.m. and 4 p.m., and on Saturday </w:t>
      </w:r>
      <w:r>
        <w:rPr>
          <w:rFonts w:ascii="Times" w:hAnsi="Times" w:eastAsia="Times"/>
          <w:b w:val="0"/>
          <w:i w:val="0"/>
          <w:color w:val="000000"/>
          <w:sz w:val="22"/>
        </w:rPr>
        <w:t>up to 2 p.m.</w:t>
      </w:r>
    </w:p>
    <w:p>
      <w:pPr>
        <w:autoSpaceDN w:val="0"/>
        <w:autoSpaceDE w:val="0"/>
        <w:widowControl/>
        <w:spacing w:line="266" w:lineRule="exact" w:before="68" w:after="0"/>
        <w:ind w:left="0" w:right="27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FFECT OF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ULES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 include the following additional points not </w:t>
      </w:r>
      <w:r>
        <w:rPr>
          <w:rFonts w:ascii="Times" w:hAnsi="Times" w:eastAsia="Times"/>
          <w:b w:val="0"/>
          <w:i w:val="0"/>
          <w:color w:val="000000"/>
          <w:sz w:val="22"/>
        </w:rPr>
        <w:t>anticipated earlier: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54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Hindus and Muslims respect the mother so deeply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anyone compels them to make a reference to 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name, that may lead to murder. The name of the mother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will have now to be entered in an application.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54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never dreamt that impressions of all fingers would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from children. Now they will take eighteen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prints. It is the usual experience that delicate children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 years will start crying if touched by a stranger. 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Indian children will now have contact with 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Fathers will look on while impressions of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fingers are being taken.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54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that impressions of all fingers will have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given, but it will be done twice—together and separately.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54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have orders to take impressions—of children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well as of adults.</w:t>
      </w:r>
    </w:p>
    <w:p>
      <w:pPr>
        <w:autoSpaceDN w:val="0"/>
        <w:autoSpaceDE w:val="0"/>
        <w:widowControl/>
        <w:spacing w:line="240" w:lineRule="exact" w:before="54" w:after="0"/>
        <w:ind w:left="1010" w:right="218" w:hanging="39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5. If a merchant goes out, and the application for licence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his partner, he will need to have with him the </w:t>
      </w:r>
      <w:r>
        <w:rPr>
          <w:rFonts w:ascii="Times" w:hAnsi="Times" w:eastAsia="Times"/>
          <w:b w:val="0"/>
          <w:i w:val="0"/>
          <w:color w:val="000000"/>
          <w:sz w:val="22"/>
        </w:rPr>
        <w:t>power of attorney from the merchant, bearing the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Particulars in this form are as in form “F” above.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22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thumb-impression of his right-hand. This is insulting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extreme. From now on, a signature will not be sufficient on </w:t>
      </w:r>
      <w:r>
        <w:rPr>
          <w:rFonts w:ascii="Times" w:hAnsi="Times" w:eastAsia="Times"/>
          <w:b w:val="0"/>
          <w:i w:val="0"/>
          <w:color w:val="000000"/>
          <w:sz w:val="22"/>
        </w:rPr>
        <w:t>the power of attorney by an Indian, but a thumb-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 will be required.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applications will be prepared by officers. No one 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have them prepared by a lawyer or agent.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first sight it may appear that this rule will save expenditure.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looking at it more closely, we find that it is like being served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sweet dish with a tiger in front. Even adult Indians become nervous </w:t>
      </w:r>
      <w:r>
        <w:rPr>
          <w:rFonts w:ascii="Times" w:hAnsi="Times" w:eastAsia="Times"/>
          <w:b w:val="0"/>
          <w:i w:val="0"/>
          <w:color w:val="000000"/>
          <w:sz w:val="22"/>
        </w:rPr>
        <w:t>in the presence of officers. What then can we expect of children?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Gurajati]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6-7-1907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34. MASS MEETING AT PRETORIA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fact that the new law was to come into force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from July 1, there was a huge mass meeting on Sunday, June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30. Indians from Johannesburg went there specially at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expense. Among those who attended were the Acting President,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Essop Mia, Moulvi Saheb Ahmed Mukhtiar, and Messrs M.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Coovadia, Emam Abdool Cadir, Omalji Sale, Makanji, Zinabhai,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Gulabbhai Kikabhai, Morarji Desai, Gulabbhai Patel, Bhula, Ranchhod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Nichhabhai, Nadirshaw Cama, Mahomed Essak, Khushal, Peter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Moonlight, Naidoo, A. S. Pillay, Gandhi and others. From Pretoria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four hundred Indians attended, including, besides Mr. Hajee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Habib, the Moulvi Saheb of the mosque at Pretoria, Mr. Hajee Cassim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Jusab, Mr. Hajee Osman, Mr. Cachalia, Mr. Ally, Mr. Hajee Ibrahim,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Gavarishankar Vyas, Mr. Prabhashankar Joshi, Mr. Mohanlal </w:t>
      </w:r>
      <w:r>
        <w:rPr>
          <w:rFonts w:ascii="Times" w:hAnsi="Times" w:eastAsia="Times"/>
          <w:b w:val="0"/>
          <w:i w:val="0"/>
          <w:color w:val="000000"/>
          <w:sz w:val="22"/>
        </w:rPr>
        <w:t>Joshi, Mr. Omarji and other gentlemen.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delegates from Johannesburg were looked after by Mr. </w:t>
      </w:r>
      <w:r>
        <w:rPr>
          <w:rFonts w:ascii="Times" w:hAnsi="Times" w:eastAsia="Times"/>
          <w:b w:val="0"/>
          <w:i w:val="0"/>
          <w:color w:val="000000"/>
          <w:sz w:val="22"/>
        </w:rPr>
        <w:t>Hajee Habib and Mr. Vyas.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commenced punctually at 3 p.m. and continued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7 p.m. Welcoming them all, Mr. Hajee Habib said that the new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barbarous. So long as the Regulations [under it]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published, he had hoped that if they happened to be reasonable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could perhaps be accepted. But after going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Regulations, there could be no question of accepting the law.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community must unitedly oppose the law. He proposed that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in Gujarati carried the headlines: “Huge Mass Meeting of Pretoria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Indians: Spirited Opposition to Obnoxious Law: Everyone Ready for Gaol” and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as a “Special Report for </w:t>
      </w:r>
      <w:r>
        <w:rPr>
          <w:rFonts w:ascii="Times" w:hAnsi="Times" w:eastAsia="Times"/>
          <w:b w:val="0"/>
          <w:i/>
          <w:color w:val="000000"/>
          <w:sz w:val="18"/>
        </w:rPr>
        <w:t>Indian Opinion”.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1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Essop Mia should take the chair.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Essop Mia thanked Mr. Hajee Habib for placing his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their disposal. He asserted that the law being poisonous,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respect it. He showed himself ready to serve the community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cost of his personal affairs. He wanted all people to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So far, they had remained submissive, but they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so any longer. Nowhere in the world did they ask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mother’s name. Only on the Day of Judgement would they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identified by their mother’s name. But now the Government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them to give the mother’s name. The Indian community would </w:t>
      </w:r>
      <w:r>
        <w:rPr>
          <w:rFonts w:ascii="Times" w:hAnsi="Times" w:eastAsia="Times"/>
          <w:b w:val="0"/>
          <w:i w:val="0"/>
          <w:color w:val="000000"/>
          <w:sz w:val="22"/>
        </w:rPr>
        <w:t>never submit to such slavery.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explained the implications of the law and said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necessary for every Indian, whether rich or poor, to be free.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Thatthis law had been approved by the [Imperial] Government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deference. It still remained to be approved by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it was accepted by the Indian community, it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that the law had been passed. If any Indian, big or small,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title-deed of slavery under the law, others would not follow </w:t>
      </w:r>
      <w:r>
        <w:rPr>
          <w:rFonts w:ascii="Times" w:hAnsi="Times" w:eastAsia="Times"/>
          <w:b w:val="0"/>
          <w:i w:val="0"/>
          <w:color w:val="000000"/>
          <w:sz w:val="22"/>
        </w:rPr>
        <w:t>his example. Those who kept themselves free would win in the end.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spirited speech, Moulvi Saheb Ahmed Mukhtiar pointed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necessary for all of them to stand together. They alone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Muslims who attended to the claims of worldly affairs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of religion. When Hazrat Yusuf Abesalam was placed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distressing situation, he prayed to God that he might be sent to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instead. No Indian should submit to the oppressive law. He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committee should visit every place to educate public opinion. If </w:t>
      </w:r>
      <w:r>
        <w:rPr>
          <w:rFonts w:ascii="Times" w:hAnsi="Times" w:eastAsia="Times"/>
          <w:b w:val="0"/>
          <w:i w:val="0"/>
          <w:color w:val="000000"/>
          <w:sz w:val="22"/>
        </w:rPr>
        <w:t>such a committee was appointed, he would also be ready to join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Naidoo spoke in Tamil and asserted that, even if he were to </w:t>
      </w:r>
      <w:r>
        <w:rPr>
          <w:rFonts w:ascii="Times" w:hAnsi="Times" w:eastAsia="Times"/>
          <w:b w:val="0"/>
          <w:i w:val="0"/>
          <w:color w:val="000000"/>
          <w:sz w:val="22"/>
        </w:rPr>
        <w:t>die, he would not submit to the law.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Omarji Sale also made a speech and asked Indians to </w:t>
      </w:r>
      <w:r>
        <w:rPr>
          <w:rFonts w:ascii="Times" w:hAnsi="Times" w:eastAsia="Times"/>
          <w:b w:val="0"/>
          <w:i w:val="0"/>
          <w:color w:val="000000"/>
          <w:sz w:val="22"/>
        </w:rPr>
        <w:t>remain united and to boycott the Permit Office.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M. S. Coovadia supported the previous speaker. Mr. Cama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 law was so bad that no Indian with self-respect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submitting to it. He would not submit to it, even if he were to </w:t>
      </w:r>
      <w:r>
        <w:rPr>
          <w:rFonts w:ascii="Times" w:hAnsi="Times" w:eastAsia="Times"/>
          <w:b w:val="0"/>
          <w:i w:val="0"/>
          <w:color w:val="000000"/>
          <w:sz w:val="22"/>
        </w:rPr>
        <w:t>lose everything, including his life.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Emam Abdool Cadir said that he could not submit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whoever else among the Indians did. It inflicted a sentence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worse than that of transportation for life. The Moulvi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gave his support to the resolution and declared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>ready for a tour of all places.</w:t>
      </w:r>
    </w:p>
    <w:p>
      <w:pPr>
        <w:autoSpaceDN w:val="0"/>
        <w:autoSpaceDE w:val="0"/>
        <w:widowControl/>
        <w:spacing w:line="294" w:lineRule="exact" w:before="0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Mr. Makanji said that he had thought of accepting the law if 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afforded the slightest relief. But now it was his firm determination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>he would not accept it, whoever else did so.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Hajee Ibrahim also spoke and said in conclusion that thelaw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be accepted.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Noormahomed Ayub said that it was a golden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>for the Indians to show their spirit.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Ismail Jooma, Manji Nathu, Trimbaklal and Hajee </w:t>
      </w:r>
      <w:r>
        <w:rPr>
          <w:rFonts w:ascii="Times" w:hAnsi="Times" w:eastAsia="Times"/>
          <w:b w:val="0"/>
          <w:i w:val="0"/>
          <w:color w:val="000000"/>
          <w:sz w:val="22"/>
        </w:rPr>
        <w:t>Osman Haji Aba spoke in the same strain.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Cachalia said that he would give an assurance that 90 per </w:t>
      </w:r>
      <w:r>
        <w:rPr>
          <w:rFonts w:ascii="Times" w:hAnsi="Times" w:eastAsia="Times"/>
          <w:b w:val="0"/>
          <w:i w:val="0"/>
          <w:color w:val="000000"/>
          <w:sz w:val="22"/>
        </w:rPr>
        <w:t>cent. of Suratis would go to gaol.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Omarji gave the same assurance.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Gavarishankar Vyas pointed out that, to those who were true </w:t>
      </w:r>
      <w:r>
        <w:rPr>
          <w:rFonts w:ascii="Times" w:hAnsi="Times" w:eastAsia="Times"/>
          <w:b w:val="0"/>
          <w:i w:val="0"/>
          <w:color w:val="000000"/>
          <w:sz w:val="22"/>
        </w:rPr>
        <w:t>to their faith, the oath of September was sufficiently, binding.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Nimji Anandji exhorted them never to submit to the law.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Pillay also made an inspiring speech.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Gulab Rudra Desai Khushal Chhita, Gulam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Musa Suleman said that they would persuade everyone found on </w:t>
      </w:r>
      <w:r>
        <w:rPr>
          <w:rFonts w:ascii="Times" w:hAnsi="Times" w:eastAsia="Times"/>
          <w:b w:val="0"/>
          <w:i w:val="0"/>
          <w:color w:val="000000"/>
          <w:sz w:val="22"/>
        </w:rPr>
        <w:t>his way to the Permit Office to return.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Haji Cassim said that the law could not be accepted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community in any circumstances.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Moulvi Saheb Ahmed Mukhtiar pointed out that the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priest was not merely to lead prayers but also to share fully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of the people. It is because the whites wanted to insult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that they made distinctions in regard to railway fares.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officials told them that Christian and Jewish priests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concession tickets for railway journeys, but not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The Indian community would never acquiesce in such </w:t>
      </w:r>
      <w:r>
        <w:rPr>
          <w:rFonts w:ascii="Times" w:hAnsi="Times" w:eastAsia="Times"/>
          <w:b w:val="0"/>
          <w:i w:val="0"/>
          <w:color w:val="000000"/>
          <w:sz w:val="22"/>
        </w:rPr>
        <w:t>slavery.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his concluding speech, Mr. Essop Mia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shawl as a gift to Mr. Gulab Rudra Desai, in token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of the latter’s courage and said that he was ready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his personal work and devote himself to the service of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heavy burden on his fellow-countrymen at Pretoria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convinced that they would shoulder it quite well.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Indian community was grateful to Mr. Hajee Habib for his hospitality.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business was concluded on this note of enthusiasm,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meeting came to an end at seven o’clock.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Gurajati]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6-7-1907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35. INTERVIEW TO “RAND DAILY MAIL”</w:t>
      </w:r>
    </w:p>
    <w:p>
      <w:pPr>
        <w:autoSpaceDN w:val="0"/>
        <w:autoSpaceDE w:val="0"/>
        <w:widowControl/>
        <w:spacing w:line="260" w:lineRule="exact" w:before="11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notified in the Transvaal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Act will come into force on July 1. The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framed under this new Act have been published and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impressions of all fingers will be taken simultaneously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singly. A representative of the </w:t>
      </w:r>
      <w:r>
        <w:rPr>
          <w:rFonts w:ascii="Times" w:hAnsi="Times" w:eastAsia="Times"/>
          <w:b w:val="0"/>
          <w:i/>
          <w:color w:val="000000"/>
          <w:sz w:val="22"/>
        </w:rPr>
        <w:t>Rand Daily 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interviewed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with a view to obtaining the reactions of Indians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Regulations. The following report was published in the issue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Rand 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29th [ultimo].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co-workers and I will undergo the extreme penalty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by law rather than submit to the law for Asiatics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passed. No self-respecting Indian will submit to this  Act.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letters received by me and the editor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fifty per cent of the Indian population in the Transvaal will resist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I have not met a single Indian so far who justifies it. Some assert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leave this country. But I have not come across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even talks of applying for a register. Indians 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and at least 6,000 persons will refuse to apply for registers.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prosecuted by the Government, they will be ready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gaol. No doubt they will run into loss by doing so. But they are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sacrifice their all for the sake of their self-respect. Since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even in regard to the making of laws that affect us, we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only one course left to us, and that is, not to submit to any law.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said that the law is mild. But I must say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laws of many colonies, and in not a single colony have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across a law so insulting and humiliating as this Act.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people were present at the meeting in the Empire Theatre,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have solemnly resolved with one voice that they will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under compulsion. I am confident that they will keep the </w:t>
      </w:r>
      <w:r>
        <w:rPr>
          <w:rFonts w:ascii="Times" w:hAnsi="Times" w:eastAsia="Times"/>
          <w:b w:val="0"/>
          <w:i w:val="0"/>
          <w:color w:val="000000"/>
          <w:sz w:val="22"/>
        </w:rPr>
        <w:t>oath.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Gurajati]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6-7-1907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follows, however, is a summary. Vide “Interview to Rand Daily Mail”, </w:t>
      </w:r>
      <w:r>
        <w:rPr>
          <w:rFonts w:ascii="Times" w:hAnsi="Times" w:eastAsia="Times"/>
          <w:b w:val="0"/>
          <w:i w:val="0"/>
          <w:color w:val="000000"/>
          <w:sz w:val="18"/>
        </w:rPr>
        <w:t>28-6-1907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JOHANNESBURG LETTER</w:t>
      </w:r>
    </w:p>
    <w:p>
      <w:pPr>
        <w:autoSpaceDN w:val="0"/>
        <w:autoSpaceDE w:val="0"/>
        <w:widowControl/>
        <w:spacing w:line="266" w:lineRule="exact" w:before="186" w:after="0"/>
        <w:ind w:left="0" w:right="29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Regulations, which Indians had been awaiting for long,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been published. A Gujarati proverb says, “As is the father, 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son; as is the banyan tree, so is its fruit.” Likewise, as is the Act,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Regulations. Those who had hoped for some leniency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are disappointed. I for my part am very glad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are unexpectedly stringent. This has made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>resolute. All Indians say that there is now no alternative to gaol-going.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NAKES IN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RASS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proverb in English that green grass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harbours green snakes which remain invisible. Their presence is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they bite. The same is true of these Regulations. Only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 realize that there are some snakes hidden in them. When I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them, I could not follow some of their implications.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no one was likely to be interrogated so long as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or title-deeds of slavery had not been issued. Now, on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thoughts, I see that, according to the powers granted to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Regulations, they can require any Indian to give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finger-prints and state his antecedents. Again, this may be required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as the police choose. One has to beware of this snake.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choose to apply pressure by turning this screw,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will perhaps feel baffled. But the remedy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clear. Under no circumstances is any Indian to give his finger-prints.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days we used to give the thumb-impression. But 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thumb-impression has been made obligatory, we should refuse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that. What will be the consequence of this? The gaol, of course.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 of gaol should be an ordinary matter to every Indian.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new law, the penalty for not furnishing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particulars or identity marks that the police may demand, is fine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In no case is the fine to be paid. Thus, only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remains. I also advise that no one coming from Volksrust should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his thumb-impression or finger-prints to the police. When,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consequence, he is taken to a magistrate, he should prove [his right].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magistrate should still sentence him to gaol, he should undergo </w:t>
      </w:r>
      <w:r>
        <w:rPr>
          <w:rFonts w:ascii="Times" w:hAnsi="Times" w:eastAsia="Times"/>
          <w:b w:val="0"/>
          <w:i w:val="0"/>
          <w:color w:val="000000"/>
          <w:sz w:val="22"/>
        </w:rPr>
        <w:t>the sentence. Again, this struggle is only for those who have a true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7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that is, what is stated above applies only to those who hold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bearing their own thumb-impression. This needs a good deal </w:t>
      </w:r>
      <w:r>
        <w:rPr>
          <w:rFonts w:ascii="Times" w:hAnsi="Times" w:eastAsia="Times"/>
          <w:b w:val="0"/>
          <w:i w:val="0"/>
          <w:color w:val="000000"/>
          <w:sz w:val="22"/>
        </w:rPr>
        <w:t>of courage, but that courage we ought to have and will certainly have.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NOTHER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NAKE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but one snake. Another snake relates to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licences. I thought the taking of finger-prints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would commence in January. But I now find that it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force immediately. For finger-prints can be demanded of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a licence. This matter may not have been noticed even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officers. I hope therefore that Indians have already taken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licences. But how long can we carry on like this?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brought in the question of finger-prints everywhere.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therefore to be particularly careful. I had believed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provisions of the law would be duly complied with if one person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big shop held a permit, but on reflection, I see that it is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a mirage to keep on hoping that one person could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trade. I ought, therefore, to say that it will be good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to give up, if necessary, all hopes of continuing trade.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ourselves ready to sacrifice our business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our self-respect, we shall not get panicky when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comes. It does not, moreover, seem proper that one should,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one’s trade, give the finger-prints and be a bondsman.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and the only course is to repose full trust in God and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for the good of the country. We shall surely need such </w:t>
      </w:r>
      <w:r>
        <w:rPr>
          <w:rFonts w:ascii="Times" w:hAnsi="Times" w:eastAsia="Times"/>
          <w:b w:val="0"/>
          <w:i w:val="0"/>
          <w:color w:val="000000"/>
          <w:sz w:val="22"/>
        </w:rPr>
        <w:t>unalloyed courage to achieve success.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PPORTUNITY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Issuing of the title-deed of slavery has started with Pretoria.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a great responsibility has devolved on it. But it has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proving its mettle. All Indians wish and pray to God </w:t>
      </w:r>
      <w:r>
        <w:rPr>
          <w:rFonts w:ascii="Times" w:hAnsi="Times" w:eastAsia="Times"/>
          <w:b w:val="0"/>
          <w:i w:val="0"/>
          <w:color w:val="000000"/>
          <w:sz w:val="22"/>
        </w:rPr>
        <w:t>that Pretoria may act in a manner worthy of itself.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OMMENT BY </w:t>
      </w:r>
      <w:r>
        <w:rPr>
          <w:rFonts w:ascii="Times" w:hAnsi="Times" w:eastAsia="Times"/>
          <w:b w:val="0"/>
          <w:i w:val="0"/>
          <w:color w:val="000000"/>
          <w:sz w:val="20"/>
        </w:rPr>
        <w:t>“D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of the [</w:t>
      </w:r>
      <w:r>
        <w:rPr>
          <w:rFonts w:ascii="Times" w:hAnsi="Times" w:eastAsia="Times"/>
          <w:b w:val="0"/>
          <w:i/>
          <w:color w:val="000000"/>
          <w:sz w:val="22"/>
        </w:rPr>
        <w:t>Rand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Daily Mail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Friday last and obtained some information from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 that at least 6,000 Indians were certain to go to gaol.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would not swerve from the pledge taken in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of God. There was no disloyalty involved in disobeying the law.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Rand Daily Mail”, </w:t>
      </w:r>
      <w:r>
        <w:rPr>
          <w:rFonts w:ascii="Times" w:hAnsi="Times" w:eastAsia="Times"/>
          <w:b w:val="0"/>
          <w:i w:val="0"/>
          <w:color w:val="000000"/>
          <w:sz w:val="18"/>
        </w:rPr>
        <w:t>28-6-1907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doing, the Indian community sought only to preserve its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self-respect. One could not say how one would become free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opposing the law. But the brave colonists would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courage of the Indians. Even if that did not happen,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going to gaol, the Indian community would at least have shaken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Transvaal’s dust off its feet instead of staying on there under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 of slavery.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Commenting upon this interview,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sympathy, but says that the Indian community should accept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was not the object of the Government to humiliate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Government’s object in taking finger-prints was to prevent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of other Indians. The correspondent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that the Government has purposely begun with Pretoria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weakest of all. This being so, Pretoria Indians are certain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new registers and the others will follow as a matter of course.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Pretoria will give a fitting reply to this aspersion and show </w:t>
      </w:r>
      <w:r>
        <w:rPr>
          <w:rFonts w:ascii="Times" w:hAnsi="Times" w:eastAsia="Times"/>
          <w:b w:val="0"/>
          <w:i w:val="0"/>
          <w:color w:val="000000"/>
          <w:sz w:val="22"/>
        </w:rPr>
        <w:t>itself courageous.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EPLY TO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</w:p>
    <w:p>
      <w:pPr>
        <w:autoSpaceDN w:val="0"/>
        <w:tabs>
          <w:tab w:pos="550" w:val="left"/>
          <w:tab w:pos="149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letter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has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reply: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OMMENT BY 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TAR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Star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very critical, and, feeling alarmed, asserts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has no grievance other than the giving of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fingerprints. Indians would not be sent out of Vrededorp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compensation. It adds that Indians are also free to use the tram-cars. </w:t>
      </w:r>
      <w:r>
        <w:rPr>
          <w:rFonts w:ascii="Times" w:hAnsi="Times" w:eastAsia="Times"/>
          <w:b w:val="0"/>
          <w:i w:val="0"/>
          <w:color w:val="000000"/>
          <w:sz w:val="22"/>
        </w:rPr>
        <w:t>As for finger-prints, the Indian sepoys give them in India.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is patently false. Payment of compensation at Vrededorp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problematic. Indians are even now being pushed out of the trams.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that there is no difference between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of finger-prints by Indians and taking them forcibly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as if they were illiterate sepoys. However, it can be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comments appearing in both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community’spreparation for a struggle has given rise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nervousness. What, then, may not be achieved if it actually acts with </w:t>
      </w:r>
      <w:r>
        <w:rPr>
          <w:rFonts w:ascii="Times" w:hAnsi="Times" w:eastAsia="Times"/>
          <w:b w:val="0"/>
          <w:i w:val="0"/>
          <w:color w:val="000000"/>
          <w:sz w:val="22"/>
        </w:rPr>
        <w:t>real courage?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followed in the original a translation of “Letter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Rand Daily Mail”,       </w:t>
      </w:r>
      <w:r>
        <w:rPr>
          <w:rFonts w:ascii="Times" w:hAnsi="Times" w:eastAsia="Times"/>
          <w:b w:val="0"/>
          <w:i w:val="0"/>
          <w:color w:val="000000"/>
          <w:sz w:val="18"/>
        </w:rPr>
        <w:t>1-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7-1907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YMPATHY FROM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telegram has been received from the Natal Indian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exhorting the Indian community to adhere to the gaol resolution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promising monetary aid. This expression of sympathy is very useful.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time is such that whatever monetary aid is intended to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sent immediately. No doubt, money will be required in </w:t>
      </w:r>
      <w:r>
        <w:rPr>
          <w:rFonts w:ascii="Times" w:hAnsi="Times" w:eastAsia="Times"/>
          <w:b w:val="0"/>
          <w:i w:val="0"/>
          <w:color w:val="000000"/>
          <w:sz w:val="22"/>
        </w:rPr>
        <w:t>plenty if the Indian community ventures upon a really bold course.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Gurajati]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6-7-1907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37. LETTER TO “RAND DAILY MAIL”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1907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0"/>
        </w:rPr>
        <w:t>RAND DAILY MAIL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I need not offer any apology for reverting to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 did not say to your interviewer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“passive resistance”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new way to my compatriots. What I did say was that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me to forecast the result, as we had been for generations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unused to it, especially on a large scale. I, personally, feel proud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that the faculty of suffering for the common good has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lain dormant, and that, under stress of circumstances, it is being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quickened into life. Picketing is by no means a new thing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mind. The network of castes in India simply illustrates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value of that weapon, provided that it is rightly used. Ostracism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excommunication are the most powerful instruments resorted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in India, in unfortunately trivial matters, and, if the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now enables my countrymen to realize the use of that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for a higher purpose, both Lord Elgin and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will have deserved their gratitude.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is, of course, therefore, nothing strange in Indian pickets,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title “Indian Picketing” and 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13-7-1907.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Rand Daily Mail”, </w:t>
      </w:r>
      <w:r>
        <w:rPr>
          <w:rFonts w:ascii="Times" w:hAnsi="Times" w:eastAsia="Times"/>
          <w:b w:val="0"/>
          <w:i w:val="0"/>
          <w:color w:val="000000"/>
          <w:sz w:val="18"/>
        </w:rPr>
        <w:t>28-6-1907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(for them) rare self-sacrifice and courage, endeavouring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ignorant or weakly brethren the path of duty. At the same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just as much difference today between Western pickets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Eastern, or, rather, Indian, as there is, apparently, between West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East. We have no desire to terrorise. We do not wish to compel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to the wish of the majority, but, like the indomitable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 Army lasses, we do, in our humble manner, wish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persuasive power of which we may be capable to inform those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of what is held to be the right view of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Act. It is, then, left open to such men either to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that may be given by us, or to accept the degrading Act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 themselves for a miserable existence in this country. As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before, if the Colonists knew what the Act means,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call such Indians as obeyed it curs fit only to be kicked </w:t>
      </w:r>
      <w:r>
        <w:rPr>
          <w:rFonts w:ascii="Times" w:hAnsi="Times" w:eastAsia="Times"/>
          <w:b w:val="0"/>
          <w:i w:val="0"/>
          <w:color w:val="000000"/>
          <w:sz w:val="22"/>
        </w:rPr>
        <w:t>and despised.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quote, I take it for the benefit of the Indian community,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Henry’s remarks on the use of finger-prints in India. Their 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has never been denied. It is the abuse of the system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ventured, in common with my fellow-countrymen, to </w:t>
      </w:r>
      <w:r>
        <w:rPr>
          <w:rFonts w:ascii="Times" w:hAnsi="Times" w:eastAsia="Times"/>
          <w:b w:val="0"/>
          <w:i w:val="0"/>
          <w:color w:val="000000"/>
          <w:sz w:val="22"/>
        </w:rPr>
        <w:t>protest.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hope that wiser counsels will prevail among my country-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and that they will submit to the Act. I, on the other hand,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my countrymen rise to the occasion and are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everything rather than their honour and self-respect,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your views and respect them as men of their word.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you that Indians have sworn before God that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the law. Perjury before a Court of Law can be expiated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punishment that may be awarded by a judge. What expiation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 before the Judge of Judges, who never errs? If we perjured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before Him, we would then indeed be unfit associates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civilised body of men, and the ghettos of old will be our proper </w:t>
      </w:r>
      <w:r>
        <w:rPr>
          <w:rFonts w:ascii="Times" w:hAnsi="Times" w:eastAsia="Times"/>
          <w:b w:val="0"/>
          <w:i w:val="0"/>
          <w:color w:val="000000"/>
          <w:sz w:val="22"/>
        </w:rPr>
        <w:t>and deserved lot.</w:t>
      </w:r>
    </w:p>
    <w:p>
      <w:pPr>
        <w:autoSpaceDN w:val="0"/>
        <w:autoSpaceDE w:val="0"/>
        <w:widowControl/>
        <w:spacing w:line="220" w:lineRule="exact" w:before="46" w:after="0"/>
        <w:ind w:left="0" w:right="2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>9-7-1907</w:t>
      </w:r>
    </w:p>
    <w:p>
      <w:pPr>
        <w:autoSpaceDN w:val="0"/>
        <w:autoSpaceDE w:val="0"/>
        <w:widowControl/>
        <w:spacing w:line="240" w:lineRule="exact" w:before="9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“Legislation”.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LETTER TO “THE STAR”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57,</w:t>
      </w:r>
    </w:p>
    <w:p>
      <w:pPr>
        <w:autoSpaceDN w:val="0"/>
        <w:autoSpaceDE w:val="0"/>
        <w:widowControl/>
        <w:spacing w:line="266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1907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STAR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OHANNSBURG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Pretoria correspondent has given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deserved credit by saying that “no serious troubles are anticipated”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struggle of British Indians in this Colony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the Asiatic Registration Act. The Attorney-General, too,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 compliment by saying that he did not expect the law-abiding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resist the enforcement of the law. The only difference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lawabiding instinct, while it makes rioting and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impossible, does not involve acceptance of any measure,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distasteful. That instinct tells us that, if we cannot bear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yoke imposed by the law, we must suffer the consequences of its </w:t>
      </w:r>
      <w:r>
        <w:rPr>
          <w:rFonts w:ascii="Times" w:hAnsi="Times" w:eastAsia="Times"/>
          <w:b w:val="0"/>
          <w:i w:val="0"/>
          <w:color w:val="000000"/>
          <w:sz w:val="22"/>
        </w:rPr>
        <w:t>breach with quiet dignity and resignation.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correspondent threatens that, if my countrymen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their attitude, the penal clauses will be rigorously enforced and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be deported. This threat was unnecessary, for we have cou-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nted the consequence of non-submission. Gaol has no terrors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to the enforced slavery of the Registration Act, which puts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whole community a brand of criminality. Deportation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relief from the contemplation of a dog’s life in what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taught to consider our own home. If the Act bears as heavily on </w:t>
      </w:r>
      <w:r>
        <w:rPr>
          <w:rFonts w:ascii="Times" w:hAnsi="Times" w:eastAsia="Times"/>
          <w:b w:val="0"/>
          <w:i w:val="0"/>
          <w:color w:val="000000"/>
          <w:sz w:val="22"/>
        </w:rPr>
        <w:t>us as we represent it to do, no sacrifice will be too great for us.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are having a unique experience of Imperialism and the cos-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mopolitan   nature   of  the  Empire. The  Imperial arm is presumed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cover the weak from the strong. Indians of the Transvaal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to see whether that arm is to protect the weak Indians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whites—British and otherwise—or whether  it  is  to  be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the hands of the tyrant to crush the weak and helpless.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Pardon the use of the word, but is it not tyrannical to disregard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 and our religions, for this is no question of regulating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immigration? The principle of registration we have accepted; the </w:t>
      </w:r>
      <w:r>
        <w:rPr>
          <w:rFonts w:ascii="Times" w:hAnsi="Times" w:eastAsia="Times"/>
          <w:b w:val="0"/>
          <w:i w:val="0"/>
          <w:color w:val="000000"/>
          <w:sz w:val="22"/>
        </w:rPr>
        <w:t>manner of it we bitterly resent. But the Government wish to impose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humiliation. Are Indians to blame if, rather than suffer it,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prepared to lose their earthly possessions?  If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>white Transvaal be against us, God is  with us.</w:t>
      </w:r>
    </w:p>
    <w:p>
      <w:pPr>
        <w:autoSpaceDN w:val="0"/>
        <w:autoSpaceDE w:val="0"/>
        <w:widowControl/>
        <w:spacing w:line="220" w:lineRule="exact" w:before="46" w:after="0"/>
        <w:ind w:left="0" w:right="3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etc., </w:t>
      </w:r>
    </w:p>
    <w:p>
      <w:pPr>
        <w:autoSpaceDN w:val="0"/>
        <w:autoSpaceDE w:val="0"/>
        <w:widowControl/>
        <w:spacing w:line="266" w:lineRule="exact" w:before="42" w:after="0"/>
        <w:ind w:left="0" w:right="8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ABIB</w:t>
      </w:r>
    </w:p>
    <w:p>
      <w:pPr>
        <w:autoSpaceDN w:val="0"/>
        <w:autoSpaceDE w:val="0"/>
        <w:widowControl/>
        <w:spacing w:line="266" w:lineRule="exact" w:before="14" w:after="0"/>
        <w:ind w:left="0" w:right="8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</w:p>
    <w:p>
      <w:pPr>
        <w:autoSpaceDN w:val="0"/>
        <w:autoSpaceDE w:val="0"/>
        <w:widowControl/>
        <w:spacing w:line="266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Star, </w:t>
      </w:r>
      <w:r>
        <w:rPr>
          <w:rFonts w:ascii="Times" w:hAnsi="Times" w:eastAsia="Times"/>
          <w:b w:val="0"/>
          <w:i w:val="0"/>
          <w:color w:val="000000"/>
          <w:sz w:val="22"/>
        </w:rPr>
        <w:t>9-7-1907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JOHANNESBURG LETTER</w:t>
      </w:r>
    </w:p>
    <w:p>
      <w:pPr>
        <w:autoSpaceDN w:val="0"/>
        <w:autoSpaceDE w:val="0"/>
        <w:widowControl/>
        <w:spacing w:line="294" w:lineRule="exact" w:before="2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8,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RETORIA </w:t>
      </w:r>
      <w:r>
        <w:rPr>
          <w:rFonts w:ascii="Times" w:hAnsi="Times" w:eastAsia="Times"/>
          <w:b w:val="0"/>
          <w:i w:val="0"/>
          <w:color w:val="000000"/>
          <w:sz w:val="20"/>
        </w:rPr>
        <w:t>!</w:t>
      </w:r>
    </w:p>
    <w:p>
      <w:pPr>
        <w:autoSpaceDN w:val="0"/>
        <w:autoSpaceDE w:val="0"/>
        <w:widowControl/>
        <w:spacing w:line="240" w:lineRule="exact" w:before="10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has done exceedingly well. Especially those from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was hardly expected have borne tremendous suffering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neglected their own business in order to be ready for public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thinking of nothing but how their honour may be </w:t>
      </w:r>
      <w:r>
        <w:rPr>
          <w:rFonts w:ascii="Times" w:hAnsi="Times" w:eastAsia="Times"/>
          <w:b w:val="0"/>
          <w:i w:val="0"/>
          <w:color w:val="000000"/>
          <w:sz w:val="22"/>
        </w:rPr>
        <w:t>defended.</w:t>
      </w:r>
    </w:p>
    <w:p>
      <w:pPr>
        <w:autoSpaceDN w:val="0"/>
        <w:autoSpaceDE w:val="0"/>
        <w:widowControl/>
        <w:spacing w:line="266" w:lineRule="exact" w:before="68" w:after="0"/>
        <w:ind w:left="0" w:right="21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RAISE TO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OLUNTEERS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volunteers, pickets or watchmen, or patriotic workers [what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name we may use] have earned glory for themselves.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will go down for all time in the history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They devote all their time to keeping a watch. Their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as under: Messrs A. M. Cachalia, Gavarishankar Pranshankar Vyas,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Gulam Mahomed Abdul Rashid, Cassim Sidoo, Khushal Chhita,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Memon Ebrahim Noor, Govind Prag, Hossen Biba, Mahomed Valli,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Ardeshir Framji, Chaool Beg, Gulab Rudra Desai, Moosa Suliman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Ebrahim Noor. These patriots go round the Permit Office by turns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day, and if they find any Indian going there,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him courteously and stop him. At present they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their private business and plunged into the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motherland. They do not care for the dangers they may have to face.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quite prepared to suffer what ever consequences may follow.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not at all be surprising if such patriotism should lead to </w:t>
      </w:r>
      <w:r>
        <w:rPr>
          <w:rFonts w:ascii="Times" w:hAnsi="Times" w:eastAsia="Times"/>
          <w:b w:val="0"/>
          <w:i w:val="0"/>
          <w:color w:val="000000"/>
          <w:sz w:val="22"/>
        </w:rPr>
        <w:t>ultimate success.</w:t>
      </w:r>
    </w:p>
    <w:p>
      <w:pPr>
        <w:autoSpaceDN w:val="0"/>
        <w:autoSpaceDE w:val="0"/>
        <w:widowControl/>
        <w:spacing w:line="266" w:lineRule="exact" w:before="68" w:after="0"/>
        <w:ind w:left="0" w:right="20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ESSON FROM THEIR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OURAGE</w:t>
      </w:r>
    </w:p>
    <w:p>
      <w:pPr>
        <w:autoSpaceDN w:val="0"/>
        <w:autoSpaceDE w:val="0"/>
        <w:widowControl/>
        <w:spacing w:line="240" w:lineRule="exact" w:before="10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these volunteers must be emulated everywhere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Transvaal. Officials will shortly be appointed everywhere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applications for new registers. As at Pretoria, Indians 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places will then have to look for volunteers. I advise them to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1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build the bund in time before the coming of the flood, and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ready. Those who can should visit Pretoria and see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the work is being done there. If the boycott of the Permit </w:t>
      </w:r>
      <w:r>
        <w:rPr>
          <w:rFonts w:ascii="Times" w:hAnsi="Times" w:eastAsia="Times"/>
          <w:b w:val="0"/>
          <w:i w:val="0"/>
          <w:color w:val="000000"/>
          <w:sz w:val="22"/>
        </w:rPr>
        <w:t>Office is successful, the struggle to follow is likely to be easier.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UGGESTION TO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ERCHANTS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told that some merchants who have been importing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England and other places have stopped doing so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law. Such merchants deserve congratulations. It appears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fully prepared for the worst hardship, that is, the hardship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If every merchant should write or send cables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creditor to this effect, I think it may do much good. In the first place,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merchant who does so will himself feel bolder and, in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the merchants in Europe will get alarmed and they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begin working for us. All this can be done only by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who are inspired with patriotism, who have a clear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harm that may be done to us by the obnoxious law and have full </w:t>
      </w:r>
      <w:r>
        <w:rPr>
          <w:rFonts w:ascii="Times" w:hAnsi="Times" w:eastAsia="Times"/>
          <w:b w:val="0"/>
          <w:i w:val="0"/>
          <w:color w:val="000000"/>
          <w:sz w:val="22"/>
        </w:rPr>
        <w:t>faith in God.</w:t>
      </w:r>
    </w:p>
    <w:p>
      <w:pPr>
        <w:autoSpaceDN w:val="0"/>
        <w:autoSpaceDE w:val="0"/>
        <w:widowControl/>
        <w:spacing w:line="266" w:lineRule="exact" w:before="68" w:after="2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MMIGRATION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9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Star: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On this Bill, Mr. Gandhi has written the following letter to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EGULATIONS FOR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AWKERS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Regulations concerning hawkers, which I mentioned earlier,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passed. Johannesburg hawkers should therefore wake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they get fined. For the Regulations, please refer to previous </w:t>
      </w:r>
      <w:r>
        <w:rPr>
          <w:rFonts w:ascii="Times" w:hAnsi="Times" w:eastAsia="Times"/>
          <w:b w:val="0"/>
          <w:i w:val="0"/>
          <w:color w:val="000000"/>
          <w:sz w:val="22"/>
        </w:rPr>
        <w:t>issues of this journal.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RREST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</w:t>
      </w:r>
    </w:p>
    <w:p>
      <w:pPr>
        <w:autoSpaceDN w:val="0"/>
        <w:autoSpaceDE w:val="0"/>
        <w:widowControl/>
        <w:spacing w:line="24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telegram from Potchefstroom states that Hajee Omar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has been arrested on charges of fraud and burning his shop. </w:t>
      </w:r>
      <w:r>
        <w:rPr>
          <w:rFonts w:ascii="Times" w:hAnsi="Times" w:eastAsia="Times"/>
          <w:b w:val="0"/>
          <w:i w:val="0"/>
          <w:color w:val="000000"/>
          <w:sz w:val="22"/>
        </w:rPr>
        <w:t>The bail fixed for him is £1,500.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Tuesday</w:t>
      </w:r>
    </w:p>
    <w:p>
      <w:pPr>
        <w:autoSpaceDN w:val="0"/>
        <w:autoSpaceDE w:val="0"/>
        <w:widowControl/>
        <w:spacing w:line="266" w:lineRule="exact" w:before="8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NFORMATION ABOUT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BNOXIOUS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CT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Lengthy articles have begun appearing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Rand 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Leader.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state that Indians in Pretoria are not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registered because of pressure from Johannesburg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 add that, during the last days of July, everyone will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Permit Office to give the finger-prints. We want Pretoria Indians to </w:t>
      </w:r>
      <w:r>
        <w:rPr>
          <w:rFonts w:ascii="Times" w:hAnsi="Times" w:eastAsia="Times"/>
          <w:b w:val="0"/>
          <w:i w:val="0"/>
          <w:color w:val="000000"/>
          <w:sz w:val="22"/>
        </w:rPr>
        <w:t>remain firm and prove thereby that this report is a libel. If, ultimately,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Star”, </w:t>
      </w:r>
      <w:r>
        <w:rPr>
          <w:rFonts w:ascii="Times" w:hAnsi="Times" w:eastAsia="Times"/>
          <w:b w:val="0"/>
          <w:i w:val="0"/>
          <w:color w:val="000000"/>
          <w:sz w:val="18"/>
        </w:rPr>
        <w:t>4-7-1907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invade the Pretoria Office like swarms of locusts, all the </w:t>
      </w:r>
      <w:r>
        <w:rPr>
          <w:rFonts w:ascii="Times" w:hAnsi="Times" w:eastAsia="Times"/>
          <w:b w:val="0"/>
          <w:i w:val="0"/>
          <w:color w:val="000000"/>
          <w:sz w:val="22"/>
        </w:rPr>
        <w:t>good work done will be undone.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EFLECTION ON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HIS</w:t>
      </w:r>
    </w:p>
    <w:p>
      <w:pPr>
        <w:autoSpaceDN w:val="0"/>
        <w:autoSpaceDE w:val="0"/>
        <w:widowControl/>
        <w:spacing w:line="24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has now to exercise great caution. I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many places that, as soon as the leaders are arrested,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peoplewill get themselves registered out of fear. If that is to happen,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be, as the Indian proverb has it, like the case of a woman who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search of a son and lost her husband. This is no time for depending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leaders or anyone else. Everyone is to rely on his own courage.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situation, neither lawyers nor anyone else can be of any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are all involved in the conflagration, it is no use looking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 for help. I hear that the Government will be soon laying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hands on Mr. Gandhi and, perhaps, on some other leaders also.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happens, instead of being put out by their going to gaol,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welcome it and be inspired to greater courage.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that we are not sheep, but free men, and we would not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other people for help. The confusion in our mind will disappear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we are convinced that a gaol is not something to be afraid 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our only shield, and we should all bear in mind that we are to </w:t>
      </w:r>
      <w:r>
        <w:rPr>
          <w:rFonts w:ascii="Times" w:hAnsi="Times" w:eastAsia="Times"/>
          <w:b w:val="0"/>
          <w:i w:val="0"/>
          <w:color w:val="000000"/>
          <w:sz w:val="22"/>
        </w:rPr>
        <w:t>rush into the thick of the battle with this shield in hand.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“I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HALL TAKE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OUT IF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whites have been offering advice to Indians.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ask ‘What will you do?’, many Indians say in reply, ‘We shall </w:t>
      </w:r>
      <w:r>
        <w:rPr>
          <w:rFonts w:ascii="Times" w:hAnsi="Times" w:eastAsia="Times"/>
          <w:b w:val="0"/>
          <w:i w:val="0"/>
          <w:color w:val="000000"/>
          <w:sz w:val="22"/>
        </w:rPr>
        <w:t>do what our leaders do.’ Some answer, ‘We shall do what others do.’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words of cowards, and they will do harm. Everyone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reply: ‘I dislike the law and so I will never submit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 will not submit to it also because I have taken an oath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God. I would rather go to gaol than submit to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make a slave of me.’ He who cannot give this answer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reach the other shore. None can swim with another’s buoy.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swim with our own strength. Will the reader swallow dust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choose to do so? Will he fall into a pit because I do so?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forsake his religion because I do so? I may stand my mother’s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humiliation, turn my sons into thieves, and have the fingers of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my sons cut off; will the reader do likewise? Everyone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‘Never!’ In a similar spirit, everyone should answer, ‘I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what others do, but I for my part will not submit to the law.’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give such straightforward answers, and that is why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make this comment that, though we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 now, we shall in the end unhitch our waggons.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has to think over all this. This is no time for fear or secrecy. We have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1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hide and keep silent about. We have to display our </w:t>
      </w:r>
      <w:r>
        <w:rPr>
          <w:rFonts w:ascii="Times" w:hAnsi="Times" w:eastAsia="Times"/>
          <w:b w:val="0"/>
          <w:i w:val="0"/>
          <w:color w:val="000000"/>
          <w:sz w:val="22"/>
        </w:rPr>
        <w:t>courage, as the sun does its splendour.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TRENGTH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HINESE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Sunday, the Chinese held a meeting, to which they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Polak. After Mr. Polak had explained the position, they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reaffirmed their resolve that no Chinese would submit to the law, and </w:t>
      </w:r>
      <w:r>
        <w:rPr>
          <w:rFonts w:ascii="Times" w:hAnsi="Times" w:eastAsia="Times"/>
          <w:b w:val="0"/>
          <w:i w:val="0"/>
          <w:color w:val="000000"/>
          <w:sz w:val="22"/>
        </w:rPr>
        <w:t>anyone doing so would be excommunicated.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ATING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HOUSES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 Council of Johannesburg intends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 that only a white can become the manager of an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eating-house. Does this mean that, at Hindu and Muslim eating-houses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Transvaal, the whites will serve and the Indians merely watch?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will apply to those who accept the title-deed of slavery. No </w:t>
      </w:r>
      <w:r>
        <w:rPr>
          <w:rFonts w:ascii="Times" w:hAnsi="Times" w:eastAsia="Times"/>
          <w:b w:val="0"/>
          <w:i w:val="0"/>
          <w:color w:val="000000"/>
          <w:sz w:val="22"/>
        </w:rPr>
        <w:t>one will be able to lay his hands on those who refuse to touch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Gurajati]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13-7-1907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PETITION TO TRANSVAAL LEGISLATIVE ASSEMBLY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1907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PEAKER 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EMBERS OF THE</w:t>
      </w:r>
    </w:p>
    <w:p>
      <w:pPr>
        <w:autoSpaceDN w:val="0"/>
        <w:autoSpaceDE w:val="0"/>
        <w:widowControl/>
        <w:spacing w:line="266" w:lineRule="exact" w:before="1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EGISLATIVE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SSEMBLY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</w:p>
    <w:p>
      <w:pPr>
        <w:autoSpaceDN w:val="0"/>
        <w:autoSpaceDE w:val="0"/>
        <w:widowControl/>
        <w:spacing w:line="212" w:lineRule="exact" w:before="1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THE PETITION OF THE ACTING CHAIRMAN OF THE BRITISH INDIAN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ASSOCIATION OF THE TRANSVAAL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 THAT:</w:t>
      </w:r>
    </w:p>
    <w:p>
      <w:pPr>
        <w:autoSpaceDN w:val="0"/>
        <w:autoSpaceDE w:val="0"/>
        <w:widowControl/>
        <w:spacing w:line="24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Your Petitioner has been desired by the Committee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Association to approach this Hon’ble House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Immigration Restriction Bill now under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While the said Association ventures to approve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the measure, in its humble opinion, from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>standpoint, some of its features are open to serious objection, namely: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The Bill in question does not recognize Indian languages,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which have a vast literature.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(b) It does not recognize the claim of those who have been</w:t>
      </w:r>
    </w:p>
    <w:p>
      <w:pPr>
        <w:autoSpaceDN w:val="0"/>
        <w:autoSpaceDE w:val="0"/>
        <w:widowControl/>
        <w:spacing w:line="294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formerly domiciled in the Transvaal. (Many British Indians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paid £3, under Law 3 of 1885 as amended in 1886,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1899, for settling in the country, but who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Colony and who have not received permits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Peace Preservation Ordinance, are by the Bill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prohibited from re-entering the country,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possess the educational qualifications contemplated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Bill.)</w:t>
      </w:r>
    </w:p>
    <w:p>
      <w:pPr>
        <w:autoSpaceDN w:val="0"/>
        <w:tabs>
          <w:tab w:pos="1010" w:val="left"/>
          <w:tab w:pos="3930" w:val="left"/>
        </w:tabs>
        <w:autoSpaceDE w:val="0"/>
        <w:widowControl/>
        <w:spacing w:line="260" w:lineRule="exact" w:before="40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(c) Clause 4 of Section 2, as it has been interpreted to the said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makes it practically impossible even for 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with high educational attainments to enter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unless they comply with the terms of the Asiatic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Act. (In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those who pass the education test imposed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need hardly furnish further identification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purposes of immigration.)</w:t>
      </w:r>
    </w:p>
    <w:p>
      <w:pPr>
        <w:autoSpaceDN w:val="0"/>
        <w:autoSpaceDE w:val="0"/>
        <w:widowControl/>
        <w:spacing w:line="260" w:lineRule="exact" w:before="40" w:after="0"/>
        <w:ind w:left="1010" w:right="20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As interpreted to the Association, the said Clause 4 ranks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with people affected by the Immorality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Ordinance, and is therefore considered 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to be highly offensive.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616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(e)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Bill in question, contrary to expectation, perpetuates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Asiatic Registration Act.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said Association humbly ventures to draw the attention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Hon’ble House to the fact that British Indians are not represented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therein, and that, therefore, they may respectfully claim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 from this Hon’ble House.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In conclusion, the said Association trusts that the petition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due consideration, and that such relief will be granted as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possible in the circumstances. And for this act of justice and mercy, </w:t>
      </w:r>
      <w:r>
        <w:rPr>
          <w:rFonts w:ascii="Times" w:hAnsi="Times" w:eastAsia="Times"/>
          <w:b w:val="0"/>
          <w:i w:val="0"/>
          <w:color w:val="000000"/>
          <w:sz w:val="22"/>
        </w:rPr>
        <w:t>your Petitioner, as in duty bound, shall for ever, etc.</w:t>
      </w:r>
    </w:p>
    <w:p>
      <w:pPr>
        <w:autoSpaceDN w:val="0"/>
        <w:autoSpaceDE w:val="0"/>
        <w:widowControl/>
        <w:spacing w:line="266" w:lineRule="exact" w:before="28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OOSA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</w:p>
    <w:p>
      <w:pPr>
        <w:autoSpaceDN w:val="0"/>
        <w:autoSpaceDE w:val="0"/>
        <w:widowControl/>
        <w:spacing w:line="266" w:lineRule="exact" w:before="14" w:after="0"/>
        <w:ind w:left="0" w:right="2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CTING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</w:p>
    <w:p>
      <w:pPr>
        <w:autoSpaceDN w:val="0"/>
        <w:autoSpaceDE w:val="0"/>
        <w:widowControl/>
        <w:spacing w:line="266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40" w:lineRule="exact" w:before="7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 O. 291/122</w:t>
      </w:r>
    </w:p>
    <w:p>
      <w:pPr>
        <w:autoSpaceDN w:val="0"/>
        <w:autoSpaceDE w:val="0"/>
        <w:widowControl/>
        <w:spacing w:line="220" w:lineRule="exact" w:before="8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petition actually presented, this paragraph was deleted by William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Hosken, a member of the Transvaal Legislative Assembly, through whom it was </w:t>
      </w:r>
      <w:r>
        <w:rPr>
          <w:rFonts w:ascii="Times" w:hAnsi="Times" w:eastAsia="Times"/>
          <w:b w:val="0"/>
          <w:i w:val="0"/>
          <w:color w:val="000000"/>
          <w:sz w:val="18"/>
        </w:rPr>
        <w:t>submitted.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15-7-1907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NEW TRANSVAAL IMMIGRATION BILL</w:t>
      </w:r>
    </w:p>
    <w:p>
      <w:pPr>
        <w:autoSpaceDN w:val="0"/>
        <w:autoSpaceDE w:val="0"/>
        <w:widowControl/>
        <w:spacing w:line="294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July 11,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Bill has not yet become an Act. But it can be seen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what the Government’s intentions are; we therefore give below a </w:t>
      </w:r>
      <w:r>
        <w:rPr>
          <w:rFonts w:ascii="Times" w:hAnsi="Times" w:eastAsia="Times"/>
          <w:b w:val="0"/>
          <w:i w:val="0"/>
          <w:color w:val="000000"/>
          <w:sz w:val="22"/>
        </w:rPr>
        <w:t>summary of it: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The Permit Act [the Peace Preservation Ordinance, 1903]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repealed, provided that such repeal shall not affect or abridge any of </w:t>
      </w:r>
      <w:r>
        <w:rPr>
          <w:rFonts w:ascii="Times" w:hAnsi="Times" w:eastAsia="Times"/>
          <w:b w:val="0"/>
          <w:i w:val="0"/>
          <w:color w:val="000000"/>
          <w:sz w:val="22"/>
        </w:rPr>
        <w:t>the powers conferred under the Asiatic Registration Act.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(2) After the taking effect of the Bill, the following classes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will be treated as prohibited immigrants: 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Any person without a good knowledge of a European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language.</w:t>
      </w:r>
    </w:p>
    <w:p>
      <w:pPr>
        <w:autoSpaceDN w:val="0"/>
        <w:tabs>
          <w:tab w:pos="910" w:val="left"/>
          <w:tab w:pos="145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person who has not in his possession or at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disposal means to support himself.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Any prostitute or person procuring women for immoral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purposes.</w:t>
      </w:r>
    </w:p>
    <w:p>
      <w:pPr>
        <w:autoSpaceDN w:val="0"/>
        <w:autoSpaceDE w:val="0"/>
        <w:widowControl/>
        <w:spacing w:line="240" w:lineRule="exact" w:before="54" w:after="0"/>
        <w:ind w:left="910" w:right="28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Any person who under any law in force at the date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or attempting to enter the Transvaal will be liable,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therein, to be removed therefrom for failure to </w:t>
      </w:r>
      <w:r>
        <w:rPr>
          <w:rFonts w:ascii="Times" w:hAnsi="Times" w:eastAsia="Times"/>
          <w:b w:val="0"/>
          <w:i w:val="0"/>
          <w:color w:val="000000"/>
          <w:sz w:val="22"/>
        </w:rPr>
        <w:t>comply with its provisions.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(e) Lunatics or lepers or those suffering from such contagious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diseases.</w:t>
      </w:r>
    </w:p>
    <w:p>
      <w:pPr>
        <w:autoSpaceDN w:val="0"/>
        <w:autoSpaceDE w:val="0"/>
        <w:widowControl/>
        <w:spacing w:line="240" w:lineRule="exact" w:before="54" w:after="0"/>
        <w:ind w:left="910" w:right="3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(f) Any person about whom a report may have been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Imperial Government or from any other official </w:t>
      </w:r>
      <w:r>
        <w:rPr>
          <w:rFonts w:ascii="Times" w:hAnsi="Times" w:eastAsia="Times"/>
          <w:b w:val="0"/>
          <w:i w:val="0"/>
          <w:color w:val="000000"/>
          <w:sz w:val="22"/>
        </w:rPr>
        <w:t>source that he is undesirable.</w:t>
      </w:r>
    </w:p>
    <w:p>
      <w:pPr>
        <w:autoSpaceDN w:val="0"/>
        <w:autoSpaceDE w:val="0"/>
        <w:widowControl/>
        <w:spacing w:line="240" w:lineRule="exact" w:before="54" w:after="0"/>
        <w:ind w:left="910" w:right="20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(g) Any person who in the opinion of the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to the peace, order and good government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Colony.</w:t>
      </w:r>
    </w:p>
    <w:p>
      <w:pPr>
        <w:autoSpaceDN w:val="0"/>
        <w:autoSpaceDE w:val="0"/>
        <w:widowControl/>
        <w:spacing w:line="240" w:lineRule="exact" w:before="54" w:after="0"/>
        <w:ind w:left="910" w:right="34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(h) This Bill will not apply to the wife or minor child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is not a prohibited immigrant, and it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>not apply to Kaffirs and to European workers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For administering this law, an Immigration Department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set up.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For enforcing this law, the Governor will have the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>to enter into agreement with the Government of any Colony.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Every prohibited immigrant entering or found within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shall be liable to a fine not exceeding £100 or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period not exceeding six months, and to be removed at any time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Colony.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Any person who violates the Immorality Ordinance [1903]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who may be deemed to be dangerous to the peace, order and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the Colony may be arrested and removed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Anyone who aids or abets a prohibited immigrant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the Colony will be liable to a fine not exceeding £100 or to 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 not exceeding six months.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(8) No prohibited immigrant will be entitled to obtain a licence </w:t>
      </w:r>
      <w:r>
        <w:rPr>
          <w:rFonts w:ascii="Times" w:hAnsi="Times" w:eastAsia="Times"/>
          <w:b w:val="0"/>
          <w:i w:val="0"/>
          <w:color w:val="000000"/>
          <w:sz w:val="22"/>
        </w:rPr>
        <w:t>or to acquire any interest in land in the Colony.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(9) Every person suspected to be a prohibited immigrant may </w:t>
      </w:r>
      <w:r>
        <w:rPr>
          <w:rFonts w:ascii="Times" w:hAnsi="Times" w:eastAsia="Times"/>
          <w:b w:val="0"/>
          <w:i w:val="0"/>
          <w:color w:val="000000"/>
          <w:sz w:val="22"/>
        </w:rPr>
        <w:t>be arrested without a warrant.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(10) Ignorance of this Act will be no defence.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(11) Any person ordered to be removed from this Colony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liable to pay all expenditure incurred by the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out such removal, which may be recovered from the property </w:t>
      </w:r>
      <w:r>
        <w:rPr>
          <w:rFonts w:ascii="Times" w:hAnsi="Times" w:eastAsia="Times"/>
          <w:b w:val="0"/>
          <w:i w:val="0"/>
          <w:color w:val="000000"/>
          <w:sz w:val="22"/>
        </w:rPr>
        <w:t>of the person concerned.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(12) The name, permanent residence, place of birth, etc., of eve-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ry person putting up at a hotel shall be recorded by the hotel-keeper, </w:t>
      </w:r>
      <w:r>
        <w:rPr>
          <w:rFonts w:ascii="Times" w:hAnsi="Times" w:eastAsia="Times"/>
          <w:b w:val="0"/>
          <w:i w:val="0"/>
          <w:color w:val="000000"/>
          <w:sz w:val="22"/>
        </w:rPr>
        <w:t>and the Government will have the authority to inspect the same.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(13) The burden of proving that he is not a prohibited </w:t>
      </w:r>
      <w:r>
        <w:rPr>
          <w:rFonts w:ascii="Times" w:hAnsi="Times" w:eastAsia="Times"/>
          <w:b w:val="0"/>
          <w:i w:val="0"/>
          <w:color w:val="000000"/>
          <w:sz w:val="22"/>
        </w:rPr>
        <w:t>immigrant shall lie upon the accused.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(14) Every magistrate shall have jurisdiction to impose the </w:t>
      </w:r>
      <w:r>
        <w:rPr>
          <w:rFonts w:ascii="Times" w:hAnsi="Times" w:eastAsia="Times"/>
          <w:b w:val="0"/>
          <w:i w:val="0"/>
          <w:color w:val="000000"/>
          <w:sz w:val="22"/>
        </w:rPr>
        <w:t>maximum penalties for all contraventions of this Act.</w:t>
      </w:r>
    </w:p>
    <w:p>
      <w:pPr>
        <w:autoSpaceDN w:val="0"/>
        <w:autoSpaceDE w:val="0"/>
        <w:widowControl/>
        <w:spacing w:line="266" w:lineRule="exact" w:before="68" w:after="0"/>
        <w:ind w:left="0" w:right="2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MPLICATIONS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a frightful Bill. The Imperial Government is likely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deceived by it. Superficially viewed, the Bill is harmless, but on closer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scrutiny it is found to be poisonous. The Bill entirely abolishes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rights of refugees without permits. Those who hold permits but go 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Transvaal, without getting the permits exchanged under the new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Act, lose their right to return.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educated Indian is granted a right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 w:val="0"/>
          <w:color w:val="000000"/>
          <w:sz w:val="22"/>
        </w:rPr>
        <w:t>one hand and dep-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rived of 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other. For, those entering on the strength of their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knowledge of a European language will have, under this obnoxious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Bill, to give their finger-prints within eight days of immigration and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out a permit, failing which they will be deported.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Thus, the Indian is not likely to be benefited at all by this Bill.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Bill will have to be sent to Lord Elgin for approval. In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case, the Indian community will have to put up a fight in England.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More information about the Bill will be available between the writing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1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this and the date of its publication, i.e., on Thursday, the 11th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instant. We shall be able to publish it in the next issue.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Gurajati]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13-7-1907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CHHAGANLAL GANDHI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Before July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11, 1907]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2270" w:val="left"/>
        </w:tabs>
        <w:autoSpaceDE w:val="0"/>
        <w:widowControl/>
        <w:spacing w:line="23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[MY DEAR CHHAGANLAL,]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note what you say about Kajee. Mr. Polak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just returned from Pretoria. He has done exceedingly well there.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Mr. West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jobs. The Customs Forms,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Mr. West, are to be sent to the address in your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>Ebrahim Mahomed. He is one of the subscribers.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certain that it is a short-sighted policy not to print Hindi. </w:t>
      </w:r>
      <w:r>
        <w:rPr>
          <w:rFonts w:ascii="Times" w:hAnsi="Times" w:eastAsia="Times"/>
          <w:b w:val="0"/>
          <w:i w:val="0"/>
          <w:color w:val="000000"/>
          <w:sz w:val="22"/>
        </w:rPr>
        <w:t>We are really not even using our capital.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Ramayana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sell,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my opinion, it will be a work of very considerable merit,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simple reason that thousands of people who cannot possibly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work will gladly avail themselves of the condensation.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 good man is available, you should certainly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 the expense. The reasoning which tells you that,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expenses here, the book will be dear is faulty to a degree.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plain to us that, if the expenses are high, the prices charged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correspondingly high. The term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 merely relative.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Bhagavad-Gita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we would issue in India for one anna,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one shilling for, because the expenses were comparatively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high. I am perfectly certain that whenever we think of having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cheaply outside the country of our adoption, we bring into 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ordinary weakness, namely, to drive the hardest bargain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for that reason that I have condemned in my mind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the South African book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printed in Bombay, and I feel this so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obviously written prior to his letter of July 11;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item in which Gandhiji refers to the printing of the </w:t>
      </w:r>
      <w:r>
        <w:rPr>
          <w:rFonts w:ascii="Times" w:hAnsi="Times" w:eastAsia="Times"/>
          <w:b w:val="0"/>
          <w:i/>
          <w:color w:val="000000"/>
          <w:sz w:val="18"/>
        </w:rPr>
        <w:t>Ramayana.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Printer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and inmate of Phoenix Ashram.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“Our Trial”,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31-12-1904.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Satyagraha in South Africa,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Ch. XXIII, XLVII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Autobiography, </w:t>
      </w:r>
      <w:r>
        <w:rPr>
          <w:rFonts w:ascii="Times" w:hAnsi="Times" w:eastAsia="Times"/>
          <w:b w:val="0"/>
          <w:i w:val="0"/>
          <w:color w:val="000000"/>
          <w:sz w:val="18"/>
        </w:rPr>
        <w:t>Part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IV Ch. XVI, XVIII, et s</w:t>
      </w:r>
      <w:r>
        <w:rPr>
          <w:rFonts w:ascii="Times" w:hAnsi="Times" w:eastAsia="Times"/>
          <w:b w:val="0"/>
          <w:i/>
          <w:color w:val="000000"/>
          <w:sz w:val="18"/>
        </w:rPr>
        <w:t>eq.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edition with Mrs. Besant’s English translation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published in 1905.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“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Annie Besant”, 13-5-1905.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suggested that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should bring out a book on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hardships of Indians in South Africa;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“Omar Haji Amod Zaveri’s Resignation”,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13-4-1907.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keenly, that I have not yet summoned up sufficient zeal for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book. I would ask you to reason this thing out for yourself.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mind whether we employ an extra hand or not and whether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the book or not; that is a matter of detail. The first thing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down the principle. If we cannot enforce it, or if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courage to do it, then we cease to worry about it, and cease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of enlarging the scope of our work. If you need money,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 in time. 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40" w:lineRule="exact" w:before="102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4674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CHHAGANLAL GANDHI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1907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Pragji Khandubhai Desai’s letter.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taking him, if he is at all a desirable person, on probation at £3,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putting him on the Gujarati case, so that you can go on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certainly short-handed in the Gujarati department.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simply throw out the suggestion. It may be totally </w:t>
      </w:r>
      <w:r>
        <w:rPr>
          <w:rFonts w:ascii="Times" w:hAnsi="Times" w:eastAsia="Times"/>
          <w:b w:val="0"/>
          <w:i w:val="0"/>
          <w:color w:val="000000"/>
          <w:sz w:val="22"/>
        </w:rPr>
        <w:t>impracticable. You should, therefore, do what you think is best.</w:t>
      </w:r>
    </w:p>
    <w:p>
      <w:pPr>
        <w:autoSpaceDN w:val="0"/>
        <w:autoSpaceDE w:val="0"/>
        <w:widowControl/>
        <w:spacing w:line="220" w:lineRule="exact" w:before="46" w:after="2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412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Please let me know how you find Mr. Cordes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  <w:tr>
        <w:trPr>
          <w:trHeight w:hRule="exact" w:val="466"/>
        </w:trPr>
        <w:tc>
          <w:tcPr>
            <w:tcW w:type="dxa" w:w="2190"/>
            <w:vMerge/>
            <w:tcBorders/>
          </w:tcPr>
          <w:p/>
        </w:tc>
        <w:tc>
          <w:tcPr>
            <w:tcW w:type="dxa" w:w="2190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other things.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original signed in Gujarati with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Gujarati postscript in Gandhiji’s hand: S. N. 4757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MEASURE OF INDIAN STRENGTH</w:t>
      </w:r>
    </w:p>
    <w:p>
      <w:pPr>
        <w:autoSpaceDN w:val="0"/>
        <w:autoSpaceDE w:val="0"/>
        <w:widowControl/>
        <w:spacing w:line="240" w:lineRule="exact" w:before="9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Till now the strength of the Indian community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tested. It has remained a secret hidden in a closed fist, as it were,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has taken its measure. The prevailing idea is that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>cowardly and lacking in spirit.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But, by good fortune, the community’s strength is now being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tested in the Transvaal. This opportunity is given to us by Lord Elgin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German theosophist who was attached to Gandhiji and was for some time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charge of the school at Phoenix; he died at Sevagram in 1960.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1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tested in the Transvaal. This opportunity is given to us by Lord Elgin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General Botha and their friends. In this trial of strength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has proved its superiority, up to the time of writing this,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rate. The news-letters published by us show that Pretoria,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the whites had thought to be weak, has all of a sudden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to be quite strong, not a single Indian there taking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obnoxious permit. A Madrasi went to the Permit Office, but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finger-prints were required, he threw away his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said that he would not give his finger-prints on any account.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Madrasi Postmaster preferred to resign his post rather than take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permit. We hear that Mr. Chamney’s Punjabi attendant flatly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take out the new permit. All this shows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people would not be found wanting when weighed in the balance.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harm one whom God protects? The Indian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religious-minded. They believe in God. He will easily bring success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work we undertake with full faith in Him. It is said that,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faith in God, Narasinha Mehta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fulfil his social obligation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occasion of the first pregnancy of his daughter, though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money of his own.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God’s help, Prophet Mahomed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greathardships and subdued his opponents. The same Creator </w:t>
      </w:r>
      <w:r>
        <w:rPr>
          <w:rFonts w:ascii="Times" w:hAnsi="Times" w:eastAsia="Times"/>
          <w:b w:val="0"/>
          <w:i w:val="0"/>
          <w:color w:val="000000"/>
          <w:sz w:val="22"/>
        </w:rPr>
        <w:t>will help the Indian community.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eyes of Indians everywhere are at present fixed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in the Transvaal. They are all eager to know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will succeed in the challenge that they have taken up. </w:t>
      </w:r>
      <w:r>
        <w:rPr>
          <w:rFonts w:ascii="Times" w:hAnsi="Times" w:eastAsia="Times"/>
          <w:b w:val="0"/>
          <w:i w:val="0"/>
          <w:color w:val="000000"/>
          <w:sz w:val="22"/>
        </w:rPr>
        <w:t>Pretoria’s answer is that the Indian community shall never turn back.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Gurajati]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13-7-1907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DUTY OF DURBAN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any Indian who will not be thrilled with joy at Pretoria’s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 and at the courage of Indian pickets there? It is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congratulations. But true congratulation consists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likewise. Durban should begin a boycott of the Permit Office like the </w:t>
      </w:r>
      <w:r>
        <w:rPr>
          <w:rFonts w:ascii="Times" w:hAnsi="Times" w:eastAsia="Times"/>
          <w:b w:val="0"/>
          <w:i w:val="0"/>
          <w:color w:val="000000"/>
          <w:sz w:val="22"/>
        </w:rPr>
        <w:t>one that is going on in the Transvaal. Even a single Indian now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Saint-poet of Gujarat.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Presents are given by parents to their daughter at a religious ceremony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seventh month of her first pregnancy. A legend has it that God came to the poet’s </w:t>
      </w:r>
      <w:r>
        <w:rPr>
          <w:rFonts w:ascii="Times" w:hAnsi="Times" w:eastAsia="Times"/>
          <w:b w:val="0"/>
          <w:i w:val="0"/>
          <w:color w:val="000000"/>
          <w:sz w:val="18"/>
        </w:rPr>
        <w:t>help in the guise of a merchant.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the Transvaal from Durban will be like a microbe getting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This is a time when the Transvaal Indians ought to sacrifice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worldly possessions. If any Indian is specially keen on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Transvaal, it will not be with a view to offering help, but only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business. Such Indians will demoralize others by going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rather than add to their strength. Moreover, these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enter the Transvaal only by going to the Durban Permit Office.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mean a break-down of the boycott. But if no Indian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to the Durban Permit Office for a permit, the Office cannot run.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therefore essential that Durban Indians follow the example of </w:t>
      </w:r>
      <w:r>
        <w:rPr>
          <w:rFonts w:ascii="Times" w:hAnsi="Times" w:eastAsia="Times"/>
          <w:b w:val="0"/>
          <w:i w:val="0"/>
          <w:color w:val="000000"/>
          <w:sz w:val="22"/>
        </w:rPr>
        <w:t>Pretoria.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Indian Congress has intimated its offer of monetary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 to their brethren in the Transvaal. It held a mass meeting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infused spirit into them. It has also taken up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contributions. This is certainly admirable. But in addition,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take up the question of boycotting the Durban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There are three ways of doing it. First, pickets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posted at the Durban Office to prevent Indians from going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Second, a watch should be kept on the Indians proceeding by train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Transvaal, and if any such Indian is going there with a new permit,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with an old permit without at the same time being ready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gaol, he should be dissuaded from going further. Third,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that no Indian gives his finger-prints on board a steamer.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all this, Durban will have given very good help and brought our </w:t>
      </w:r>
      <w:r>
        <w:rPr>
          <w:rFonts w:ascii="Times" w:hAnsi="Times" w:eastAsia="Times"/>
          <w:b w:val="0"/>
          <w:i w:val="0"/>
          <w:color w:val="000000"/>
          <w:sz w:val="22"/>
        </w:rPr>
        <w:t>deliverance nearer.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Gurajati]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13-7-1907</w:t>
      </w:r>
    </w:p>
    <w:p>
      <w:pPr>
        <w:autoSpaceDN w:val="0"/>
        <w:autoSpaceDE w:val="0"/>
        <w:widowControl/>
        <w:spacing w:line="292" w:lineRule="exact" w:before="350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46. “THE WISDOM OF THE EAST” SERIES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books have been recently published in English. No one </w:t>
      </w:r>
      <w:r>
        <w:rPr>
          <w:rFonts w:ascii="Times" w:hAnsi="Times" w:eastAsia="Times"/>
          <w:b w:val="0"/>
          <w:i w:val="0"/>
          <w:color w:val="000000"/>
          <w:sz w:val="22"/>
        </w:rPr>
        <w:t>has translated them into Gujarati. But from time to time we shall give</w:t>
      </w:r>
    </w:p>
    <w:p>
      <w:pPr>
        <w:autoSpaceDN w:val="0"/>
        <w:autoSpaceDE w:val="0"/>
        <w:widowControl/>
        <w:spacing w:line="220" w:lineRule="exact" w:before="3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Gandhiji’s reply to the following letter dated June 19 from M. 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Ugat, Norwood, referring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“The Wisdom of the East” </w:t>
      </w:r>
      <w:r>
        <w:rPr>
          <w:rFonts w:ascii="Times" w:hAnsi="Times" w:eastAsia="Times"/>
          <w:b w:val="0"/>
          <w:i w:val="0"/>
          <w:color w:val="000000"/>
          <w:sz w:val="18"/>
        </w:rPr>
        <w:t>(15-6-1907): “In your issue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15th ultimo, you drew attention to books like </w:t>
      </w:r>
      <w:r>
        <w:rPr>
          <w:rFonts w:ascii="Times" w:hAnsi="Times" w:eastAsia="Times"/>
          <w:b w:val="0"/>
          <w:i/>
          <w:color w:val="000000"/>
          <w:sz w:val="18"/>
        </w:rPr>
        <w:t>The Wisdom of the East, Jalaluddin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Rumi, The Essence of the Koran, The Way of the Buddha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Way of Zoroaster, 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</w:p>
    <w:p>
      <w:pPr>
        <w:autoSpaceDN w:val="0"/>
        <w:autoSpaceDE w:val="0"/>
        <w:widowControl/>
        <w:spacing w:line="220" w:lineRule="exact" w:before="20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advised people to buy them, which was a good thing. But our community being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less familiar with Gujarati, I believe these books will sell to some extent if they </w:t>
      </w:r>
      <w:r>
        <w:rPr>
          <w:rFonts w:ascii="Times" w:hAnsi="Times" w:eastAsia="Times"/>
          <w:b w:val="0"/>
          <w:i w:val="0"/>
          <w:color w:val="000000"/>
          <w:sz w:val="18"/>
        </w:rPr>
        <w:t>are available in Gujarati. I hope you will give some information on the point.”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short summaries of such books. We have started giving the Life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same view. Meanwhile, those who know English can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order the books referred to above.</w:t>
      </w:r>
    </w:p>
    <w:p>
      <w:pPr>
        <w:autoSpaceDN w:val="0"/>
        <w:autoSpaceDE w:val="0"/>
        <w:widowControl/>
        <w:spacing w:line="266" w:lineRule="exact" w:before="28" w:after="0"/>
        <w:ind w:left="0" w:right="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0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</w:p>
    <w:p>
      <w:pPr>
        <w:autoSpaceDN w:val="0"/>
        <w:autoSpaceDE w:val="0"/>
        <w:widowControl/>
        <w:spacing w:line="294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Gurajati]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13-7-1907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47. SPEECH AT HAMIDIA ISLAMIC SOCIETY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4" w:lineRule="exact" w:before="148" w:after="0"/>
        <w:ind w:left="521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14, 1907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gave a brief resume of the position of affairs to date, and once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more exhorted his hearers to resist the inequitous provisions of the new law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last, and under no circumstances to re-register under compulsion.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20-7-1907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JOHANNESBURG LETTER</w:t>
      </w:r>
    </w:p>
    <w:p>
      <w:pPr>
        <w:autoSpaceDN w:val="0"/>
        <w:autoSpaceDE w:val="0"/>
        <w:widowControl/>
        <w:spacing w:line="27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[July 15, 1907]</w:t>
      </w:r>
    </w:p>
    <w:p>
      <w:pPr>
        <w:autoSpaceDN w:val="0"/>
        <w:autoSpaceDE w:val="0"/>
        <w:widowControl/>
        <w:spacing w:line="266" w:lineRule="exact" w:before="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ONOUR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is still going strong. Its honour has been preserved,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come out unscathed through the second week. Mr. Cody,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Officer, has had “a holiday” for another week, and the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watchmen, i.e., the volunteers, have earned glory for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Thewhites have been taken aback and wonder what it all means.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whether Indians, who used to take insults lying down, will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up twirling their moustaches. Some English ladies inquired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hawkers selling vegetables whether they would take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permits. The brave hawkers invariably gave an emphatic “no”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If this spirit is maintained to the very end, Indian prestige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up, and the new law will receive a knock-over. Everyone will agree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credit for it should go to Pretoria Indians and the pickets.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HITE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ISCHIEF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that an agent of Mr. Stephen Frazer has been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touring the country and telling things to Indians which might frighten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“Prophet Mahomed and His Caliphs”, 22-6-1907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spoke at a meeting of the Hamidia Islamic Society held in the Indian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Location. This is a brief report of his speech.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To the Pietersburg Indians he held out the threat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followed Mr. Gandhi’s advice and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the new law, it would be ruined and the property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concerned confiscated by the Government. As the last 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approaches, there will doubtless be more such frauds practised on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hostile or selfish whites. I should point out that it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to give a smashing reply to such people. Indians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even time to listen to cowardly advice.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confiscate property is an utter lie.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under which it can do so. As for being ruined, we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Hajee Habib has already written about it to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that, though we may be ruined, we shall have saved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and earned the reputation of being true to our pledge.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therefore is that we are opposing the law not because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Gandhi’s advice, but because we mean to defend our manhood.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that, we shall create wealth out of nothing. If on the contrary,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 like women, though being men, we shall find it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what we have, and shall have no peace of mind to enjoy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save. Richard III, a former king of England, came to the throne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killing his kinsmen. But he could not enjoy it in peace. He shook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fear whenever he held in his hand the sword stained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 of his kinsmen. In the end, he died a cruel and unnatural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Indian is there who will, out of greed, injure the interest of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unmindful of the humiliation of his brethren? If there is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person, he will but die like King Richard in anguish and remorse.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 the Indian community will, in this crisis, spurn such advisers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white faces and black hearts. 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HITES</w:t>
      </w:r>
    </w:p>
    <w:p>
      <w:pPr>
        <w:autoSpaceDN w:val="0"/>
        <w:autoSpaceDE w:val="0"/>
        <w:widowControl/>
        <w:spacing w:line="240" w:lineRule="exact" w:before="106" w:after="0"/>
        <w:ind w:left="10" w:right="8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Mr. Stephen Frazer’s agent talked disgracefully as above,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other whites, who are respectable merchants carrying on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busi-ness with Indians, speak  reasonably  and admit that,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good name, the Indian community ought to stand by its resolve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gaol and that, if all remain firm in it, they will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succeed. Some might say that this “if” is a big thing. But the “if”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only for a coward. The courageous will take others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courageous too and they will only believe that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will fully keep its pledge on this occasion.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OHANNESBURG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</w:t>
      </w:r>
    </w:p>
    <w:p>
      <w:pPr>
        <w:autoSpaceDN w:val="0"/>
        <w:autoSpaceDE w:val="0"/>
        <w:widowControl/>
        <w:spacing w:line="240" w:lineRule="exact" w:before="106" w:after="0"/>
        <w:ind w:left="10" w:right="8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large meeting was held last Sunday in the hall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Hamidia Islamic Society. The meeting was to begin at 2.30 p.m.,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hall was fully packed before that hour. Those who could not get in </w:t>
      </w:r>
      <w:r>
        <w:rPr>
          <w:rFonts w:ascii="Times" w:hAnsi="Times" w:eastAsia="Times"/>
          <w:b w:val="0"/>
          <w:i w:val="0"/>
          <w:color w:val="000000"/>
          <w:sz w:val="22"/>
        </w:rPr>
        <w:t>stood outside. Many had come from Germiston also. Haffejee Abdul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1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Samad took the chair. After Mr. Fancy had read out the minutes,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explained the position about the obnoxious law. Then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 Sundar Pundit from Germiston made an eloquent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impassioned speech. He said that at Germiston the people were in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spirits. Volunteers were also ready and Germiston would do exactly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Pretoria had done. In Pretoria volunteers had displayed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patriotism. Mr. Emam Abdool Cadir said that no Asiatic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submit to the law in question. He also described the fervour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himself witnessed at the Pretoria meeting. Mr. Nawab Khan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Indian, whatever his position, could accept the law.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England were strong enough to go to gaol, would the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Indian people be scared by having to go to gaol 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to suffer other losses? Mr. Abdur Rehman said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at Potchefstroom was very firm. They had been told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Stephen Frazer’s agent that goods would be supplied to them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only if they promised to submit to the law. To that Mr. Rehman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given the answer that the slavery of the law was unacceptable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even if a thousand Stephen Frazers should stop giving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on credit. He added that the Potchefstroom traders would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with any amount of loss, but would not submit to the obnoxious </w:t>
      </w:r>
      <w:r>
        <w:rPr>
          <w:rFonts w:ascii="Times" w:hAnsi="Times" w:eastAsia="Times"/>
          <w:b w:val="0"/>
          <w:i w:val="0"/>
          <w:color w:val="000000"/>
          <w:sz w:val="22"/>
        </w:rPr>
        <w:t>law.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very forceful speech, Mr. Omarji quoted the Gujarati verse </w:t>
      </w:r>
      <w:r>
        <w:rPr>
          <w:rFonts w:ascii="Times" w:hAnsi="Times" w:eastAsia="Times"/>
          <w:b w:val="0"/>
          <w:i w:val="0"/>
          <w:color w:val="000000"/>
          <w:sz w:val="22"/>
        </w:rPr>
        <w:t>beginning, “O true one! Swerve not from the path of truth.”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Thereafter, Messrs Shahboodeen and Cama put some questions.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then terminated. There was no one at the meeting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to have the slightest intention of submitting to the law.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 also addressed the meeting and praised the volunteers whom he </w:t>
      </w:r>
      <w:r>
        <w:rPr>
          <w:rFonts w:ascii="Times" w:hAnsi="Times" w:eastAsia="Times"/>
          <w:b w:val="0"/>
          <w:i w:val="0"/>
          <w:color w:val="000000"/>
          <w:sz w:val="22"/>
        </w:rPr>
        <w:t>had seen at Pretoria.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EETING OF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AITERS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Ebenezer School, Mr. David Ernest had convened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members of the Transvaal Football Association.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 waiters attended it. The meeting took place on Monday at 3.30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p.m. Mr. Gandhi explained the position about the law. Mr. Naidoo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in Tamil. Finally Mr. Polak spoke. He told a story.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 time there was an animal. It had this peculiar characteristic,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its head was cut off, two would growl in its place. Thus,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its head was cut off, it would be left with double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heads. When people came to know of this, they stopped troubling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animal. The Indian community had to behave in a similar manner.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waiting for anybody’s leadership.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assumed that everyone was a leader. In the place of one Indian gaoled </w:t>
      </w:r>
      <w:r>
        <w:rPr>
          <w:rFonts w:ascii="Times" w:hAnsi="Times" w:eastAsia="Times"/>
          <w:b w:val="0"/>
          <w:i w:val="0"/>
          <w:color w:val="000000"/>
          <w:sz w:val="22"/>
        </w:rPr>
        <w:t>or deported, two should come out to take up leadership and brave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of gaol or deportation. If this happened,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but be defeated. The waiters should realize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first and servants next, and accordingly they must oppose the law </w:t>
      </w:r>
      <w:r>
        <w:rPr>
          <w:rFonts w:ascii="Times" w:hAnsi="Times" w:eastAsia="Times"/>
          <w:b w:val="0"/>
          <w:i w:val="0"/>
          <w:color w:val="000000"/>
          <w:sz w:val="22"/>
        </w:rPr>
        <w:t>firmly without being afraid of losing their employment.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David, who is a Government interpreter, said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 flat refusal when the Government asked him to get himself </w:t>
      </w:r>
      <w:r>
        <w:rPr>
          <w:rFonts w:ascii="Times" w:hAnsi="Times" w:eastAsia="Times"/>
          <w:b w:val="0"/>
          <w:i w:val="0"/>
          <w:color w:val="000000"/>
          <w:sz w:val="22"/>
        </w:rPr>
        <w:t>registered,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on Mr. Gandhi putting it to the meeting, everyone 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and replied that he would not seek registration, even if that meant </w:t>
      </w:r>
      <w:r>
        <w:rPr>
          <w:rFonts w:ascii="Times" w:hAnsi="Times" w:eastAsia="Times"/>
          <w:b w:val="0"/>
          <w:i w:val="0"/>
          <w:color w:val="000000"/>
          <w:sz w:val="22"/>
        </w:rPr>
        <w:t>losing his job. The meeting terminated at 4.45 p.m.</w:t>
      </w:r>
    </w:p>
    <w:p>
      <w:pPr>
        <w:autoSpaceDN w:val="0"/>
        <w:autoSpaceDE w:val="0"/>
        <w:widowControl/>
        <w:spacing w:line="266" w:lineRule="exact" w:before="68" w:after="0"/>
        <w:ind w:left="0" w:right="21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ERMISTON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</w:t>
      </w:r>
    </w:p>
    <w:p>
      <w:pPr>
        <w:autoSpaceDN w:val="0"/>
        <w:autoSpaceDE w:val="0"/>
        <w:widowControl/>
        <w:spacing w:line="240" w:lineRule="exact" w:before="10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at Germiston are in high spirits. Pundit Ram Sundar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 has placed himself at their head, working fearlessly,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exhorting the people. They held a special meeting and resolved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what risks awaited them, they would not submit to the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200 men signed the resolution, and some brave men came </w:t>
      </w:r>
      <w:r>
        <w:rPr>
          <w:rFonts w:ascii="Times" w:hAnsi="Times" w:eastAsia="Times"/>
          <w:b w:val="0"/>
          <w:i w:val="0"/>
          <w:color w:val="000000"/>
          <w:sz w:val="22"/>
        </w:rPr>
        <w:t>forward to serve as volunteers, as had happened at Pretoria.</w:t>
      </w:r>
    </w:p>
    <w:p>
      <w:pPr>
        <w:autoSpaceDN w:val="0"/>
        <w:autoSpaceDE w:val="0"/>
        <w:widowControl/>
        <w:spacing w:line="266" w:lineRule="exact" w:before="68" w:after="0"/>
        <w:ind w:left="0" w:right="25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MMIGRATION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reading of the Immigration Bill is over. Mr.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clarified the aims of the Bill. Messrs Hosken, Lindsay, Wybergh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Neser and Whiteside participated in the discussion. Mr. Hosken,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on the Indian side, said that the new Bill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 only in Russia. The Bill contained some provisions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>ought to have no place under British rule.</w:t>
      </w:r>
    </w:p>
    <w:p>
      <w:pPr>
        <w:autoSpaceDN w:val="0"/>
        <w:autoSpaceDE w:val="0"/>
        <w:widowControl/>
        <w:spacing w:line="266" w:lineRule="exact" w:before="68" w:after="0"/>
        <w:ind w:left="0" w:right="2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ETITION</w:t>
      </w:r>
    </w:p>
    <w:p>
      <w:pPr>
        <w:autoSpaceDN w:val="0"/>
        <w:autoSpaceDE w:val="0"/>
        <w:widowControl/>
        <w:spacing w:line="240" w:lineRule="exact" w:before="10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has submitted a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against this Bill.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already been printed in our English section. Below is a summary </w:t>
      </w:r>
      <w:r>
        <w:rPr>
          <w:rFonts w:ascii="Times" w:hAnsi="Times" w:eastAsia="Times"/>
          <w:b w:val="0"/>
          <w:i w:val="0"/>
          <w:color w:val="000000"/>
          <w:sz w:val="22"/>
        </w:rPr>
        <w:t>of it: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this Association is not opposed to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restricting immigration, it respectfully submits the following objec-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tions: (a) The Bill does not recognize any Indian language. (b)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protect the rights of those who have been residents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for a long time. For instance, many Indians had paid £3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Boer Government for the right of settling in the Transvaal.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have not received permits. The rights of such persons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annulled in case they did not know one of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>languages. (c) Under sub-section 4 of Section 2, even those Asiatics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Commissioner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Mines </w:t>
      </w:r>
      <w:r>
        <w:rPr>
          <w:rFonts w:ascii="Times" w:hAnsi="Times" w:eastAsia="Times"/>
          <w:b w:val="0"/>
          <w:i w:val="0"/>
          <w:color w:val="000000"/>
          <w:sz w:val="18"/>
        </w:rPr>
        <w:t>for the Transvaal.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“Petition to Transvaal Legislative Assembly”, 9-7-1907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1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pass the educational test and are not otherwise prohibited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subjected to the operation of the new Asiatic law. No purpose is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applying the law in this manner, as Indians of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attainments do not require further identification. (d) Under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section, moreover, the Indian community is bracketed with prostitutes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touts. (e) Contrary to former assurances, this Bill confirms </w:t>
      </w:r>
      <w:r>
        <w:rPr>
          <w:rFonts w:ascii="Times" w:hAnsi="Times" w:eastAsia="Times"/>
          <w:b w:val="0"/>
          <w:i w:val="0"/>
          <w:color w:val="000000"/>
          <w:sz w:val="22"/>
        </w:rPr>
        <w:t>the provisions of the Asiatic Registration Act.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should remember that the Asiatic communities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represented on it. It is therefore its special duty to pay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petition of the community. The Association therefore prays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that its petition will receive full consideration and relief will be </w:t>
      </w:r>
      <w:r>
        <w:rPr>
          <w:rFonts w:ascii="Times" w:hAnsi="Times" w:eastAsia="Times"/>
          <w:b w:val="0"/>
          <w:i w:val="0"/>
          <w:color w:val="000000"/>
          <w:sz w:val="22"/>
        </w:rPr>
        <w:t>granted.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petition was presented by Mr. Hosken. The Bill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by the Select Committee on Wednesday. I am writing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on Monday, and it will be known before this issue is published if </w:t>
      </w:r>
      <w:r>
        <w:rPr>
          <w:rFonts w:ascii="Times" w:hAnsi="Times" w:eastAsia="Times"/>
          <w:b w:val="0"/>
          <w:i w:val="0"/>
          <w:color w:val="000000"/>
          <w:sz w:val="22"/>
        </w:rPr>
        <w:t>any changes are made in it.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EWSPAPERS BE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VAILABLE IN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has been asked by a correspondent. The answer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all depends on the kind of gaol sentence given. If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of rigorous imprisonment, no newspaper will be provided,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every prisoner will be allowed to be visited by his friends once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I would advise such visitors to carry in their mind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convey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>prisoner himself in the gaol-palace.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ISMISSED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NCEREMONIOUSLY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Indian friends at Pretoria thought that, if they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demands before the Colonial Government and if the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granted, they would be saved from the trouble of going to gaol.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God means to test us to the utmost. Hence, nothing came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demands. The following demands were placed before Mr. Smuts </w:t>
      </w:r>
      <w:r>
        <w:rPr>
          <w:rFonts w:ascii="Times" w:hAnsi="Times" w:eastAsia="Times"/>
          <w:b w:val="0"/>
          <w:i w:val="0"/>
          <w:color w:val="000000"/>
          <w:sz w:val="22"/>
        </w:rPr>
        <w:t>by these Indians: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They should not be required to give ten digit-impressions,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mother’s name should not be required,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should be required only in the case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grown-up children, the younger ones being spared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harassment.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Kaffir police should not have the power to examine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[the permits].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54" w:after="0"/>
        <w:ind w:left="6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(5) The distinction made between the Christians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Muslims of Turkey should be dropped.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the Orange River Colony should continue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be mentioned in the permit.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determination of the age of a minor should not be left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arbitrary decision of the Registrar, but should be left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the court.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permits should be freely available for the entry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of merchants’ employees.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assurance should be given that this legislation is 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final.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Smuts has sent a long reply. It is very ingenious. If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killed with sweet words, he would kill us. He says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 to give one’s mother’s name will be withdrawn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get themselves registered. The Kaffir police will not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finger-prints (which means that they may ask for the permit).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law will be the last of its kind or not depends on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itself. If the community carries out the provisions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faithfully, there will perhaps be, says Mr. Smuts, no further </w:t>
      </w:r>
      <w:r>
        <w:rPr>
          <w:rFonts w:ascii="Times" w:hAnsi="Times" w:eastAsia="Times"/>
          <w:b w:val="0"/>
          <w:i w:val="0"/>
          <w:color w:val="000000"/>
          <w:sz w:val="22"/>
        </w:rPr>
        <w:t>legislation.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LOOD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OILS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summarize this reply, my blood boils. What is meant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there would be no further restrictions if we behaved well?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reducing us to a living death under the obnoxious law,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 a fresh amendment in order to kick at the dead?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noted that on no single point has Mr. Smuts given up his obstinacy.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 does not say categorically that the mention of the mother’s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will not be required. If all Indians agree to registration,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to our discretion whether that sacred name should be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not. The Native police will not ask for the finger-prints, that is,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certainly ask for permits. If we submitted to the new law,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never be able to escape the music of “Your pass, please.”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ALSO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OOD</w:t>
      </w:r>
    </w:p>
    <w:p>
      <w:pPr>
        <w:autoSpaceDN w:val="0"/>
        <w:autoSpaceDE w:val="0"/>
        <w:widowControl/>
        <w:spacing w:line="240" w:lineRule="exact" w:before="10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also good that we have been given such a stunning blow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stick wrapped in silk. Now the Indian community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more determined. Just as the Regulations under a cruel law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be cruel, the reply had also to be cruel. The cruel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have inflamed the Indians. This cruel reply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inflexible. With God as our witness, we have pledged opposition </w:t>
      </w:r>
      <w:r>
        <w:rPr>
          <w:rFonts w:ascii="Times" w:hAnsi="Times" w:eastAsia="Times"/>
          <w:b w:val="0"/>
          <w:i w:val="0"/>
          <w:color w:val="000000"/>
          <w:sz w:val="22"/>
        </w:rPr>
        <w:t>to the law. With the same God as witness, let us prove our courage.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ORRECTION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the correspondent who has pointed out that I made 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1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in giving the name of the volunteer who was awarded a shawl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Mr. Essop Mia. It was to Gulam Mahomed that the shawl was </w:t>
      </w:r>
      <w:r>
        <w:rPr>
          <w:rFonts w:ascii="Times" w:hAnsi="Times" w:eastAsia="Times"/>
          <w:b w:val="0"/>
          <w:i w:val="0"/>
          <w:color w:val="000000"/>
          <w:sz w:val="22"/>
        </w:rPr>
        <w:t>awarded. I apologize to Mr. Gulam Mahomed for the mistake.</w:t>
      </w:r>
    </w:p>
    <w:p>
      <w:pPr>
        <w:autoSpaceDN w:val="0"/>
        <w:autoSpaceDE w:val="0"/>
        <w:widowControl/>
        <w:spacing w:line="266" w:lineRule="exact" w:before="68" w:after="0"/>
        <w:ind w:left="0" w:right="20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RANSVAAL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MMIGRATION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Restriction Bill passed the second reading in </w:t>
      </w:r>
      <w:r>
        <w:rPr>
          <w:rFonts w:ascii="Times" w:hAnsi="Times" w:eastAsia="Times"/>
          <w:b w:val="0"/>
          <w:i w:val="0"/>
          <w:color w:val="000000"/>
          <w:sz w:val="22"/>
        </w:rPr>
        <w:t>the Committee. And on Thursday it passed the third reading.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20-7-1907</w:t>
      </w:r>
    </w:p>
    <w:p>
      <w:pPr>
        <w:autoSpaceDN w:val="0"/>
        <w:autoSpaceDE w:val="0"/>
        <w:widowControl/>
        <w:spacing w:line="292" w:lineRule="exact" w:before="35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49. LETTER TO COLONIAL SECRETARY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25 &amp; 26,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16, 1907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desired by the Committee of my Association to 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the Government to the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the Hon’ble the Legislative [Assembly on the subject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Immigration Restriction Bill. The points raised therein are,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 of my Association, of the utmost importance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represented by my Association. If relief were granted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prayed, my Association ventures to think that the principle of the Bill </w:t>
      </w:r>
      <w:r>
        <w:rPr>
          <w:rFonts w:ascii="Times" w:hAnsi="Times" w:eastAsia="Times"/>
          <w:b w:val="0"/>
          <w:i w:val="0"/>
          <w:color w:val="000000"/>
          <w:sz w:val="22"/>
        </w:rPr>
        <w:t>would still remain intact.</w:t>
      </w:r>
    </w:p>
    <w:p>
      <w:pPr>
        <w:autoSpaceDN w:val="0"/>
        <w:autoSpaceDE w:val="0"/>
        <w:widowControl/>
        <w:spacing w:line="240" w:lineRule="exact" w:before="54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fails to see any reason for requiring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well-educated Indians to comply with the Registration Act, and it </w:t>
      </w:r>
      <w:r>
        <w:rPr>
          <w:rFonts w:ascii="Times" w:hAnsi="Times" w:eastAsia="Times"/>
          <w:b w:val="0"/>
          <w:i w:val="0"/>
          <w:color w:val="000000"/>
          <w:sz w:val="22"/>
        </w:rPr>
        <w:t>seems a very serious injustice to deprive British Indians, who have paid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£3 for the purpose of settling in the Transvaal, but who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permits under the Peace Preservation Ordinance, of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of returning to the country of their adoption.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by “special telegram”.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is undated, but official records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archives of the Transvaal Legislative Assembly point to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“Petition to Transvaal Legislative Assembly’’, 9-7-1907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words in square brackets are missing in the original.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Association, therefore, trusts that the Government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pleased to give a favourable consideration to the prayer of my Asso-</w:t>
      </w:r>
      <w:r>
        <w:rPr>
          <w:rFonts w:ascii="Times" w:hAnsi="Times" w:eastAsia="Times"/>
          <w:b w:val="0"/>
          <w:i w:val="0"/>
          <w:color w:val="000000"/>
          <w:sz w:val="22"/>
        </w:rPr>
        <w:t>ciation.</w:t>
      </w:r>
    </w:p>
    <w:p>
      <w:pPr>
        <w:autoSpaceDN w:val="0"/>
        <w:autoSpaceDE w:val="0"/>
        <w:widowControl/>
        <w:spacing w:line="220" w:lineRule="exact" w:before="46" w:after="0"/>
        <w:ind w:left="0" w:right="8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have, etc., </w:t>
      </w:r>
    </w:p>
    <w:p>
      <w:pPr>
        <w:autoSpaceDN w:val="0"/>
        <w:autoSpaceDE w:val="0"/>
        <w:widowControl/>
        <w:spacing w:line="266" w:lineRule="exact" w:before="82" w:after="0"/>
        <w:ind w:left="0" w:right="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OOSA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</w:p>
    <w:p>
      <w:pPr>
        <w:autoSpaceDN w:val="0"/>
        <w:autoSpaceDE w:val="0"/>
        <w:widowControl/>
        <w:spacing w:line="266" w:lineRule="exact" w:before="14" w:after="0"/>
        <w:ind w:left="0" w:right="4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CTING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</w:p>
    <w:p>
      <w:pPr>
        <w:autoSpaceDN w:val="0"/>
        <w:autoSpaceDE w:val="0"/>
        <w:widowControl/>
        <w:spacing w:line="266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20-7-1907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A GROSS LIBEL</w:t>
      </w:r>
    </w:p>
    <w:p>
      <w:pPr>
        <w:autoSpaceDN w:val="0"/>
        <w:autoSpaceDE w:val="0"/>
        <w:widowControl/>
        <w:spacing w:line="240" w:lineRule="exact" w:before="118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correspondence on the Asiatic Act of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on the Table at the instance of Lord Ampthill, has now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Lord Selborne, in pressing the measure on the attention of Lord </w:t>
      </w:r>
      <w:r>
        <w:rPr>
          <w:rFonts w:ascii="Times" w:hAnsi="Times" w:eastAsia="Times"/>
          <w:b w:val="0"/>
          <w:i w:val="0"/>
          <w:color w:val="000000"/>
          <w:sz w:val="22"/>
        </w:rPr>
        <w:t>Elgin, allowed himself to make the following remarks:</w:t>
      </w:r>
    </w:p>
    <w:p>
      <w:pPr>
        <w:autoSpaceDN w:val="0"/>
        <w:autoSpaceDE w:val="0"/>
        <w:widowControl/>
        <w:spacing w:line="240" w:lineRule="exact" w:before="4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hope that it may be possible for you to inform me at an early date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His Majesty will not be advised to exercise his power of disallowance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respect of this Act, so that it may be possible to bring it into force at once,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so </w:t>
      </w:r>
      <w:r>
        <w:rPr>
          <w:rFonts w:ascii="Times" w:hAnsi="Times" w:eastAsia="Times"/>
          <w:b w:val="0"/>
          <w:i/>
          <w:color w:val="000000"/>
          <w:sz w:val="18"/>
        </w:rPr>
        <w:t>to check the illicit unauthorized influx of Asiatics into the Transvaal</w:t>
      </w:r>
    </w:p>
    <w:p>
      <w:pPr>
        <w:autoSpaceDN w:val="0"/>
        <w:autoSpaceDE w:val="0"/>
        <w:widowControl/>
        <w:spacing w:line="22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which is at present proceeding at an alarming rate.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italics are Ours.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have no hesitation in saying that the emphatic pronoun-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cement made by Lord Selborne as to the illicit influx is a libel,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simple. Here there is no qualification. His Lordship has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statements placed before him as to the unauthorized influx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without any reservation whatsoever, and yet these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only have been one-sided. Indians have denied any such influx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have challenged investigation.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None has been made; still,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Selborne has seen fit, in spite of the tremendous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resting on his shoulders, to give the imprimatur of his authority to an </w:t>
      </w:r>
      <w:r>
        <w:rPr>
          <w:rFonts w:ascii="Times" w:hAnsi="Times" w:eastAsia="Times"/>
          <w:b w:val="0"/>
          <w:i w:val="0"/>
          <w:color w:val="000000"/>
          <w:sz w:val="22"/>
        </w:rPr>
        <w:t>unproved charge.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charge is inherently untrue. If such an influx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 demonstrably, why have the entrants been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the Colony? Either His Lordship’s informants knew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had so entered, or they did not. If they knew, the Peace </w:t>
      </w:r>
      <w:r>
        <w:rPr>
          <w:rFonts w:ascii="Times" w:hAnsi="Times" w:eastAsia="Times"/>
          <w:b w:val="0"/>
          <w:i w:val="0"/>
          <w:color w:val="000000"/>
          <w:sz w:val="22"/>
        </w:rPr>
        <w:t>Preservation Ordinance supplied all the machinery necessary to bring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“Cable to “India”, 28-8-1906 &amp; “The Mass Meeting”, 11-9-1906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“the Tribune”, 20-10-1906, “Interview to “the Morning Leader”,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20-10-1906 &amp; “Letter to the Timess”, 22-10-1906   “Presentation to Lord Elgin”,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31-10-1906.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1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justice. Lord Selborne’s libel, therefore, shows how difficult,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not impossible, it is for Asiatics to get even a fair hearing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except in courts of justice. In a matter such as this the courts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open to them, so they have to sit still, and grin and bear their </w:t>
      </w:r>
      <w:r>
        <w:rPr>
          <w:rFonts w:ascii="Times" w:hAnsi="Times" w:eastAsia="Times"/>
          <w:b w:val="0"/>
          <w:i w:val="0"/>
          <w:color w:val="000000"/>
          <w:sz w:val="22"/>
        </w:rPr>
        <w:t>troubles as best they may.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9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we come to examine Lord Elgin’s reply, it is sufficient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 British Indians with dismay. The Secretary of State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 has sanctioned the measure, not because he believes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just, but because there is behind it the weight of white authority. So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this, that any Act of a Colonial Parliament, if it is unanimous,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bind the Imperial Government, irrespective of the merits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Act, and if this proposition be unimpeachable, Lord Elgin’s statement,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“His Majesty’s Government adhere to the opinion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desirability of recasting the restrictions to which Asiatics are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subject”, is a pious wish by which British Indians cannot set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store. It may never fructify, whilst the Act stands before Asiatics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as a stern reality, to fight against which they have staked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all. General Botha’s promises to revise the Regulations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 Indians very much, but incidentally it may be remarked,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symptom of the very strong prejudice permeating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that the General has not been able to fulfil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promises. Indian sentiment counts for little in the deliberations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Colonial Government.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20-7-1907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THE TRANSVAAL IMMIGRATION BILL DEBATE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debate that took place on the second reading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Restriction Bill in the Transvaal Assembly is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respects an eye-opener. Mr. Smuts introduced the Bill to the House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most summary manner. Points that affect British Indians were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touched by the Honourable Gentleman. He did not even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sufficiently interesting for the members of the public. He took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settled fact that the Asiatic Registration Act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feature of the Transvaal laws, and that, contrary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Duncan said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time of introducing that measure,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Bill is not to supersede it but to supplement it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harshness, so far as the Asiatic communities are concerned.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>trouble to inform the Members that Law 3 of 1885, which guaranteed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>The Times</w:t>
      </w:r>
      <w:r>
        <w:rPr>
          <w:rFonts w:ascii="Times" w:hAnsi="Times" w:eastAsia="Times"/>
          <w:b w:val="0"/>
          <w:i w:val="0"/>
          <w:color w:val="000000"/>
          <w:sz w:val="18"/>
        </w:rPr>
        <w:t>”, 12-11-1906 Patrick Duncan was Colonial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Secretary from 1903 to 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residential protection to Asiatics who paid £3 to the Boer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overridden by the Bill, and he saw nothing untoward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which makes an Asiatic a prohibited immigrant if,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possession by him of high educational attainments, he fails,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the Colony, to undergo the ordeal prescribed by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>Registration Act.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Mr. Neser’s gentle suggestion that the clause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giving extraordinary powers to the Government to eject,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expense, any person from the Colony, without a trial, was rather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thing, Mr. Wybergh showed the greatest resentment.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latter’sremarks, however, we can only characterize as foolishness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self-forgetfulness. In any other person, it would be grossest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impertinence. In discussing the clause and in asking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hold on to it, he cited recent events in India. We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into the merits of the controversy, but we do expect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politician like Mr. Wybergh not to speak from his seat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Legislative Assembly to the South African public in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irresponsible manner. Unless he has made Indian questions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study, it is evident that he can only know what the cabled summaries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events have let the world know, and unless he believes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inherent infallibility of all governments, he had no right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action of the authorities in deporting Indian leaders was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itself good or that it had produced a sobering effect. We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claim to know a little more than the Honourable Member,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yet, not being in close touch with what is happening in that part of </w:t>
      </w:r>
      <w:r>
        <w:rPr>
          <w:rFonts w:ascii="Times" w:hAnsi="Times" w:eastAsia="Times"/>
          <w:b w:val="0"/>
          <w:i w:val="0"/>
          <w:color w:val="000000"/>
          <w:sz w:val="22"/>
        </w:rPr>
        <w:t>the British Empire, we have deemed it wise not to comment.</w:t>
      </w:r>
    </w:p>
    <w:p>
      <w:pPr>
        <w:autoSpaceDN w:val="0"/>
        <w:autoSpaceDE w:val="0"/>
        <w:widowControl/>
        <w:spacing w:line="240" w:lineRule="exact" w:before="54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add to the folly, Mr. Wybergh went on to deduce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in India that the powers given by the clause might be useful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out Indian inciters to passive resistance in the Transvaal.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Herein he betrayed a lack of all perspective. Happenings in India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colour of an insurrection, and they have been interpreted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mean a revolt against the British Raj. The crusade of the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has not the slightest resemblance to an insurrectionary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It simply means an offer on the part of the community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much physical hardship rather than allow its moral sense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atrophied. It is, on the part of Indians in the Transvaal, an endeavour </w:t>
      </w:r>
      <w:r>
        <w:rPr>
          <w:rFonts w:ascii="Times" w:hAnsi="Times" w:eastAsia="Times"/>
          <w:b w:val="0"/>
          <w:i w:val="0"/>
          <w:color w:val="000000"/>
          <w:sz w:val="22"/>
        </w:rPr>
        <w:t>to follow the precept of the Prophet of Nazareth, “Resist not Evil”.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it matters not in the slightest degree that Mr. Wybergh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incite the House against British Indians. They are not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turned away from their duty by any threats. They have anticipated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worst. Theirs is courage born of purity of motive and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tarnish their honour. We deal with Mr. Wybergh’s remarks only </w:t>
      </w:r>
      <w:r>
        <w:rPr>
          <w:rFonts w:ascii="Times" w:hAnsi="Times" w:eastAsia="Times"/>
          <w:b w:val="0"/>
          <w:i w:val="0"/>
          <w:color w:val="000000"/>
          <w:sz w:val="22"/>
        </w:rPr>
        <w:t>because we believe him to be a sincere, though misguided, man, and to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1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illustrate how an atmosphere of prejudice can taint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wellbalanced mind. Of all the members of the Assembly, Mr. Hosken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only one who strongly disapproved of the vindictive spirit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underlay Mr. Wybergh’s speech. Mr. Hosken had no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 Bill was possible only in Russian or German territories,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 British soil. Little does Mr Wybergh know how arbitrary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undertaken to repress a certain class of people recoil on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not even dreamt of. But we hope that in his calmer moments </w:t>
      </w:r>
      <w:r>
        <w:rPr>
          <w:rFonts w:ascii="Times" w:hAnsi="Times" w:eastAsia="Times"/>
          <w:b w:val="0"/>
          <w:i w:val="0"/>
          <w:color w:val="000000"/>
          <w:sz w:val="22"/>
        </w:rPr>
        <w:t>he has repented of his indiscretion.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20-7-1907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52. IDENTURED IMMIGRATION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enabled this week to publish an important communi-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addressed by the Secretary of the Indian Immigration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to the employers of indentured Indians, giving information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cost of the introduction of such labour into Natal.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 is well worth the perusal of Messrs Evans and Robinson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after mature consideration, have come to the conclusion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immigration into Natal should cease. Knowing, as we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Haggar, we cannot mention him in the same category.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happen to agree with him in the attempt to end indentured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immigration, our motives are not the same, and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very little to do with a member who does not hesitate to libel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and, when challenged to prove his statements, has not the manliness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to do so or to apologize. Mr. Rycroft’s letter is,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standpoint, almost a complete justification for stopping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It is evident that the employers are scarcely able to cope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expenses of introduction. Compulsory repatriation would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much worse, even if the Indian Government, surrendering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guardianship, were to agree to any such condition. It appears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1905, whereas the employers contributed only £20 towards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introduction, the actual cost was £31.10.9 per male adult, and, as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Indians avail themselves of the free passage back to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burden of the £3 tax, the cost will be on the increase.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thus appear that the sooner, from a purely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standpoint, indentured labour is stopped, the better it will be for all </w:t>
      </w:r>
      <w:r>
        <w:rPr>
          <w:rFonts w:ascii="Times" w:hAnsi="Times" w:eastAsia="Times"/>
          <w:b w:val="0"/>
          <w:i w:val="0"/>
          <w:color w:val="000000"/>
          <w:sz w:val="22"/>
        </w:rPr>
        <w:t>parties.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20-7-1907</w:t>
      </w:r>
    </w:p>
    <w:p>
      <w:pPr>
        <w:autoSpaceDN w:val="0"/>
        <w:autoSpaceDE w:val="0"/>
        <w:widowControl/>
        <w:spacing w:line="240" w:lineRule="exact" w:before="6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Barristers.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GENERAL SMUTS OBDURATE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Pretoria gave another opportunity to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withdraw from the false position in which it has placed itself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the Asiatic Registration Act. The correspondence is lengthy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unfortunately, we are unable to find space for it in this issue.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attorneys for the Indians in question made very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as to the most obnoxious clauses of the Registration 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Colonial Secretary has returned a categorical refusal to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the requests. We frankly confess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have done otherwise. In our opinion, it had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 the letter to mean that Indians were not strong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the jail resolution. The eminently reasonable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has been evidently misread by the Government.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regulations in keeping with the Act itself and its reply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petitioners of Pretoria simply follows out that policy.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will have done some good in that it will have streng-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thened the Indian community in its resolve to undergo the sufferings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consequent upon non-submission to compulsory registration.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20-7-1907</w:t>
      </w:r>
    </w:p>
    <w:p>
      <w:pPr>
        <w:autoSpaceDN w:val="0"/>
        <w:autoSpaceDE w:val="0"/>
        <w:widowControl/>
        <w:spacing w:line="292" w:lineRule="exact" w:before="35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54. S. A. B. I. COMMITTEE’S WORK</w:t>
      </w:r>
    </w:p>
    <w:p>
      <w:pPr>
        <w:autoSpaceDN w:val="0"/>
        <w:autoSpaceDE w:val="0"/>
        <w:widowControl/>
        <w:spacing w:line="24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Africa British Indian Committee is still working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hard. The questions put in Parliament a few days ago by Sir William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 and Dr. Rutherford show that no adverse effect has followed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community’s rejection of the Committee’s advice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the Transvaal law. The Committee carries on its work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it should be. The Indian community is not bound to accept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 of advice the Committee offers. The members of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are large-hearted men, and they are going on with their work.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Muncherji Bhownaggree is such a cautious and far-sighted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that, with him as President, the Committee is not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 Indian cause. Moreover, Mr. Ritch, as his letter to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Ampthill shows, does not hesitate to put correctly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standpoint before the Committee.</w:t>
      </w:r>
    </w:p>
    <w:p>
      <w:pPr>
        <w:autoSpaceDN w:val="0"/>
        <w:autoSpaceDE w:val="0"/>
        <w:widowControl/>
        <w:spacing w:line="266" w:lineRule="exact" w:before="68" w:after="0"/>
        <w:ind w:left="0" w:right="27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ELAGOA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Sir William Bull’s questions, the Delagoa Bay Indians will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7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their case is also not forgotten. Acting upon Mr. Kothari’s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 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William Bull immediately complained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hardships suffered by the Indians there. We should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 that the Committee has received no contributions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Delagoa Bay Indians. We think they ought to contribute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Committee’s expenditure though they do not suffer much </w:t>
      </w:r>
      <w:r>
        <w:rPr>
          <w:rFonts w:ascii="Times" w:hAnsi="Times" w:eastAsia="Times"/>
          <w:b w:val="0"/>
          <w:i w:val="0"/>
          <w:color w:val="000000"/>
          <w:sz w:val="22"/>
        </w:rPr>
        <w:t>hardship at present.</w:t>
      </w:r>
    </w:p>
    <w:p>
      <w:pPr>
        <w:autoSpaceDN w:val="0"/>
        <w:autoSpaceDE w:val="0"/>
        <w:widowControl/>
        <w:spacing w:line="266" w:lineRule="exact" w:before="108" w:after="0"/>
        <w:ind w:left="0" w:right="29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HODESIA</w:t>
      </w:r>
    </w:p>
    <w:p>
      <w:pPr>
        <w:autoSpaceDN w:val="0"/>
        <w:autoSpaceDE w:val="0"/>
        <w:widowControl/>
        <w:spacing w:line="240" w:lineRule="exact" w:before="1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 Delagoa Bay, Rhodesia too has not been forgotten.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may recall that it was about the same time that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the Rhodesian Council’s views on the question of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 made use of the information as soon as it reached England,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not likely now that very rigorous laws will be passed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Rhodesia. On reflection, everyone will have to admit that the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Indians in both places, whether in Rhodesia or Delagoa Bay,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really upon the struggle of the Transvaal Indians. It is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who will, if at all, save the honour of Indians. Failing that, </w:t>
      </w:r>
      <w:r>
        <w:rPr>
          <w:rFonts w:ascii="Times" w:hAnsi="Times" w:eastAsia="Times"/>
          <w:b w:val="0"/>
          <w:i w:val="0"/>
          <w:color w:val="000000"/>
          <w:sz w:val="22"/>
        </w:rPr>
        <w:t>neither the Committee nor any one else will be in a position to help.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20-7-1907</w:t>
      </w:r>
    </w:p>
    <w:p>
      <w:pPr>
        <w:autoSpaceDN w:val="0"/>
        <w:autoSpaceDE w:val="0"/>
        <w:widowControl/>
        <w:spacing w:line="292" w:lineRule="exact" w:before="350" w:after="0"/>
        <w:ind w:left="0" w:right="24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55. LOBITO BAY</w:t>
      </w:r>
    </w:p>
    <w:p>
      <w:pPr>
        <w:autoSpaceDN w:val="0"/>
        <w:autoSpaceDE w:val="0"/>
        <w:widowControl/>
        <w:spacing w:line="260" w:lineRule="exact" w:before="19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correspondent had reported that the condition of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Lobito Bay was very bad. Hence we made inquiries through the agent </w:t>
      </w:r>
      <w:r>
        <w:rPr>
          <w:rFonts w:ascii="Times" w:hAnsi="Times" w:eastAsia="Times"/>
          <w:b w:val="0"/>
          <w:i w:val="0"/>
          <w:color w:val="000000"/>
          <w:sz w:val="22"/>
        </w:rPr>
        <w:t>of Messrs Griffith. He has replied as follows: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report utterly without foundation. Medical attendance ample. Field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Hospital fully equipped. Doctor specially appointed to attend coolies. If you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think it advisable communicate with Natal Government ask them to send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Inspector satisfy themselves. Reports utterly without foundation. Coolies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satisfied. Water supply good, plenty food.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report is at variance with the report of our correspondent.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correspondent is a very exact and disinterested person. Hence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is not to be set aside. Putting the two reports together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 that, when the labourers reached there, they were put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hardship. This news reached our correspondent. Now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is not as bad as it had been. The labourers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reasonably happy. Even then, it is obvious that it is not worth while </w:t>
      </w:r>
      <w:r>
        <w:rPr>
          <w:rFonts w:ascii="Times" w:hAnsi="Times" w:eastAsia="Times"/>
          <w:b w:val="0"/>
          <w:i w:val="0"/>
          <w:color w:val="000000"/>
          <w:sz w:val="22"/>
        </w:rPr>
        <w:t>just now for any Indian to take the risk of going there. There is no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doubt that there is much hardship before one reaches Benguella. Even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reaching there, a free man will not be able to take up any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profession there in the present condition.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20-7-1907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NATAL BILL REGARDING LICENCES AND STAMPS</w:t>
      </w:r>
    </w:p>
    <w:p>
      <w:pPr>
        <w:autoSpaceDN w:val="0"/>
        <w:autoSpaceDE w:val="0"/>
        <w:widowControl/>
        <w:spacing w:line="240" w:lineRule="exact" w:before="118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July 12 publishes a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introducing certain changes in the matter of revenue licences. Below </w:t>
      </w:r>
      <w:r>
        <w:rPr>
          <w:rFonts w:ascii="Times" w:hAnsi="Times" w:eastAsia="Times"/>
          <w:b w:val="0"/>
          <w:i w:val="0"/>
          <w:color w:val="000000"/>
          <w:sz w:val="22"/>
        </w:rPr>
        <w:t>we give its main provisions: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The Trading Act of 1897 will henceforth apply to Kaffir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eating-houses.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A hawking licence issued for one magisterial district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not be valid in another district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No hawker shall remain at a single farm for more than 12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hours or return to it during the following four days.</w:t>
      </w:r>
    </w:p>
    <w:p>
      <w:pPr>
        <w:autoSpaceDN w:val="0"/>
        <w:tabs>
          <w:tab w:pos="910" w:val="left"/>
          <w:tab w:pos="145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An extra stamp of the value of 10 per cent of the municipal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fee shall be affixed to the licence. The said 10 per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 will be paid by the licensee and go to the Government.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agents of a foreign firm will be required to 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 licence. An auctioneer selling foreign goods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auction will also have to take out a licence.</w:t>
      </w:r>
    </w:p>
    <w:p>
      <w:pPr>
        <w:autoSpaceDN w:val="0"/>
        <w:autoSpaceDE w:val="0"/>
        <w:widowControl/>
        <w:spacing w:line="240" w:lineRule="exact" w:before="54" w:after="0"/>
        <w:ind w:left="910" w:right="88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At the time of taking out a trading licence,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possessing an agency is bound to disclose the fact to the </w:t>
      </w:r>
      <w:r>
        <w:rPr>
          <w:rFonts w:ascii="Times" w:hAnsi="Times" w:eastAsia="Times"/>
          <w:b w:val="0"/>
          <w:i w:val="0"/>
          <w:color w:val="000000"/>
          <w:sz w:val="22"/>
        </w:rPr>
        <w:t>Licensing Officer.</w:t>
      </w:r>
    </w:p>
    <w:p>
      <w:pPr>
        <w:autoSpaceDN w:val="0"/>
        <w:autoSpaceDE w:val="0"/>
        <w:widowControl/>
        <w:spacing w:line="240" w:lineRule="exact" w:before="54" w:after="0"/>
        <w:ind w:left="910" w:right="8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Rent receipts will be issued to Natives or to Indians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book numbered and with counterfoils bearing </w:t>
      </w:r>
      <w:r>
        <w:rPr>
          <w:rFonts w:ascii="Times" w:hAnsi="Times" w:eastAsia="Times"/>
          <w:b w:val="0"/>
          <w:i w:val="0"/>
          <w:color w:val="000000"/>
          <w:sz w:val="22"/>
        </w:rPr>
        <w:t>embossed stamps. It will not do to affix stamps.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Bill has not yet become law, but it may be taken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that it will be passed. Some changes may be made in it,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of a minor character. The Bill is applicable to all.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difficult to oppose it. The idea behind the Bill is to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from every possible source at a time when the Colony is facing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stringency. An angry potter twists the ear of his donkey.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 the Government, being in need of money, has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harassing poor people like the hawkers. In short, the whole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is now impoverished. Every Government is therefore hunting </w:t>
      </w:r>
      <w:r>
        <w:rPr>
          <w:rFonts w:ascii="Times" w:hAnsi="Times" w:eastAsia="Times"/>
          <w:b w:val="0"/>
          <w:i w:val="0"/>
          <w:color w:val="000000"/>
          <w:sz w:val="22"/>
        </w:rPr>
        <w:t>for money in all directions. We do not reproduce here the different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proverb.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rates. If the Bill is passed, we shall also give, if necessary, the rates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licences. Of all the above clauses, the one regarding rent receipts is </w:t>
      </w:r>
      <w:r>
        <w:rPr>
          <w:rFonts w:ascii="Times" w:hAnsi="Times" w:eastAsia="Times"/>
          <w:b w:val="0"/>
          <w:i w:val="0"/>
          <w:color w:val="000000"/>
          <w:sz w:val="22"/>
        </w:rPr>
        <w:t>terrible. It ought to be resisted.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20-7-1907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INDENTURED INDIAN LABOURERS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the Indian Immigration Trust Board,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Rycroft, has addressed a letter to the employers of indentured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labourers, which we publish in full in our English section.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from that letter that the employers find the cost of importing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 labourers too heavy to bear, and if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are to be repatriated on the expiry of the period of contract,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expenditure will be very much heavier still. From this Mr. Rycroft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concludes that legislation for the compulsory repatriation of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>will mean heavy losses for employers.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this the employers of indentured labourers are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horns of a dilemma. If they let the labourers return, their backs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broken. If they keep them, and afterwards there is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repatriation to India, they will be involved in much too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expenditure. It is a problem as to what should be done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situation. The Indian labourers are not likely to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from thiscontroversy. Neither those who hold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further importation of indentured labourers, nor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hold that it should continue, have any concern for the interests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If Indian labourers accept still lower wages, no 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protest, even if the labourers are to be repatriated on the expiry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contract. Both sides will be happy. There is only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be of benefit to the Indian community, that 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recruitment of indentured labourers should cease altogether.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come, they can gain nothing in conditions of slavery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will not permit them to live as free men. We are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observe that the whole Indian community takes offence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inflicted on the indentured labourers. This is a sign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awakening. If we take a step forward and can have their importation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ended, the enslavement of Indians will cease and those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>are already in South Africa will have some relief.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20-7-1907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58. SPEECH AT NATAL INDIAN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1907</w:t>
      </w:r>
    </w:p>
    <w:p>
      <w:pPr>
        <w:autoSpaceDN w:val="0"/>
        <w:autoSpaceDE w:val="0"/>
        <w:widowControl/>
        <w:spacing w:line="24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struggles during the last 13 years, the present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critical. Therefore its consequences are bound to be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momentous The effect of the law will be felt uniformly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Not only are Rhodesia and German [East]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by it, but even in India it cannot but have a bad effect.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special reason to be concerned. (At this point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examples similar to those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May 18 and July 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given.) Indian servants are all right, but we do not want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Indians—that is what the whites say. Again, genuine cases are lumped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bogus ones. I can recall the case of a poor man,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Hasam from Porbunder. Being deprived of his ancestral land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Rs. 100, he came to me in Bombay. I advised him not to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500 in an attempt to get back land worth only Rs.100. “It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ancestral land,” he replied. “I shall recover it at any cost. I shall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the title-deed to be nullified.” But, in the Transvaal,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title-deed refers to our person. The Government wants to snatch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that we have and to give another instead, just as it likes.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while issuing the document it asks the Indian for the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mother, father, wife and others as we saw in the play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impressions, first, of ten fingers and then of eight fingers.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getting these, it says that it will issue the documents if and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likes. Who will submit to such slavery? A man who earns £3 or £4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his living anywhere with the slightest effort. Why would he,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pittance, invite disgrace by remaining in the Transvaal? Again,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earning £400 loves his honour more than money. The rich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may perhaps, by shutting their ears, suffer themselves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insulted, but they will not tolerate the harassment of their eight and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old children. The Boers are a brave people and we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oppose them. But we can resist if they ask us to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 orders and become slaves. We are looked upon as bad cowries.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is an occasion to prove ourselves to be good cowries.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pass the test, Indians in all parts of the world will reap the benefit.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India gets the kind of justice that the cats got from the monkey </w:t>
      </w:r>
      <w:r>
        <w:rPr>
          <w:rFonts w:ascii="Times" w:hAnsi="Times" w:eastAsia="Times"/>
          <w:b w:val="0"/>
          <w:i w:val="0"/>
          <w:color w:val="000000"/>
          <w:sz w:val="22"/>
        </w:rPr>
        <w:t>in the well-known fable. The Government succeeds by setting the two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general meeting of the Natal Indian Congress was held on Saturday,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Dawad Mahomed in the chair. Gandhiji spoke on the implications of the Asiatic Act.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farce staged in the Victoria Indian Theatre, Durban, on July 13, 1907.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7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cats—Hindus and Muslims—against each other. Here it is not so.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communities here are united, hence our courage will bear fruit.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considering all these points, I advised gaol-going at the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in September.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those present raised their hands and took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 oath, with God as witness, to go to gaol. What has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then is known to all. If we do not keep our pledge now,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false to God. Moreover, new laws will be passed one after another.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called cowards. We shall then be left only to live a dog’s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Once a white woman asked me, “What does the hawker,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being kicked, know about honour or dishonour?” “Once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sees that it is humiliating,” I replied, “he will not get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registered, even if he has to face death.” To assure herself of this,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ask the hawkers going to her door if they would take out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registers. She always got a negative reply. Now she has come to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Indians have become courageous. And so she says that,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gaol, she would keep inquiring about their health and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whatever relief she could. Mr. Hosken says that if all Indians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gaol, the Government dare not raise a finger against them.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realize from this that, if we stand by our pledge, bright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store for us. Since we have the reputation today of being noisy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ineffective grumblers, our petition against the Immigration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consigned to the waste-paper basket. The reason why I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things before you is that you may take a lesson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and be prepared You [in Natal] and we [in the Transvaal]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and it will be nothing remarkable if you join usin our sufferings.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enough that you help us by talking, that is, bypassing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and writing letters. It will be the most valuable help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what I have come to beg of you. When all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are prepared to suffer any loss in the struggle,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lag behind in giving monetary help. In giving such help,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doing anything really big; you will only be doing your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maintain those that are left behind, if a large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 go to gaol. You should therefore make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to meet the difficult situation. I am sure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help.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27-7-1907</w:t>
      </w:r>
    </w:p>
    <w:p>
      <w:pPr>
        <w:autoSpaceDN w:val="0"/>
        <w:autoSpaceDE w:val="0"/>
        <w:widowControl/>
        <w:spacing w:line="240" w:lineRule="exact" w:before="1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Mass Meeting”, 11-9-1906.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59. PETITION TO TRANSVAAL LEGISLATIVE COUNCIL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1907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 AND THE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EMBERS OF</w:t>
      </w:r>
    </w:p>
    <w:p>
      <w:pPr>
        <w:autoSpaceDN w:val="0"/>
        <w:autoSpaceDE w:val="0"/>
        <w:widowControl/>
        <w:spacing w:line="266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EGISLATIVE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OUNCIL OF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</w:p>
    <w:p>
      <w:pPr>
        <w:autoSpaceDN w:val="0"/>
        <w:autoSpaceDE w:val="0"/>
        <w:widowControl/>
        <w:spacing w:line="266" w:lineRule="exact" w:before="54" w:after="0"/>
        <w:ind w:left="2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 PETITION OF ESSOP ISMAIL MIA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IN HIS CAPACITY AS ACTING CHAIRMAN</w:t>
      </w:r>
    </w:p>
    <w:p>
      <w:pPr>
        <w:autoSpaceDN w:val="0"/>
        <w:autoSpaceDE w:val="0"/>
        <w:widowControl/>
        <w:spacing w:line="212" w:lineRule="exact" w:before="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OF THE BRITISH INDIAN ASSOCIATION OF THE TRANSVAAL</w:t>
      </w:r>
    </w:p>
    <w:p>
      <w:pPr>
        <w:autoSpaceDN w:val="0"/>
        <w:autoSpaceDE w:val="0"/>
        <w:widowControl/>
        <w:spacing w:line="266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 THAT</w:t>
      </w:r>
      <w:r>
        <w:rPr>
          <w:rFonts w:ascii="Times" w:hAnsi="Times" w:eastAsia="Times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Your petitioner is the Acting Chairman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of the Transvaal.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Association abovenamed respectfully approaches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Hon’ble House with regard to the Bill to place restrictions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into this Colony to provide for the removal therefrom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prohibited immigrants and other persons and to establish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an “Immigration Department” now or shortly to be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this Hon’ble House for consideration.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While the petitioning Association endorses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restricting immigration, it respectfully draws the attention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>Hon’ble House to the following: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Bill perpetuates the Asiatic Law Amendment Act.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does not recognise any of the great Indian languages.</w:t>
      </w:r>
    </w:p>
    <w:p>
      <w:pPr>
        <w:autoSpaceDN w:val="0"/>
        <w:tabs>
          <w:tab w:pos="550" w:val="left"/>
          <w:tab w:pos="1010" w:val="left"/>
          <w:tab w:pos="59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sets aside the rights of those British Indians who,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war, paid £3 for the right of settling in the Transvaal, and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refugees, have not received permits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</w:t>
      </w:r>
      <w:r>
        <w:rPr>
          <w:rFonts w:ascii="Times" w:hAnsi="Times" w:eastAsia="Times"/>
          <w:b w:val="0"/>
          <w:i w:val="0"/>
          <w:color w:val="000000"/>
          <w:sz w:val="22"/>
        </w:rPr>
        <w:t>Preservation Ordinance.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(d)By Sub-Clause D of Clause 2 thereof, it subjects even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who may pass the educational test and are not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prohibited, to the operation of the Asiatic Law Amendment Act. (It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submitted that Indians of educational attainments do not </w:t>
      </w:r>
      <w:r>
        <w:rPr>
          <w:rFonts w:ascii="Times" w:hAnsi="Times" w:eastAsia="Times"/>
          <w:b w:val="0"/>
          <w:i w:val="0"/>
          <w:color w:val="000000"/>
          <w:sz w:val="22"/>
        </w:rPr>
        <w:t>require further identification.)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petitioning Association humbly submits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objections above enumerated are worthy of consideration by this </w:t>
      </w:r>
      <w:r>
        <w:rPr>
          <w:rFonts w:ascii="Times" w:hAnsi="Times" w:eastAsia="Times"/>
          <w:b w:val="0"/>
          <w:i w:val="0"/>
          <w:color w:val="000000"/>
          <w:sz w:val="22"/>
        </w:rPr>
        <w:t>Hon’ble House.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petitioning Association respectfully reminds this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copy of this was forwarded by L. W. Ritch to the Under-Secretary of State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the Colonies on August 14. It was also appended to the “Petition to Secretary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 for Colonies”, 23-8-1907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7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Hon’ble House of its special function to protect the interests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which are not represented in the Parliament of this </w:t>
      </w:r>
      <w:r>
        <w:rPr>
          <w:rFonts w:ascii="Times" w:hAnsi="Times" w:eastAsia="Times"/>
          <w:b w:val="0"/>
          <w:i w:val="0"/>
          <w:color w:val="000000"/>
          <w:sz w:val="22"/>
        </w:rPr>
        <w:t>Colony, and the petitioning Association represents such a community.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petitioning Association therefore respectfully prays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Hon’ble House will grant such relief as to it may appear fit; and </w:t>
      </w:r>
      <w:r>
        <w:rPr>
          <w:rFonts w:ascii="Times" w:hAnsi="Times" w:eastAsia="Times"/>
          <w:b w:val="0"/>
          <w:i w:val="0"/>
          <w:color w:val="000000"/>
          <w:sz w:val="22"/>
        </w:rPr>
        <w:t>for this act, etc., etc.</w:t>
      </w:r>
    </w:p>
    <w:p>
      <w:pPr>
        <w:autoSpaceDN w:val="0"/>
        <w:autoSpaceDE w:val="0"/>
        <w:widowControl/>
        <w:spacing w:line="240" w:lineRule="exact" w:before="28" w:after="0"/>
        <w:ind w:left="0" w:right="7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80" w:after="0"/>
        <w:ind w:left="0" w:right="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14" w:after="0"/>
        <w:ind w:left="0" w:right="4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CTING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 O. 291/122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PETITION NATAL LEGISLATIVE ASSEMBLY.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1907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470" w:val="left"/>
        </w:tabs>
        <w:autoSpaceDE w:val="0"/>
        <w:widowControl/>
        <w:spacing w:line="240" w:lineRule="exact" w:before="132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PEAKER AND THE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EMBERS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EGISLATIVE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SSEMBLY OF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OLONY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12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THE PETITION OF THE CHAIRMAN AND JOINT SECRETARIES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REPRESENTING THE NATAL INDIAN CONGRESS</w:t>
      </w:r>
    </w:p>
    <w:p>
      <w:pPr>
        <w:autoSpaceDN w:val="0"/>
        <w:autoSpaceDE w:val="0"/>
        <w:widowControl/>
        <w:spacing w:line="266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 THAT</w:t>
      </w:r>
      <w:r>
        <w:rPr>
          <w:rFonts w:ascii="Times" w:hAnsi="Times" w:eastAsia="Times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represent the Natal Indian Congress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capacities as Chairman and Joint Secretaries of that body.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have read the Bill to impose a tax in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land, published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>dated June 25 last.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60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3. Your Petitioners approach this Hon’ble House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it, and protest against the distinction sought to be drawn,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measure, between European and Indian tenants, so far as the rate of </w:t>
      </w:r>
      <w:r>
        <w:rPr>
          <w:rFonts w:ascii="Times" w:hAnsi="Times" w:eastAsia="Times"/>
          <w:b w:val="0"/>
          <w:i w:val="0"/>
          <w:color w:val="000000"/>
          <w:sz w:val="22"/>
        </w:rPr>
        <w:t>taxation is concerned.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humble opinion of your Petitioners,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to be drawn imposes an unnecessary hardship on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addition to putting upon them an affront by reason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a racial distinction. 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Petitioners, therefore, humbly pray that this Hon’ble </w:t>
      </w:r>
      <w:r>
        <w:rPr>
          <w:rFonts w:ascii="Times" w:hAnsi="Times" w:eastAsia="Times"/>
          <w:b w:val="0"/>
          <w:i w:val="0"/>
          <w:color w:val="000000"/>
          <w:sz w:val="22"/>
        </w:rPr>
        <w:t>House will so amend the measure as to remove the hardship above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complained of; and for this act of justice and mercy, your Petitioners,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in duty bound, for ever pray, etc.</w:t>
      </w:r>
    </w:p>
    <w:p>
      <w:pPr>
        <w:autoSpaceDN w:val="0"/>
        <w:autoSpaceDE w:val="0"/>
        <w:widowControl/>
        <w:spacing w:line="266" w:lineRule="exact" w:before="28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AHOMED</w:t>
      </w:r>
    </w:p>
    <w:p>
      <w:pPr>
        <w:autoSpaceDN w:val="0"/>
        <w:autoSpaceDE w:val="0"/>
        <w:widowControl/>
        <w:spacing w:line="266" w:lineRule="exact" w:before="14" w:after="0"/>
        <w:ind w:left="0" w:right="4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SMAN</w:t>
      </w:r>
    </w:p>
    <w:p>
      <w:pPr>
        <w:autoSpaceDN w:val="0"/>
        <w:autoSpaceDE w:val="0"/>
        <w:widowControl/>
        <w:spacing w:line="266" w:lineRule="exact" w:before="14" w:after="0"/>
        <w:ind w:left="0" w:right="3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C. A</w:t>
      </w:r>
      <w:r>
        <w:rPr>
          <w:rFonts w:ascii="Times" w:hAnsi="Times" w:eastAsia="Times"/>
          <w:b w:val="0"/>
          <w:i w:val="0"/>
          <w:color w:val="000000"/>
          <w:sz w:val="16"/>
        </w:rPr>
        <w:t>NGLIA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Natal Archives, Pietermaritzburg: Votes and Proceedings of the Legislative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Assembly, 1907</w:t>
      </w:r>
    </w:p>
    <w:p>
      <w:pPr>
        <w:autoSpaceDN w:val="0"/>
        <w:autoSpaceDE w:val="0"/>
        <w:widowControl/>
        <w:spacing w:line="292" w:lineRule="exact" w:before="342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61. POSTER FOR PERMIT OFFICE BOYCOTT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54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July 26,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>
        <w:trPr>
          <w:trHeight w:hRule="exact" w:val="264"/>
        </w:trPr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BOYCOTT, 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BOYCOTT </w:t>
            </w:r>
          </w:p>
        </w:tc>
        <w:tc>
          <w:tcPr>
            <w:tcW w:type="dxa" w:w="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PERMIT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OFFICE!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9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GOING </w:t>
            </w:r>
          </w:p>
        </w:tc>
        <w:tc>
          <w:tcPr>
            <w:tcW w:type="dxa" w:w="5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GAOL</w:t>
            </w:r>
          </w:p>
        </w:tc>
      </w:tr>
      <w:tr>
        <w:trPr>
          <w:trHeight w:hRule="exact" w:val="240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RESIST, BUT 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SUFFER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OUR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COMMON </w:t>
            </w:r>
          </w:p>
        </w:tc>
        <w:tc>
          <w:tcPr>
            <w:tcW w:type="dxa" w:w="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GOOD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258"/>
        </w:trPr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SELF-RESPECT. </w:t>
            </w:r>
          </w:p>
        </w:tc>
        <w:tc>
          <w:tcPr>
            <w:tcW w:type="dxa" w:w="10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LOYALTY </w:t>
            </w:r>
          </w:p>
        </w:tc>
        <w:tc>
          <w:tcPr>
            <w:tcW w:type="dxa" w:w="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KING </w:t>
            </w:r>
          </w:p>
        </w:tc>
        <w:tc>
          <w:tcPr>
            <w:tcW w:type="dxa" w:w="1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DEMANDS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LOYALITY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       THE       KING       OF      KINGS.</w:t>
      </w:r>
    </w:p>
    <w:p>
      <w:pPr>
        <w:autoSpaceDN w:val="0"/>
        <w:autoSpaceDE w:val="0"/>
        <w:widowControl/>
        <w:spacing w:line="212" w:lineRule="exact" w:before="68" w:after="0"/>
        <w:ind w:left="0" w:right="25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INDIANS    BE    FREE!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27-7-1907</w:t>
      </w:r>
    </w:p>
    <w:p>
      <w:pPr>
        <w:autoSpaceDN w:val="0"/>
        <w:autoSpaceDE w:val="0"/>
        <w:widowControl/>
        <w:spacing w:line="292" w:lineRule="exact" w:before="350" w:after="0"/>
        <w:ind w:left="0" w:right="17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62. STRUGGLE IN PRETORIA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 p. m., Friday,</w:t>
      </w:r>
    </w:p>
    <w:p>
      <w:pPr>
        <w:autoSpaceDN w:val="0"/>
        <w:autoSpaceDE w:val="0"/>
        <w:widowControl/>
        <w:spacing w:line="294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26,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latest available news shows that not a single application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has been made so far at the Permit Office; it is rumoured,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the Permit authorities have started receiving applications </w:t>
      </w:r>
      <w:r>
        <w:rPr>
          <w:rFonts w:ascii="Times" w:hAnsi="Times" w:eastAsia="Times"/>
          <w:b w:val="0"/>
          <w:i w:val="0"/>
          <w:color w:val="000000"/>
          <w:sz w:val="22"/>
        </w:rPr>
        <w:t>at night in a private building.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Indians was called on Thursday afternoon.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there that, though every effort would be made lawfully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 people not to submit to the Act, everyone was free to do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liked. It is a disgraceful thing for people to give applications at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private building, and for the authorities to behave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>manner. Those present at the meeting were firm on the question of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Posters bearing this message appeared in Pretoria during the Passive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Resistance campaign. The Government had them removed from prominent places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made inquiries as to their authorship. Gandhiji accepted responsibility for them.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title “Latest News by Special Telegram”.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going to gaol, and are working most enthusiastically.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removed from prominent places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the posters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advocating boycott. Much amusement was caused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poster on the door of the Permit Office. On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inquiring into the authorship of the notice, Mr. Gandhi took upon </w:t>
      </w:r>
      <w:r>
        <w:rPr>
          <w:rFonts w:ascii="Times" w:hAnsi="Times" w:eastAsia="Times"/>
          <w:b w:val="0"/>
          <w:i w:val="0"/>
          <w:color w:val="000000"/>
          <w:sz w:val="22"/>
        </w:rPr>
        <w:t>himself full responsibility for 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a mass meeting on the 31st. All business is to stop.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Notices are being issued. A strong committee has been set up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The stores are not to be closed for four days, as announced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earlier. As the time-limit for registration is nearing its end, tension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mounting every moment. It is likely that interesting developments </w:t>
      </w:r>
      <w:r>
        <w:rPr>
          <w:rFonts w:ascii="Times" w:hAnsi="Times" w:eastAsia="Times"/>
          <w:b w:val="0"/>
          <w:i w:val="0"/>
          <w:color w:val="000000"/>
          <w:sz w:val="22"/>
        </w:rPr>
        <w:t>may take place before the end of the month.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Piles of telegrams have been received from our sympathetic </w:t>
      </w:r>
      <w:r>
        <w:rPr>
          <w:rFonts w:ascii="Times" w:hAnsi="Times" w:eastAsia="Times"/>
          <w:b w:val="0"/>
          <w:i w:val="0"/>
          <w:color w:val="000000"/>
          <w:sz w:val="22"/>
        </w:rPr>
        <w:t>friends at Durban, offering encouragement and assistance.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27-7-1907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“STAGGERING HUMANITY”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President Kruger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said to have “staggered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humanity” by engaging in an unequal struggle with a mighty empire.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 his late country—though now nominally British—that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repeat itself through Indians in the Transvaal. But the parallel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exact. The late President fought in a bloody war.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will stagger humanity without shedding a drop of blood.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about to do more, if we may say so without disrespect,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late President did. For the sake of their honour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sentiment, as some say—they are preparing to sacrifice their all. </w:t>
      </w:r>
      <w:r>
        <w:rPr>
          <w:rFonts w:ascii="Times" w:hAnsi="Times" w:eastAsia="Times"/>
          <w:b w:val="0"/>
          <w:i w:val="0"/>
          <w:color w:val="000000"/>
          <w:sz w:val="22"/>
        </w:rPr>
        <w:t>Theirs, indeed, will be the widow’s mite.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Many friends tell them that the local Government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to enforce the Asiatic Act at all cost and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have their worst fears realised. The Indians retort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prepared for the eventuality. Send them to prison? They are ready.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 them forcibly? They are ready also. Anything, even death,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better than that they should labour under the ban of </w:t>
      </w:r>
      <w:r>
        <w:rPr>
          <w:rFonts w:ascii="Times" w:hAnsi="Times" w:eastAsia="Times"/>
          <w:b w:val="0"/>
          <w:i w:val="0"/>
          <w:color w:val="000000"/>
          <w:sz w:val="22"/>
        </w:rPr>
        <w:t>criminality and that they should be traitors to their God.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that they are misguided and that theirs is not </w:t>
      </w:r>
      <w:r>
        <w:rPr>
          <w:rFonts w:ascii="Times" w:hAnsi="Times" w:eastAsia="Times"/>
          <w:b w:val="0"/>
          <w:i w:val="0"/>
          <w:color w:val="000000"/>
          <w:sz w:val="22"/>
        </w:rPr>
        <w:t>intrinsically a right cause. If so, they again appeal to the parallel cited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(1825-1904), President of the Transvaal, 1883-1900.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us and reply that, although many consider that the late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Kruger was ill-advised in hurling defiance at the British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admires him for the courage of his convictions.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that he fought for a cause he considered to be just.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fought under the inspirationof the old Testament and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pattern of the heroes of that venerable book.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migrated to this country in search of an honest livelihood,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themselves face to face with civic and social extinction,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under the inspiration of the New Testament. Gentle Jesus,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passive resister the world has seen, is their pattern.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it to them if the rulers of the Transvaal reject their advances,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overlord King Edward declare himself, like Mahomed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Ghazni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be unable to protect them. Was not Jesus rejected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He not resist the blasphemy that His persecutors would have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on pain of suffering what was, in their estimation, an inglorious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side by side with thieves and robbers? But the crown of thorns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sits better on that bleeding head than a crown bedecked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diamonds of the purest water on any sovereign. He died indeed,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lives in the memory of all true sons of God, and with Him live also </w:t>
      </w:r>
      <w:r>
        <w:rPr>
          <w:rFonts w:ascii="Times" w:hAnsi="Times" w:eastAsia="Times"/>
          <w:b w:val="0"/>
          <w:i w:val="0"/>
          <w:color w:val="000000"/>
          <w:sz w:val="22"/>
        </w:rPr>
        <w:t>the thieves who accepted the humble Nazarene and His teaching.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So, too, will Indians of the Transvaal, if they remain true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live in the memory of their children and their countrymen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say, after they have left this transient world, ‘Our </w:t>
      </w:r>
      <w:r>
        <w:rPr>
          <w:rFonts w:ascii="Times" w:hAnsi="Times" w:eastAsia="Times"/>
          <w:b w:val="0"/>
          <w:i w:val="0"/>
          <w:color w:val="000000"/>
          <w:sz w:val="22"/>
        </w:rPr>
        <w:t>forefathers did not betray us for a mess of pottage.’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27-7-1907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MR. PARSEE RUSTOMJEE’S GENEROSITY</w:t>
      </w:r>
    </w:p>
    <w:p>
      <w:pPr>
        <w:autoSpaceDN w:val="0"/>
        <w:autoSpaceDE w:val="0"/>
        <w:widowControl/>
        <w:spacing w:line="240" w:lineRule="exact" w:before="15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Rustomjee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whose name has become a household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Indians in South Africa, has written to us a characteristic letter </w:t>
      </w:r>
      <w:r>
        <w:rPr>
          <w:rFonts w:ascii="Times" w:hAnsi="Times" w:eastAsia="Times"/>
          <w:b w:val="0"/>
          <w:i w:val="0"/>
          <w:color w:val="000000"/>
          <w:sz w:val="22"/>
        </w:rPr>
        <w:t>in Gujarati of which we give the following rendering: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have often publicly expressed my sentiments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position of our countrymen in the Transvaal,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perhaps, allow me to voice them through your columns.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in South Africa will partake of the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in which Indians in the Transvaal are engaged. We who </w:t>
      </w:r>
      <w:r>
        <w:rPr>
          <w:rFonts w:ascii="Times" w:hAnsi="Times" w:eastAsia="Times"/>
          <w:b w:val="0"/>
          <w:i w:val="0"/>
          <w:color w:val="000000"/>
          <w:sz w:val="22"/>
        </w:rPr>
        <w:t>are outside that country cannot possibly take any share in their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Invaded India 17 times since his succession to the throne of Ghazni in 997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A.D., but could not consolidate his victories; 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Petition to Natal Council”,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11-7-1903.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Leading Indian merchant of Natal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1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sufferings. They will not only undergo the hardships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life but many of them will also have to lose all they have.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cannot go to gaol, we can at least follow their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in sacrificing our possessions for the common good.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with all humility and in the name of God, 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my fellow-countrymen in the Transvaal, as an earnest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intense desire to share their sorrows, that henceforth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 possess in this world is held by me in trust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in the Transvaal until the struggle is over.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many of my friends in South Africa are prepared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duty to render similar pecuniary help to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Pretoria has, indeed, filled our hearts with hope.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that our countrymen there, as also in other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Transvaal, will carry out their resolution to the end.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speaks for itself. We only add by way of comment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know Mr. Rustomjee know what very substantial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promise means. It is a letter which should fill every Indian with </w:t>
      </w:r>
      <w:r>
        <w:rPr>
          <w:rFonts w:ascii="Times" w:hAnsi="Times" w:eastAsia="Times"/>
          <w:b w:val="0"/>
          <w:i w:val="0"/>
          <w:color w:val="000000"/>
          <w:sz w:val="22"/>
        </w:rPr>
        <w:t>fresh courage and hope.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 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27-7-1907</w:t>
      </w:r>
    </w:p>
    <w:p>
      <w:pPr>
        <w:autoSpaceDN w:val="0"/>
        <w:autoSpaceDE w:val="0"/>
        <w:widowControl/>
        <w:spacing w:line="292" w:lineRule="exact" w:before="350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65. DEATH OF MR. ADAMJEE MIANKHAN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Adamjee Miankhan of the firm of G. H. Miankhan &amp; Co.,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Durban, and Vice-President of the Natal Indian Congress, died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Ahmedabad, India, on the 20th instant, at the comparatively early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41. Mr. Adamjee went on a visit to India in February last,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in Durban has been receiving regular letters, but no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was complained of. Mr. Adamjee has rendered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the Indian community in Natal, and his able and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in all matters relating to their welfare will be much missed.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well-known family of lace merchants in the capital of Gujarat,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Adamjee Miankhan, with his father and his brother, Mr. Goolam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Hoosen, migrated, when he was yet 18, to South Africa, in the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1884. His knowledge of the English language was of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him in making his mark as well among Indians as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many European friends. It was not, however, before 1896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intimately connected with Indian public affairs.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withdrawal of the then Secretary of the Congress,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Adamjee, on account of his work and sterling qualities, was </w:t>
      </w:r>
      <w:r>
        <w:rPr>
          <w:rFonts w:ascii="Times" w:hAnsi="Times" w:eastAsia="Times"/>
          <w:b w:val="0"/>
          <w:i w:val="0"/>
          <w:color w:val="000000"/>
          <w:sz w:val="22"/>
        </w:rPr>
        <w:t>unanimously elected by the Congress to act as Honorary Secretary.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his tenure of office, he was ably supported by Mr. Abdul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Karim Hajee Adam Jhaveri. Mr. Adamjee turned the credit balance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from £100 into that of £1,100, and during the latter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1896 and the beginning of 1897, when the now famous anti-Indian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took place in Durban, Mr. Adamjee, by his patience,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calmness and perseverance, was instrumental in confronting the </w:t>
      </w:r>
      <w:r>
        <w:rPr>
          <w:rFonts w:ascii="Times" w:hAnsi="Times" w:eastAsia="Times"/>
          <w:b w:val="0"/>
          <w:i w:val="0"/>
          <w:color w:val="000000"/>
          <w:sz w:val="22"/>
        </w:rPr>
        <w:t>serious difficulties of the community.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27-7-1907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SAD DEATH OF ADAMJEE MIANKHAN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Inscrutable are the ways of God. It is only five months since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leader, Mr. Adamjee Miankhan, returned home to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comes the news of his sudden death on the 23rd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after an illness of 20 days which caused him bed-sores.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heard of him and of his work in Natal and other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South Africa, cannot but feel grieved at this sad news. Gradually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is coming in South Africa when patriotic workers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in still larger numbers. At such a time it is difficult to fill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gap created by the premature death of an able and conscientious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like Mr. Adamjee Miankhan. His patriotism and other 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of character are well known. Traits of character such as </w:t>
      </w:r>
      <w:r>
        <w:rPr>
          <w:rFonts w:ascii="Times" w:hAnsi="Times" w:eastAsia="Times"/>
          <w:b w:val="0"/>
          <w:i w:val="0"/>
          <w:color w:val="000000"/>
          <w:sz w:val="22"/>
        </w:rPr>
        <w:t>intelligence, patience, quickness of grasp, and readinesss for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sacrifice, which he showed as Acting Secretary of the Congress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his subsequent public career, deserve emulation. His popularity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evident on the occasion of the farewell party at the time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departure. Even in India it was his intention to conduct a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hardships [of Indians] in South Africa. It is but natural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death of such a benevolent gentleman at the early age of 41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cause grief. We offer our condolences to the family of the </w:t>
      </w:r>
      <w:r>
        <w:rPr>
          <w:rFonts w:ascii="Times" w:hAnsi="Times" w:eastAsia="Times"/>
          <w:b w:val="0"/>
          <w:i w:val="0"/>
          <w:color w:val="000000"/>
          <w:sz w:val="22"/>
        </w:rPr>
        <w:t>departed, and urge his admirers to emulate his great virtues.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27-7-1907</w:t>
      </w:r>
    </w:p>
    <w:p>
      <w:pPr>
        <w:autoSpaceDN w:val="0"/>
        <w:autoSpaceDE w:val="0"/>
        <w:widowControl/>
        <w:spacing w:line="292" w:lineRule="exact" w:before="350" w:after="0"/>
        <w:ind w:left="0" w:right="24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67. DIVINE LAW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to test the strength of the obnoxious law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approaching. All Indians will be anxiously watching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does on August 1. To speek the truth, however,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 with courage, not with anxiety. Any pain we suffer in order to 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at variance with the preceding item which has “20th”.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1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save ourselves from the obnoxious law must be counted as pleasure.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should pray, “let me be the first to go to gaol, so that </w:t>
      </w:r>
      <w:r>
        <w:rPr>
          <w:rFonts w:ascii="Times" w:hAnsi="Times" w:eastAsia="Times"/>
          <w:b w:val="0"/>
          <w:i w:val="0"/>
          <w:color w:val="000000"/>
          <w:sz w:val="22"/>
        </w:rPr>
        <w:t>my brothers are spared the pain.”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already examined the various reasons why we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submit to the obnoxious law. It should be noted that in defying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murderous law we obey the divine law. To submit to the unjust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sin. Likewise, it will be a sin to violate the divine law. Hewho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abides by the divine law will win bliss in this world, as also in the next.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 divine law? It is that one has to suffer pain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enjoying pleasure and that one’s true self-interest consists in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all, which means that we should die—suffer—for others. Let us take </w:t>
      </w:r>
      <w:r>
        <w:rPr>
          <w:rFonts w:ascii="Times" w:hAnsi="Times" w:eastAsia="Times"/>
          <w:b w:val="0"/>
          <w:i w:val="0"/>
          <w:color w:val="000000"/>
          <w:sz w:val="22"/>
        </w:rPr>
        <w:t>a few examples.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lump of earth is broken into dust, it mixes with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nourishes plant life. It is by sacrificing themselves that plants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 every kind of animal life. Animals sacrifice themselves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of their progeny. The mother suffers unbearable pain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child-birth, but feels only happy in that suffering.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and the father undergo hardships in bringing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Wherever communities and nations exist,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those communities or nations have endured hardships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good. In the sixth century B. C., Lord Buddha,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wandering from forest to forest, braving the extremes of heat and cold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suffering many privations, attained self-realization and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of spiritual welfare among the people. Nineteen hundred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ago, Jesus Christ, according to the Christian belief, dedicated his life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and suffered many insults and hardships. The prophet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suffered much. People had prepared themselves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on his life. He paid no heed to it. These great and holy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obeyed the law stated above and brought happiness to mankind.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think of their personal interest but found their own happiness </w:t>
      </w:r>
      <w:r>
        <w:rPr>
          <w:rFonts w:ascii="Times" w:hAnsi="Times" w:eastAsia="Times"/>
          <w:b w:val="0"/>
          <w:i w:val="0"/>
          <w:color w:val="000000"/>
          <w:sz w:val="22"/>
        </w:rPr>
        <w:t>in the happiness of others.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thing happens in political matters too. Hampden,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Tyler, Cromwell and other Englishmen were prepared to sacrifice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for the people and did not feel concerned at being robbed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possessions. Nor did they feel anxious when their lives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danger. That is why the British people today rule over a large empire.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rulers of the Transvaal enjoy power because they suffered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before our very eyes. Mazzini suffered banishment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his country. Today he is being revered. He is regarded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of Italian unity. By suffering endless hardships, George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Washington made America what it is today. This again shows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pass through suffering before tasting happiness. For public </w:t>
      </w:r>
      <w:r>
        <w:rPr>
          <w:rFonts w:ascii="Times" w:hAnsi="Times" w:eastAsia="Times"/>
          <w:b w:val="0"/>
          <w:i w:val="0"/>
          <w:color w:val="000000"/>
          <w:sz w:val="22"/>
        </w:rPr>
        <w:t>good, men have to suffer hardships even to the point of death.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60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Let us go further. It is a sin to violate one’s pledge—to betray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manhood with which we are endowed. To save himself from the sin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incest, Yusoof Abesalam suffered gaol. Imam Hasan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Hussein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acknowledge the authority of Yazid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for it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to do so. For this reason, that is, in order to preserve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honour, they becamemartyrs. For the sake of honour, God’s devotee,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Prahlad, boldly embraced the red-hot pillar, and the child Sudhanva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threw himself into the frying pan without any hesitation.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truth, Harishchandra allowed himself to be sold to a low-caste man;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gave up his throne and suffered separation from his wife and 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his father’s word, Ramachandra went into the forest.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the sake of their right, the Pandavas left their kingdom and </w:t>
      </w:r>
      <w:r>
        <w:rPr>
          <w:rFonts w:ascii="Times" w:hAnsi="Times" w:eastAsia="Times"/>
          <w:b w:val="0"/>
          <w:i w:val="0"/>
          <w:color w:val="000000"/>
          <w:sz w:val="22"/>
        </w:rPr>
        <w:t>wandered in the forest for 14 years.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it has fallen to the lot of the Indian community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to submit to this great divine law. So persuaded,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our countrymen. They have the opportunity now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throughout South Africa gaining its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them. How could such great happiness come to us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going through equally great suffering? Our petition is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man, but to God Himself. Day and night He listens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plaints. We do not have to seek an appointment with Him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of our petition. He hears the petitions of all at the same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purest heart therefore we pray to God that our brothers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may be prepared to suffer fearlessly anything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befall them in August, placing their trust in Him alone, and with only </w:t>
      </w:r>
      <w:r>
        <w:rPr>
          <w:rFonts w:ascii="Times" w:hAnsi="Times" w:eastAsia="Times"/>
          <w:b w:val="0"/>
          <w:i w:val="0"/>
          <w:color w:val="000000"/>
          <w:sz w:val="22"/>
        </w:rPr>
        <w:t>His name on their lips.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27-7-1907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ALLY’S MISTAKE</w:t>
      </w:r>
    </w:p>
    <w:p>
      <w:pPr>
        <w:autoSpaceDN w:val="0"/>
        <w:autoSpaceDE w:val="0"/>
        <w:widowControl/>
        <w:spacing w:line="24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Ritch’s letter this week and the letter, received along with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by Mr. Ally to Justice Ameer Ali, both deserve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We had some doubt whether these letters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published. On reflection, however, we decided in the end that,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of the country, we certainly ought to publish them. At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critical time, we cannot afford to think of the effect they may have on </w:t>
      </w:r>
      <w:r>
        <w:rPr>
          <w:rFonts w:ascii="Times" w:hAnsi="Times" w:eastAsia="Times"/>
          <w:b w:val="0"/>
          <w:i w:val="0"/>
          <w:color w:val="000000"/>
          <w:sz w:val="22"/>
        </w:rPr>
        <w:t>the minds of certain individuals. We have only to think, of what would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Sons of Ali by his wife Fatima, daughter of Prophet.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Caliph, 680-3. Hussein revolted against him, but was defeated and killed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Karbala.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1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lead to the common good.</w:t>
      </w:r>
    </w:p>
    <w:p>
      <w:pPr>
        <w:autoSpaceDN w:val="0"/>
        <w:autoSpaceDE w:val="0"/>
        <w:widowControl/>
        <w:spacing w:line="24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Ally, in our opinion, acted hastily in writing to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Ameer Ali. It was a mistake to have written such a letter.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now why a letter was received from the Committee advising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taking the struggle to the point of going to gaol. Mr. Ally’s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led the Committee to think that there were differences among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such differences do exist, a person having incomplete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only advise us that we should give up the idea of carrying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by going to gaol. In fact, no differences existed and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 need for Mr. Ally to write the letter he did to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Ameer Ali. Moreover, no one was reluctant to meet General Botha.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the British Indian Association made all-out efforts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him. In spite of these efforts, General Botha refused to grant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interview. When the interview was refused, a written petition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him stating that the demands of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accepted.</w:t>
      </w:r>
    </w:p>
    <w:p>
      <w:pPr>
        <w:autoSpaceDN w:val="0"/>
        <w:autoSpaceDE w:val="0"/>
        <w:widowControl/>
        <w:spacing w:line="24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every Indian merchant is a Muslim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 a Hindu is, we believe, a poisonous comment. We take 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 to the Indian community that Mr. Ally should have penned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words. The Transvaal struggle affects Hindus and Muslims alike.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rights of both would vanish; moreover, it is obvious on reflection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struggle would lack even dignity if the merchants did not join.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respectable the man, the greater would be the harm—such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of the deadly law. To a man with a greater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self-respect, the law ought to be all the more abhorrent.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distinctions as Hindus and Muslims therefore does not arise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Moreover, the relations between Indians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professing the two religions are not in the least strained. By and large,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live in peace and amity. That in these circumstances such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been addressed to the Committee portends, in our view,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unfavourable issue for the Indian community. Hence, we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along with our comments on it, to warn all Indians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time of our deliverance is at hand, no one should imagine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differences exist between Hindus and Muslims or dream of </w:t>
      </w:r>
      <w:r>
        <w:rPr>
          <w:rFonts w:ascii="Times" w:hAnsi="Times" w:eastAsia="Times"/>
          <w:b w:val="0"/>
          <w:i w:val="0"/>
          <w:color w:val="000000"/>
          <w:sz w:val="22"/>
        </w:rPr>
        <w:t>creating any.</w:t>
      </w:r>
    </w:p>
    <w:p>
      <w:pPr>
        <w:autoSpaceDN w:val="0"/>
        <w:autoSpaceDE w:val="0"/>
        <w:widowControl/>
        <w:spacing w:line="240" w:lineRule="exact" w:before="1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wish to hurt Mr. Ally in any way by discussing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in public. Those who disagree with him need not be angry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him; rather, they should pity him for his mistake. The main point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learnt from this is that every person engaged in public work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vow that he would not, under any circumstances, act in a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might harm public interests. We would advise Mr. Ally to correct </w:t>
      </w:r>
      <w:r>
        <w:rPr>
          <w:rFonts w:ascii="Times" w:hAnsi="Times" w:eastAsia="Times"/>
          <w:b w:val="0"/>
          <w:i w:val="0"/>
          <w:color w:val="000000"/>
          <w:sz w:val="22"/>
        </w:rPr>
        <w:t>his mistake.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also see from the above correspondence that, if Mr. 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written the letter, the Committee perhaps would not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 cable to dissuade us[from going to gaol]. However,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borne in mind that the Committee’s advice is of no use to us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moment. Those rushing into the field of battle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the advice of men who keep themselves at home.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go on fighting, relying only on our own strength. If we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submitting to the obnoxious law is sinful, we shall not commit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just because the Committee or someone else advises us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>We have to give an account to God, not to the Committee.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(Gujarati]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27-7-1907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INDIANS IN CAPE</w:t>
      </w:r>
    </w:p>
    <w:p>
      <w:pPr>
        <w:autoSpaceDN w:val="0"/>
        <w:autoSpaceDE w:val="0"/>
        <w:widowControl/>
        <w:spacing w:line="240" w:lineRule="exact" w:before="11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elections to the Cape Parliament are likely to take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soon. It is being asked how the black and brown peoples of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use their votes. The discussion is going on not only in the Cape,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also in other parts of South Africa. What we have to say is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particularly for the Indian voters.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think the Indian voters in the Cape have missed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opportunities of improving the conditions of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elsewhere. There is no point in having the franchise if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 time it is not properly utilized. If the natives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of the Cape realize the value of the vote, they can still bring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many changes.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thing to remember is that it is not absolutely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votes of the Kaffirs and the Asiatics should always be cast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side. The rights they have to secure are different.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struggles are of different types. For example, the Cape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is a hardship to the Indian community; it has little effect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Kaffirs. Again, the Licences Act affects only the Indians. Moreover,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is their mother-country, they have a better right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we have. But the Indians can demand their rights with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on the strength of the Proclamation of 1858 and in view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an ancient nation. Each has thus some advantages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The Indian community therefore should think independently as </w:t>
      </w:r>
      <w:r>
        <w:rPr>
          <w:rFonts w:ascii="Times" w:hAnsi="Times" w:eastAsia="Times"/>
          <w:b w:val="0"/>
          <w:i w:val="0"/>
          <w:color w:val="000000"/>
          <w:sz w:val="22"/>
        </w:rPr>
        <w:t>to which way it should cast its vote.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thing to remember is that a voter is under no obligation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vote for the one or the other side. Sometimes, a very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can be produced by abstaining from exercising the franchise. </w:t>
      </w:r>
      <w:r>
        <w:rPr>
          <w:rFonts w:ascii="Times" w:hAnsi="Times" w:eastAsia="Times"/>
          <w:b w:val="0"/>
          <w:i w:val="0"/>
          <w:color w:val="000000"/>
          <w:sz w:val="22"/>
        </w:rPr>
        <w:t>We know that once the few Indians of Durban who had votes resolved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1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refrain from voting. The effect was that a high officer sent for them </w:t>
      </w:r>
      <w:r>
        <w:rPr>
          <w:rFonts w:ascii="Times" w:hAnsi="Times" w:eastAsia="Times"/>
          <w:b w:val="0"/>
          <w:i w:val="0"/>
          <w:color w:val="000000"/>
          <w:sz w:val="22"/>
        </w:rPr>
        <w:t>and made certain promises which were later carried out.</w:t>
      </w:r>
    </w:p>
    <w:p>
      <w:pPr>
        <w:autoSpaceDN w:val="0"/>
        <w:tabs>
          <w:tab w:pos="550" w:val="left"/>
          <w:tab w:pos="3390" w:val="left"/>
          <w:tab w:pos="53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these two things in mind, let us consider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Cape. There are two parties in the Cape: Bond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Dutch;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Progressive or British and “Foreign”. We must admit that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parties are in the condition of the pot calling the kettle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black. They are both tarred with the same brush. Neither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overflows with love for the blacks. The Progressive party has violated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of the late Mr. Rhodes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would advise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in the Cape to ask the leaders of both the parties in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certain amendments can be madeto the Immigration Act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Licences Act. Votes should be cast in favour of the party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boldly and honestly gives favourable replies. If, however, both hesitate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a straight reply, say one thing privately and another publicly,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encouragement should be given to such deceitful men.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plainly told that in such circumstances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would vote for neither.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sure the prestige of the Indian community will rise by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And if not this time, next time one of the two parties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definite promises. We appeal to the Cape Indians to act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only in the interests of the community. No consideration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shown to any whites either because they are friends or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some benefits to a few Indians. Some other time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what and how much to ask for.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27-7-1907</w:t>
      </w:r>
    </w:p>
    <w:p>
      <w:pPr>
        <w:autoSpaceDN w:val="0"/>
        <w:autoSpaceDE w:val="0"/>
        <w:widowControl/>
        <w:spacing w:line="292" w:lineRule="exact" w:before="350" w:after="0"/>
        <w:ind w:left="0" w:right="19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70. ATTACK ON RELIGION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taught at school that,  under British rule: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Gone are the passions of hatred and the furies of revenge,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gone are the blood-thirsty oppressors;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Smooth is the flow of life, with peace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Among all the castes and creeds.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Look, none dares to catch the poor goat by the ear,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she moves leisurely by.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Know this to be the kindness of God,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be thou glad at heart, O India.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Afrikander Bond.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(1853-1902), Prime Minister of Cape Colony, 1890-6.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now we may change the verse and sing: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Stronger are the passions of hatred and the furies of revenge,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more numerous the blood-thirsty oppressors;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strife is this life, and full of discords all the castes and </w:t>
      </w:r>
      <w:r>
        <w:rPr>
          <w:rFonts w:ascii="Times" w:hAnsi="Times" w:eastAsia="Times"/>
          <w:b w:val="0"/>
          <w:i w:val="0"/>
          <w:color w:val="000000"/>
          <w:sz w:val="22"/>
        </w:rPr>
        <w:t>creeds.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Look, every passerby seizes the poor goat by the ear.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Think of this, and act thou with courage to seek relief, O India.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94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thought occurred to us on reading the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Manager of the Natal Railway. He has stated that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tickets at concession rates are available to English or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priests, such concessions will not henceforth be available to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priests. This means that Hindu, Muslim and Christian priests, </w:t>
      </w:r>
      <w:r>
        <w:rPr>
          <w:rFonts w:ascii="Times" w:hAnsi="Times" w:eastAsia="Times"/>
          <w:b w:val="0"/>
          <w:i w:val="0"/>
          <w:color w:val="000000"/>
          <w:sz w:val="22"/>
        </w:rPr>
        <w:t>if they are Indians, will not get tickets at concession rates.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going one step further than they have done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Now Indian Christians, too, are being distinguished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Christians. We take this to be a good sign. For, through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and humiliation, we Indians shall gradually come closer </w:t>
      </w:r>
      <w:r>
        <w:rPr>
          <w:rFonts w:ascii="Times" w:hAnsi="Times" w:eastAsia="Times"/>
          <w:b w:val="0"/>
          <w:i w:val="0"/>
          <w:color w:val="000000"/>
          <w:sz w:val="22"/>
        </w:rPr>
        <w:t>together and cling to one another for survival.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point of view, Mr. Ross’s letter is mere trifle.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matter whether or not a few Indian Christian priests get tickets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concession rates? From another point of view it is a serious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instance of the planned effort to humiliate Indians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in every way, his letter ought to be seriously challenged.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here think it no serious matter to insult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or the religions of India.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glad to see that the President of the Mahomedan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Mr. Peeran Mahomed, has written to Mr. Ross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issue, and has taken necessary steps. There is a possibility of getting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reply from Mr. Ross. If there is such a reply, that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nothing for us to gloat over.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key to the freedom of South African Indians is in the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Transvaal Indians. If they keep their word and fight, Mr. Ross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others will stop insulting them.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27-7-1907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WARNING TO EAST LONDON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Press has published a cable regarding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sent to the Cape by East London Indians. It states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community concedes that laws should be framed to control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“coolie Indians”, but calls for regulations which grant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concessions to respectable Indians. It adds, moreover, that exemption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should be granted to some Indians on the lines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>granted to the Kaffirs.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believe that East London Indians have made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demand. Our enemies are only waiting for us to make such a mistake.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if we demand a law introducing such distinctions,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striking at our feet with our own axe. There is and will always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 between  good men and bad men. But no law can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 the  dividing line between the good and the bad, or the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low, or the noble and the mean. One who is a hawker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become a merchant tomorrow. A merchant may be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and be obliged to seek service. Such things have always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happening.  Now, who  is  to  be termed a “coolie”? How can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any such distinction? Who can make such a distinction? </w:t>
      </w:r>
      <w:r>
        <w:rPr>
          <w:rFonts w:ascii="Times" w:hAnsi="Times" w:eastAsia="Times"/>
          <w:b w:val="0"/>
          <w:i w:val="0"/>
          <w:color w:val="000000"/>
          <w:sz w:val="22"/>
        </w:rPr>
        <w:t>Who will go to a white officer to receive at his hands a badge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“high” or “low”? We are sure the law cannot make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enabling a few Indians to get the exemption certificates. To </w:t>
      </w:r>
      <w:r>
        <w:rPr>
          <w:rFonts w:ascii="Times" w:hAnsi="Times" w:eastAsia="Times"/>
          <w:b w:val="0"/>
          <w:i w:val="0"/>
          <w:color w:val="000000"/>
          <w:sz w:val="22"/>
        </w:rPr>
        <w:t>ask for such a law is only to invite slavery.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27-7-1907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RUSSIA’S EXAMPLE</w:t>
      </w:r>
    </w:p>
    <w:p>
      <w:pPr>
        <w:autoSpaceDN w:val="0"/>
        <w:autoSpaceDE w:val="0"/>
        <w:widowControl/>
        <w:spacing w:line="24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readers are aware that the Czar of Russia has set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is, a Parliament. Recently, the English Press published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that most members of the Duma have been to gaol or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banishment in the country’s cause. Therefore, the Parliament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nick name of “an assembly of convicts”. These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been to gaol and have been chosen by the people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elections to the Duma are not mere illiterates or peasants, but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educated people. Some of them are eminent lawyers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doctors. There is one member, Mr. Gobernov who had even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to death. Another member, Mr. Cymbersuck,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banished to Siberia for several years. The Russian rulers are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over the election of such men. But neither the members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voters care for their displeasure. There is a member, named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Dimitriy Perlashin, who comes from a noble family. He had suffered 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 for two years. We can cite many such names. But what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Established in 1905, consisting of representatives elected on a restricted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franchise. It was abolished in 1917.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said is enough to give the reader some idea. Further,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remembered that a Russian prison is a veritable dungeon.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amenities are provided. Again, Russia is an extremely cold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The gaolers are cruel. All these hardships are endured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brave heroes for the good of the people. They are not deterred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severities of weather. They do not bother whether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Emperor is pleased or displeased, but fearlessly go on doing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to be in the country’s interests. They do not lose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people of Russia are still not free, but continue to do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They do so because they think that, if not they, at least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come after them will ultimately reap the benefit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sufferings and their country will be free.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We wish that, with the example of such staunch patriots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 with faces turned to God and His name inscribed forever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hearts, the Transvaal Indians will swim across the current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obnoxious law.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27-7-1907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JOHANNESBURG LETTER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BNOXIOUS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</w:t>
      </w:r>
    </w:p>
    <w:p>
      <w:pPr>
        <w:autoSpaceDN w:val="0"/>
        <w:autoSpaceDE w:val="0"/>
        <w:widowControl/>
        <w:spacing w:line="24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four days of July will be left when this issue is published.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next issue I hope to send a telegram to Phoenix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begun arresting Indians for not taking out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registers. But it will not be wrong to believe that, while I look forward </w:t>
      </w:r>
      <w:r>
        <w:rPr>
          <w:rFonts w:ascii="Times" w:hAnsi="Times" w:eastAsia="Times"/>
          <w:b w:val="0"/>
          <w:i w:val="0"/>
          <w:color w:val="000000"/>
          <w:sz w:val="22"/>
        </w:rPr>
        <w:t>to it, some others may be afraid of it.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PPEAL TO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4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I appeal to our countrymen in Pretoria to maintain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end their own honour and that of the Indian community,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done so far. I am sure there is not one Indian in Pretoria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defile himself by a visit, on the last day, to the hell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office. I think it will be fully realized that by going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will be gained except disgrace, and so I hope the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>such a visit will not occur to anyone even in a dream.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EXT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 various occasions given a reply to this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think it right to give it again. The courage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displayed in July is of one kind. That required in August is of a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kind. In July, we had to show the courage of remaining at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1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NOW, in August we shall be dragged to a magistrate in a court,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we shall have to give a bold answer. The mere mention of a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strikes fear in our hearts. What will happen then, when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before a magistrate? It will be more difficult to maintain </w:t>
      </w:r>
      <w:r>
        <w:rPr>
          <w:rFonts w:ascii="Times" w:hAnsi="Times" w:eastAsia="Times"/>
          <w:b w:val="0"/>
          <w:i w:val="0"/>
          <w:color w:val="000000"/>
          <w:sz w:val="22"/>
        </w:rPr>
        <w:t>courage this time, but it is needed in full measure.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OLICE WILL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RREST</w:t>
      </w:r>
    </w:p>
    <w:p>
      <w:pPr>
        <w:autoSpaceDN w:val="0"/>
        <w:autoSpaceDE w:val="0"/>
        <w:widowControl/>
        <w:spacing w:line="240" w:lineRule="exact" w:before="106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place, on August I it will be open to the police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any or all of the Indians for not applying for a fresh register. </w:t>
      </w:r>
      <w:r>
        <w:rPr>
          <w:rFonts w:ascii="Times" w:hAnsi="Times" w:eastAsia="Times"/>
          <w:b w:val="0"/>
          <w:i w:val="0"/>
          <w:color w:val="000000"/>
          <w:sz w:val="22"/>
        </w:rPr>
        <w:t>Our firmness in keeping the pledge will then be tested.</w:t>
      </w:r>
    </w:p>
    <w:p>
      <w:pPr>
        <w:autoSpaceDN w:val="0"/>
        <w:autoSpaceDE w:val="0"/>
        <w:widowControl/>
        <w:spacing w:line="266" w:lineRule="exact" w:before="68" w:after="0"/>
        <w:ind w:left="0" w:right="25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NOT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FFER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should remember that at that time no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is to offer bail and that none should stand bail for him.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begin our training for a stay in the prison-palace. The arrested </w:t>
      </w:r>
      <w:r>
        <w:rPr>
          <w:rFonts w:ascii="Times" w:hAnsi="Times" w:eastAsia="Times"/>
          <w:b w:val="0"/>
          <w:i w:val="0"/>
          <w:color w:val="000000"/>
          <w:sz w:val="22"/>
        </w:rPr>
        <w:t>Indian will be produced before a magistrate the same day or the next.</w:t>
      </w:r>
    </w:p>
    <w:p>
      <w:pPr>
        <w:autoSpaceDN w:val="0"/>
        <w:autoSpaceDE w:val="0"/>
        <w:widowControl/>
        <w:spacing w:line="266" w:lineRule="exact" w:before="68" w:after="0"/>
        <w:ind w:left="0" w:right="23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UESTION OF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EFENCE</w:t>
      </w:r>
    </w:p>
    <w:p>
      <w:pPr>
        <w:autoSpaceDN w:val="0"/>
        <w:autoSpaceDE w:val="0"/>
        <w:widowControl/>
        <w:spacing w:line="240" w:lineRule="exact" w:before="14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he will be charged with failure to apply for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registration. At this stage, provided the arrested person holds a valid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or is a minor for whom no permit is necessary, Mr. Gandhi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for his defence gratis and Messrs Essop Mia and Gandhi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depose that the Indian community has been bound, by oath and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not to submit to the new law, that the accused has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said resolution, and that, if for such action a sentence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passed, it should first be passed on the office-bearers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Thereafter, if a deposition by the accused is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he will state that not only has he acted in obedience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community’s Resolution, but that he personally disapproves the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does not, therefore, intend to take out a new register and that, if </w:t>
      </w:r>
      <w:r>
        <w:rPr>
          <w:rFonts w:ascii="Times" w:hAnsi="Times" w:eastAsia="Times"/>
          <w:b w:val="0"/>
          <w:i w:val="0"/>
          <w:color w:val="000000"/>
          <w:sz w:val="22"/>
        </w:rPr>
        <w:t>sentenced, he will go to gaol, but pay no fine.</w:t>
      </w:r>
    </w:p>
    <w:p>
      <w:pPr>
        <w:autoSpaceDN w:val="0"/>
        <w:autoSpaceDE w:val="0"/>
        <w:widowControl/>
        <w:spacing w:line="266" w:lineRule="exact" w:before="68" w:after="0"/>
        <w:ind w:left="0" w:right="27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ONSEQUENCE</w:t>
      </w:r>
    </w:p>
    <w:p>
      <w:pPr>
        <w:autoSpaceDN w:val="0"/>
        <w:autoSpaceDE w:val="0"/>
        <w:widowControl/>
        <w:spacing w:line="240" w:lineRule="exact" w:before="10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 of such a defence Messrs Essop Mia and Gandhi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arrested first, and the accused may be let off. If, however, this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happen, the Court is bound to pass a sentence on the accused.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has the power to impose a fine and may therefore sentence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to a fine, on the non-payment of which, he will be sent to </w:t>
      </w:r>
      <w:r>
        <w:rPr>
          <w:rFonts w:ascii="Times" w:hAnsi="Times" w:eastAsia="Times"/>
          <w:b w:val="0"/>
          <w:i w:val="0"/>
          <w:color w:val="000000"/>
          <w:sz w:val="22"/>
        </w:rPr>
        <w:t>gaol.</w:t>
      </w:r>
    </w:p>
    <w:p>
      <w:pPr>
        <w:autoSpaceDN w:val="0"/>
        <w:autoSpaceDE w:val="0"/>
        <w:widowControl/>
        <w:spacing w:line="266" w:lineRule="exact" w:before="8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INE TO BE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AID</w:t>
      </w:r>
    </w:p>
    <w:p>
      <w:pPr>
        <w:autoSpaceDN w:val="0"/>
        <w:autoSpaceDE w:val="0"/>
        <w:widowControl/>
        <w:spacing w:line="240" w:lineRule="exact" w:before="106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distinctly remembered then that one is to go to gaol,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pay the fine. I recommend that, on and from August l, no </w:t>
      </w:r>
      <w:r>
        <w:rPr>
          <w:rFonts w:ascii="Times" w:hAnsi="Times" w:eastAsia="Times"/>
          <w:b w:val="0"/>
          <w:i w:val="0"/>
          <w:color w:val="000000"/>
          <w:sz w:val="22"/>
        </w:rPr>
        <w:t>Indian whatever should carry any money with him and certainly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gold in any case. Temptation is a very bad thing. Not being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gaol, on hearing the sentence of fine, the accused may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hands unconsciously straying into his pocket or he may cast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imploring glance at his friends. When this happens,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mentally ask for God’s forgiveness, remove his hand [from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pocket], stand erect and, clearing his throat, declare that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the fine but go to gaol. He should remember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in England women, both young and old, have refused to pay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of half a crown and preferred to go to gaol for the sake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right.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WILL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assume that ordinarily all the Indians will not be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simultaneously. What will be the duty then of those who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outside? The answer is easy. They should congratulate the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shown courage and sought gaol, and help his relatives;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they should not get panicky and apply for registration.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everyone should pray that his should be the next turn to </w:t>
      </w:r>
      <w:r>
        <w:rPr>
          <w:rFonts w:ascii="Times" w:hAnsi="Times" w:eastAsia="Times"/>
          <w:b w:val="0"/>
          <w:i w:val="0"/>
          <w:color w:val="000000"/>
          <w:sz w:val="22"/>
        </w:rPr>
        <w:t>go to gaol.</w:t>
      </w:r>
    </w:p>
    <w:p>
      <w:pPr>
        <w:autoSpaceDN w:val="0"/>
        <w:autoSpaceDE w:val="0"/>
        <w:widowControl/>
        <w:spacing w:line="266" w:lineRule="exact" w:before="68" w:after="0"/>
        <w:ind w:left="15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IF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IS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RRESTED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IRST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happens, there will be no defence to make.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made clear at the time of Mr. Gandhi’s trial. There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 solution of the matter, if, after he is sent to gaol or deported,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courageously adheres to its resolution.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carried on so far will be worth while only if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remains firm, no matter who is imprisoned or deported.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WILL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APPEN IF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EGISTERS ARE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AKEN OUT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if out of fear Indians apply for registers or pay the fine,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release on bail, the struggle waged so far will come to nought.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proved that we had no real courage. It will be believed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all mere incitement by the leaders. It will be said that the splendid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made so far was only external glitter. The gilt will come off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shown up to be base copper rather than gold, and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indeed have proved ourselves worthless.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S 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EAPONS</w:t>
      </w:r>
    </w:p>
    <w:p>
      <w:pPr>
        <w:autoSpaceDN w:val="0"/>
        <w:autoSpaceDE w:val="0"/>
        <w:widowControl/>
        <w:spacing w:line="240" w:lineRule="exact" w:before="106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pointed out above, the Government can take steps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than charging us with failure to take out a fresh register. For,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registers and permits stand cancelled. The people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 charged with staying without a permit. As I said in earlier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letters, if such a charge is made the person will be given a notice at the </w:t>
      </w:r>
      <w:r>
        <w:rPr>
          <w:rFonts w:ascii="Times" w:hAnsi="Times" w:eastAsia="Times"/>
          <w:b w:val="0"/>
          <w:i w:val="0"/>
          <w:color w:val="000000"/>
          <w:sz w:val="22"/>
        </w:rPr>
        <w:t>first trial to leave the country within a specific period. If he does not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1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country within that period, he can be sentenced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imprisonment of one month. Even if the trial proceeds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lines, the defence will be the same. On receipt of a notice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trial, one should not leave, but should get arrested and go to gaol </w:t>
      </w:r>
      <w:r>
        <w:rPr>
          <w:rFonts w:ascii="Times" w:hAnsi="Times" w:eastAsia="Times"/>
          <w:b w:val="0"/>
          <w:i w:val="0"/>
          <w:color w:val="000000"/>
          <w:sz w:val="22"/>
        </w:rPr>
        <w:t>at the expiry of the notice period.</w:t>
      </w:r>
    </w:p>
    <w:p>
      <w:pPr>
        <w:autoSpaceDN w:val="0"/>
        <w:autoSpaceDE w:val="0"/>
        <w:widowControl/>
        <w:spacing w:line="266" w:lineRule="exact" w:before="68" w:after="0"/>
        <w:ind w:left="0" w:right="21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FOR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ERCHANTS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with a large business need not have any fear.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unlikely that all the men in an establishment will be simultaneously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arrested. The shops are certainly not going to be looted.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that may be caused is that the shops will remain closed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Nothing more than this is likely to happen. But it will be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merchants to take stock, etc. The only object of doing so is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case the creditors become impatient, one may be able to settle </w:t>
      </w:r>
      <w:r>
        <w:rPr>
          <w:rFonts w:ascii="Times" w:hAnsi="Times" w:eastAsia="Times"/>
          <w:b w:val="0"/>
          <w:i w:val="0"/>
          <w:color w:val="000000"/>
          <w:sz w:val="22"/>
        </w:rPr>
        <w:t>accounts immediately.</w:t>
      </w:r>
    </w:p>
    <w:p>
      <w:pPr>
        <w:autoSpaceDN w:val="0"/>
        <w:autoSpaceDE w:val="0"/>
        <w:widowControl/>
        <w:spacing w:line="266" w:lineRule="exact" w:before="68" w:after="0"/>
        <w:ind w:left="0" w:right="24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UTY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 time like this, it is the duty of public bodies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elsewhere like the British Indian Association and the Natal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pass and publish resolutions of sympathy.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monetary aid for the maintenance of the dependants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arrested, and should have the matter discussed in public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both at home and abroad.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UERY BY 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UNDAY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IMES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14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Commenting on the law, the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Sunday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steps the Government contemplates for putting into prison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may not have taken out new registers in August. Will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 new prisons for them? The question is asked in a jesting tone, </w:t>
      </w:r>
      <w:r>
        <w:rPr>
          <w:rFonts w:ascii="Times" w:hAnsi="Times" w:eastAsia="Times"/>
          <w:b w:val="0"/>
          <w:i w:val="0"/>
          <w:color w:val="000000"/>
          <w:sz w:val="22"/>
        </w:rPr>
        <w:t>but it clearly shows that the Indian struggle has made them nervous.</w:t>
      </w:r>
    </w:p>
    <w:p>
      <w:pPr>
        <w:autoSpaceDN w:val="0"/>
        <w:autoSpaceDE w:val="0"/>
        <w:widowControl/>
        <w:spacing w:line="266" w:lineRule="exact" w:before="68" w:after="0"/>
        <w:ind w:left="0" w:right="24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IDDELBURG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40" w:lineRule="exact" w:before="14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 Council of Middelburg has again passed a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oust Indians from the Location. The intention is to make a test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 Indian and ascertain if the Town Council has the right to do </w:t>
      </w:r>
      <w:r>
        <w:rPr>
          <w:rFonts w:ascii="Times" w:hAnsi="Times" w:eastAsia="Times"/>
          <w:b w:val="0"/>
          <w:i w:val="0"/>
          <w:color w:val="000000"/>
          <w:sz w:val="22"/>
        </w:rPr>
        <w:t>so.</w:t>
      </w:r>
    </w:p>
    <w:p>
      <w:pPr>
        <w:autoSpaceDN w:val="0"/>
        <w:autoSpaceDE w:val="0"/>
        <w:widowControl/>
        <w:spacing w:line="266" w:lineRule="exact" w:before="68" w:after="0"/>
        <w:ind w:left="0" w:right="29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ARNING</w:t>
      </w:r>
    </w:p>
    <w:p>
      <w:pPr>
        <w:autoSpaceDN w:val="0"/>
        <w:autoSpaceDE w:val="0"/>
        <w:widowControl/>
        <w:spacing w:line="240" w:lineRule="exact" w:before="10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Indians think that, if even a single Indian takes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register, it will be difficult for others to keep back. It can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think in this strain have not correctly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the struggle. If one of them jumps into a well or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wrong, will the whole Indian community follow him and </w:t>
      </w:r>
      <w:r>
        <w:rPr>
          <w:rFonts w:ascii="Times" w:hAnsi="Times" w:eastAsia="Times"/>
          <w:b w:val="0"/>
          <w:i w:val="0"/>
          <w:color w:val="000000"/>
          <w:sz w:val="22"/>
        </w:rPr>
        <w:t>do likewise? If not, how can it do so in the case of the sinister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 law which is more dreadful than any well? On the other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too much to assume that not even one Indian will choose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slave. If the community had so much spirit, how could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in such a low state in South Africa or anywhere else?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it should be remembered that every Indian is to decide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independently of others. One need not look to others.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register is not such a delicacy that, if one tastes it, others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forthwith pounce upon it. We should have it firmly impressed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we shall never win so long as we do not understand this.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Indians who, out of cowardice, weakness or ignorance,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taking out new registers, I shall say that the only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for them to do is to admit their weakness and advise others not </w:t>
      </w:r>
      <w:r>
        <w:rPr>
          <w:rFonts w:ascii="Times" w:hAnsi="Times" w:eastAsia="Times"/>
          <w:b w:val="0"/>
          <w:i w:val="0"/>
          <w:color w:val="000000"/>
          <w:sz w:val="22"/>
        </w:rPr>
        <w:t>to follow their example.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RETORIA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special meeting was held at Pretoria on Tuesday evening.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Roos, advocate, was also present. He said that General Smuts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know what effect his letter had, and that he (General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Smuts) had a suspicion that the Indian leaders had not given publicity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letter. It would be well, therefore, Mr. Roos said, if the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meeting was expressed. Mr. Gandhi handed to Mr. Roos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told him that the substance of General Smuts’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had been already placed before every Indian. Mr. Roos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to show it to Mr. Smuts. Besides Mr. Gandhi, Mr. Essop Mia </w:t>
      </w:r>
      <w:r>
        <w:rPr>
          <w:rFonts w:ascii="Times" w:hAnsi="Times" w:eastAsia="Times"/>
          <w:b w:val="0"/>
          <w:i w:val="0"/>
          <w:color w:val="000000"/>
          <w:sz w:val="22"/>
        </w:rPr>
        <w:t>and Mr. Omarji Sale of Johannesburg also attended the meeting.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translated Mr. Smuts’ letter and advised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>in no case to submit to the new law.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Hajee Habib moved a resolution to the effect that if General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Smuts did not accept the demands made in the letter of Mr. Roos,</w:t>
      </w:r>
    </w:p>
    <w:p>
      <w:pPr>
        <w:autoSpaceDN w:val="0"/>
        <w:tabs>
          <w:tab w:pos="1870" w:val="left"/>
          <w:tab w:pos="4470" w:val="left"/>
          <w:tab w:pos="621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could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submission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Moreover,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correspondence with General Smuts should be made public. Mr.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Hajee Habib’s resolution was seconded by Mr. Suj. Mr. Ayub Beg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Mahomed and Mr. Omarji also supported it. Mr. Roos said that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law should be accepted and then whatever demands we wished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make should be made constitutionally. In spite of this, Mr. Hajee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Habib’s resolution was unanimously carried.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Though the meeting has acted with so much spirit, the situation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getting somewhat critical as the actual time draws near. Doubts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expressed whether the whole community will remain firm to the very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end;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the present juncture every Indian should remember one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1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thing— that, whatever the number of people who take out new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permits, those who have the courage must certainly not do so.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MUTS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NTENTIONS</w:t>
      </w:r>
    </w:p>
    <w:p>
      <w:pPr>
        <w:autoSpaceDN w:val="0"/>
        <w:autoSpaceDE w:val="0"/>
        <w:widowControl/>
        <w:spacing w:line="24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reply, Mr. Smuts has stated that a coastal Permit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necessary. The old Dutch laws could not be enforced since, so far,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 used to intervene. But now that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not likely to interfere, it was necessary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Coast Office so as to ensure that a coolie, once going out,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returns. What could be worse if, in spite of such replies,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should submit to the new law?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27-7-1907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74. LETTER TO COLONIAL SECRETARY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1907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Committee have learnt with regret that applications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of Asiatics are being received by officials late at night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private stores or other places. My Committee have also learnt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method has been adopted on the strength of representations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Government to the effect that British Indians desiring to make </w:t>
      </w:r>
      <w:r>
        <w:rPr>
          <w:rFonts w:ascii="Times" w:hAnsi="Times" w:eastAsia="Times"/>
          <w:b w:val="0"/>
          <w:i w:val="0"/>
          <w:color w:val="000000"/>
          <w:sz w:val="22"/>
        </w:rPr>
        <w:t>application under the Act are threatened with physical injury, etc.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Committee disclaim all knowledge of any such threats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used by any responsible member of the community.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activityof the Committee has been confined to vigorous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the way of showing the degradation and disadvantage </w:t>
      </w:r>
      <w:r>
        <w:rPr>
          <w:rFonts w:ascii="Times" w:hAnsi="Times" w:eastAsia="Times"/>
          <w:b w:val="0"/>
          <w:i w:val="0"/>
          <w:color w:val="000000"/>
          <w:sz w:val="22"/>
        </w:rPr>
        <w:t>involved in accepting the provisions of the Act.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volunteers, it will be admitted, have simply performed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missionary work. My committee have publicly and emphatically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British Indians that any member wishing to make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will not only be left unharmed but that he will, if so </w:t>
      </w:r>
      <w:r>
        <w:rPr>
          <w:rFonts w:ascii="Times" w:hAnsi="Times" w:eastAsia="Times"/>
          <w:b w:val="0"/>
          <w:i w:val="0"/>
          <w:color w:val="000000"/>
          <w:sz w:val="22"/>
        </w:rPr>
        <w:t>desired by him, be escorted to the Registration Office.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humble opinion of my Committee, those Indians who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presumably drafted by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applied secretly and at night time have done so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conceal from British Indians what they, too, in common with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community, have believed to be an act derogatory to </w:t>
      </w:r>
      <w:r>
        <w:rPr>
          <w:rFonts w:ascii="Times" w:hAnsi="Times" w:eastAsia="Times"/>
          <w:b w:val="0"/>
          <w:i w:val="0"/>
          <w:color w:val="000000"/>
          <w:sz w:val="22"/>
        </w:rPr>
        <w:t>their honour.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humble opinion of my Committee, secret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office hours and in private stores, even if it be not illegal,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be considered a dignified proceeding. In any event,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beg respectfully to assure the Government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in what is to it a life-and-death struggle has no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resort to intimidation or methods which may in any way be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even reprehensible.</w:t>
      </w:r>
    </w:p>
    <w:p>
      <w:pPr>
        <w:autoSpaceDN w:val="0"/>
        <w:autoSpaceDE w:val="0"/>
        <w:widowControl/>
        <w:spacing w:line="220" w:lineRule="exact" w:before="6" w:after="0"/>
        <w:ind w:left="0" w:right="8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have, etc., </w:t>
      </w:r>
    </w:p>
    <w:p>
      <w:pPr>
        <w:autoSpaceDN w:val="0"/>
        <w:autoSpaceDE w:val="0"/>
        <w:widowControl/>
        <w:spacing w:line="266" w:lineRule="exact" w:before="42" w:after="0"/>
        <w:ind w:left="0" w:right="6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ABIB</w:t>
      </w:r>
    </w:p>
    <w:p>
      <w:pPr>
        <w:autoSpaceDN w:val="0"/>
        <w:autoSpaceDE w:val="0"/>
        <w:widowControl/>
        <w:spacing w:line="266" w:lineRule="exact" w:before="14" w:after="212"/>
        <w:ind w:left="0" w:right="1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ONORARY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3-8-1907</w:t>
      </w:r>
    </w:p>
    <w:p>
      <w:pPr>
        <w:sectPr>
          <w:type w:val="continuous"/>
          <w:pgSz w:w="9360" w:h="12960"/>
          <w:pgMar w:top="514" w:right="1412" w:bottom="478" w:left="1440" w:header="720" w:footer="720" w:gutter="0"/>
          <w:cols w:num="2" w:equalWidth="0">
            <w:col w:w="3576" w:space="0"/>
            <w:col w:w="293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76"/>
        <w:ind w:left="5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sectPr>
          <w:type w:val="nextColumn"/>
          <w:pgSz w:w="9360" w:h="12960"/>
          <w:pgMar w:top="514" w:right="1412" w:bottom="478" w:left="1440" w:header="720" w:footer="720" w:gutter="0"/>
          <w:cols w:num="2" w:equalWidth="0">
            <w:col w:w="3576" w:space="0"/>
            <w:col w:w="2931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75. JOHANNESBURG LETTER</w:t>
      </w:r>
    </w:p>
    <w:p>
      <w:pPr>
        <w:autoSpaceDN w:val="0"/>
        <w:autoSpaceDE w:val="0"/>
        <w:widowControl/>
        <w:spacing w:line="294" w:lineRule="exact" w:before="6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29,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 </w:t>
      </w:r>
      <w:r>
        <w:rPr>
          <w:rFonts w:ascii="Times" w:hAnsi="Times" w:eastAsia="Times"/>
          <w:b w:val="0"/>
          <w:i w:val="0"/>
          <w:color w:val="000000"/>
          <w:sz w:val="20"/>
        </w:rPr>
        <w:t>—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HASTLY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ETRAYAL</w:t>
      </w:r>
    </w:p>
    <w:p>
      <w:pPr>
        <w:autoSpaceDN w:val="0"/>
        <w:autoSpaceDE w:val="0"/>
        <w:widowControl/>
        <w:spacing w:line="24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my letters so far has been written, I think, with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 as this one. Whether I ought to publish this news at all is itself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question to decide. However, I feel that I ought to take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incident that took place among the Indian community at </w:t>
      </w:r>
      <w:r>
        <w:rPr>
          <w:rFonts w:ascii="Times" w:hAnsi="Times" w:eastAsia="Times"/>
          <w:b w:val="0"/>
          <w:i w:val="0"/>
          <w:color w:val="000000"/>
          <w:sz w:val="22"/>
        </w:rPr>
        <w:t>Pretoria, if we mean to be truthful and courageous.</w:t>
      </w:r>
    </w:p>
    <w:p>
      <w:pPr>
        <w:autoSpaceDN w:val="0"/>
        <w:autoSpaceDE w:val="0"/>
        <w:widowControl/>
        <w:spacing w:line="24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Indian community in South Africa the last week of July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prove memorable. Just when we were hoping with confidence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hour of our victory was at hand, there was treachery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and our success became doubtful. The conspiracy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light by accident at the Pretoria Railway Station after 10 p. m.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Wednesday, July 24. Messrs Cachalia, Vyas, Beg and other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present there to receive Mr. Gandhi. They learnt that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suspicious was going on in Mr. Khamisa’s shop. There were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men inside, and some detectives near the shop. On receipt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information, these gentlemen thought thatthey would knock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 of Mr. Khamisa’s shop, and if the door should be opened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move to submit to the new law should be found afoot,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dissuade the persons concerned. Mr Gandhi knocked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door, and so did Mr. Vyas. A man came out and inquired who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were. Mr. Gandhi answered him, and asked his permission to go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type w:val="continuous"/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inside. No one opened the door. Meanwhile, a detective came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asking questions. Mr. Beg gave a bold reply. Then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 to the detective. Thereupon the latter said, “You know the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is proper”, and went away. A few minutes later he and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officers came there. Meanwhile, Mr. Vyas had gone to call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Hajee Habib. Taking each member of the above party by hand,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detective asked him to move away. They all left. Everyone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conspiracy must have been in the hatching in Mr. Khamisa’s </w:t>
      </w:r>
      <w:r>
        <w:rPr>
          <w:rFonts w:ascii="Times" w:hAnsi="Times" w:eastAsia="Times"/>
          <w:b w:val="0"/>
          <w:i w:val="0"/>
          <w:color w:val="000000"/>
          <w:sz w:val="22"/>
        </w:rPr>
        <w:t>shop.</w:t>
      </w:r>
    </w:p>
    <w:p>
      <w:pPr>
        <w:autoSpaceDN w:val="0"/>
        <w:autoSpaceDE w:val="0"/>
        <w:widowControl/>
        <w:spacing w:line="240" w:lineRule="exact" w:before="12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Indians kept awake the whole night. On the morning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Thursday, the entire Indian community became agitated. Letters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were despatched to all the towns. It is said that 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Khamisa’s shop that night, at the stroke of twelve, some 20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blackened their hands and faces, and brought a slur on the good name </w:t>
      </w:r>
      <w:r>
        <w:rPr>
          <w:rFonts w:ascii="Times" w:hAnsi="Times" w:eastAsia="Times"/>
          <w:b w:val="0"/>
          <w:i w:val="0"/>
          <w:color w:val="000000"/>
          <w:sz w:val="22"/>
        </w:rPr>
        <w:t>of the Indian community.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 IS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UILTY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ERE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will arise in the mind of every Indian. I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we cannot absolve those who applied for registration.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blamed them if, convinced that the new law was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was no humiliation in submitting to it, they had, in broad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daylight, gone to the Permit Office to apply for their title-deed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slavery. But they believed it to be a shameful thing and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decided to take out permits secretly at night. This proves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knew their guilt and hence they should be considered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an offence against the Indian community. The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can be held to be as much at fault as the Indian culprits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more. Going to people’s shops at night to receive in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applications for new permits shows that they have been straining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nerve to make people submit to the new law. For they are afraid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prestige will suffer if the people do not submit to it.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stoops so low, what wonder is there that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>tempted? :</w:t>
      </w:r>
    </w:p>
    <w:p>
      <w:pPr>
        <w:autoSpaceDN w:val="0"/>
        <w:autoSpaceDE w:val="0"/>
        <w:widowControl/>
        <w:spacing w:line="266" w:lineRule="exact" w:before="68" w:after="0"/>
        <w:ind w:left="0" w:right="21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IF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NOT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NOUGH</w:t>
      </w:r>
    </w:p>
    <w:p>
      <w:pPr>
        <w:autoSpaceDN w:val="0"/>
        <w:autoSpaceDE w:val="0"/>
        <w:widowControl/>
        <w:spacing w:line="260" w:lineRule="exact" w:before="146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secret registration the pretext is found to have been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that the Indian community has held out threats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out new registers will be made to suffer. This accusation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false. Trying to hide his own shame in taking out the register,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traitor has levelled false charges against the whole community, and </w:t>
      </w:r>
      <w:r>
        <w:rPr>
          <w:rFonts w:ascii="Times" w:hAnsi="Times" w:eastAsia="Times"/>
          <w:b w:val="0"/>
          <w:i w:val="0"/>
          <w:color w:val="000000"/>
          <w:sz w:val="22"/>
        </w:rPr>
        <w:t>invented lies.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ABIB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ETTER</w:t>
      </w:r>
    </w:p>
    <w:p>
      <w:pPr>
        <w:autoSpaceDN w:val="0"/>
        <w:tabs>
          <w:tab w:pos="550" w:val="left"/>
          <w:tab w:pos="609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impossible to tolerate such an accusation, Mr. Hajee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Habib has addressed the following letter to the Colonial Secretary: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8" w:after="0"/>
        <w:ind w:left="0" w:right="20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OMES OUT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VIL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fight of the Indian community being righteous,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treachery appears to have led only to a good result. Among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secretly taking out permits was an innocent Indian, named Abdul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Karim Jamal. Out of fear and temptation he applied for a permit,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did not belong to the treacherous group, he was arrested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giving false information in the application.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on a bail of £100 and awaits trial. This has shocked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Pretoria. For, the Indians have found that, in applying for a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new law, the fear was not only that the permit might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granted, but also that ‘one might have to suffer imprisonment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criminal. Whether or not Mr. Abdul Karim Jamal is guilty is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It is obvious that even an innocent person might all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 find himself dragged to the court, so dreadful is this law.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honour and safety lie in keeping away from the new law.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should serve as a warning to all. There is no guarantee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seeking the title-deed of slavery one can have the right of settling </w:t>
      </w:r>
      <w:r>
        <w:rPr>
          <w:rFonts w:ascii="Times" w:hAnsi="Times" w:eastAsia="Times"/>
          <w:b w:val="0"/>
          <w:i w:val="0"/>
          <w:color w:val="000000"/>
          <w:sz w:val="22"/>
        </w:rPr>
        <w:t>in the Transvaal.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OMPASSION IS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OURCE OF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ELIGION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10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remember this famous line of verse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on those who have betrayed the Indian community.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that we should feel angry. But we should suppress our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believe that it is out of ignorance that they sought disgrace.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be remembered that the entire struggle would suffer if,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it, any Indian used violence against another Indian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him other harm. In this connection I have regretfully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Khamisa sent word to each of his Indian customers that,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apply for the new title-deed of slavery by Monday morning,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pay up all his dues, failing which he would have summons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out against them. This created a great stir. But Messrs Essop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Mia, Aswat and Omarji persuaded Mr. Khamisa to withdraw the notice </w:t>
      </w:r>
      <w:r>
        <w:rPr>
          <w:rFonts w:ascii="Times" w:hAnsi="Times" w:eastAsia="Times"/>
          <w:b w:val="0"/>
          <w:i w:val="0"/>
          <w:color w:val="000000"/>
          <w:sz w:val="22"/>
        </w:rPr>
        <w:t>given by him.</w:t>
      </w:r>
    </w:p>
    <w:p>
      <w:pPr>
        <w:autoSpaceDN w:val="0"/>
        <w:autoSpaceDE w:val="0"/>
        <w:widowControl/>
        <w:spacing w:line="266" w:lineRule="exact" w:before="68" w:after="0"/>
        <w:ind w:left="0" w:right="18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ELEGRAMS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YMPATHY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OUR IN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Telegrams are being received continuously by the leaders in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follows in the original the text of the letter.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couplet by the Hindi poet, Tulsidas.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3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1030" w:val="left"/>
          <w:tab w:pos="1790" w:val="left"/>
          <w:tab w:pos="2230" w:val="left"/>
          <w:tab w:pos="2930" w:val="left"/>
          <w:tab w:pos="3930" w:val="left"/>
          <w:tab w:pos="5070" w:val="left"/>
          <w:tab w:pos="55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denounce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treachery.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Congratulatory telegrams have been sent to each of the pickets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Parsee Rustomjee and the volunteers of Durban. Barbers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fromother barbers, advising them to remain firm. Telegrams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been pouring in from several gentlemen and from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as Blair, Tongaat, Delagoa Bay, Dundee, Ladysmith, Estcourt </w:t>
      </w:r>
      <w:r>
        <w:rPr>
          <w:rFonts w:ascii="Times" w:hAnsi="Times" w:eastAsia="Times"/>
          <w:b w:val="0"/>
          <w:i w:val="0"/>
          <w:color w:val="000000"/>
          <w:sz w:val="22"/>
        </w:rPr>
        <w:t>and Cape Town.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this evening (Monday), not one Indian has taken out a </w:t>
      </w:r>
      <w:r>
        <w:rPr>
          <w:rFonts w:ascii="Times" w:hAnsi="Times" w:eastAsia="Times"/>
          <w:b w:val="0"/>
          <w:i w:val="0"/>
          <w:color w:val="000000"/>
          <w:sz w:val="22"/>
        </w:rPr>
        <w:t>permit from the Permit Office.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AMIDIA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</w:t>
      </w:r>
    </w:p>
    <w:p>
      <w:pPr>
        <w:autoSpaceDN w:val="0"/>
        <w:autoSpaceDE w:val="0"/>
        <w:widowControl/>
        <w:spacing w:line="240" w:lineRule="exact" w:before="10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huge meeting took place on Sunday in the hall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Hamidia Islamic Society of Johannesburg amidst great enthusiasm.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 explained the position to date. Emam Abdool Cadir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Bawazeer presided. Moulvi Hajee Abdul Mukhtiar made a long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speech. The action of those who had taken out the register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vehemently denounced at the meeting  as a snare. Mr. Polak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now it would probably be the turn of the Johannesburg District,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it was therefore necessary to recruit volunteers. He called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of those who were ready to enlist as volunteers. Nawab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Jamadar was the first to offer himself. He made an impassioned </w:t>
      </w:r>
      <w:r>
        <w:rPr>
          <w:rFonts w:ascii="Times" w:hAnsi="Times" w:eastAsia="Times"/>
          <w:b w:val="0"/>
          <w:i w:val="0"/>
          <w:color w:val="000000"/>
          <w:sz w:val="22"/>
        </w:rPr>
        <w:t>speech. The following were the other names enlisted:</w:t>
      </w:r>
    </w:p>
    <w:p>
      <w:pPr>
        <w:autoSpaceDN w:val="0"/>
        <w:autoSpaceDE w:val="0"/>
        <w:widowControl/>
        <w:spacing w:line="240" w:lineRule="exact" w:before="54" w:after="0"/>
        <w:ind w:left="10" w:right="46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Messrs Mahomed Hussain, Mir Afzulkhan (Kabuli), Nuruddin,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Imamdin, Jamashah, Sahebdin, Musa Mahomed, Alibhai Mahomed,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Isap Dasu, Alibhai Ismail, Omar Hasan, Musa Anandji, Ramlagan, Ali </w:t>
      </w:r>
      <w:r>
        <w:rPr>
          <w:rFonts w:ascii="Times" w:hAnsi="Times" w:eastAsia="Times"/>
          <w:b w:val="0"/>
          <w:i w:val="0"/>
          <w:color w:val="000000"/>
          <w:sz w:val="22"/>
        </w:rPr>
        <w:t>Omar, Ismail Mahomedshah, Mahomed Ismail, Suleman Amad Surti.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these names were received, it was announced that no more </w:t>
      </w:r>
      <w:r>
        <w:rPr>
          <w:rFonts w:ascii="Times" w:hAnsi="Times" w:eastAsia="Times"/>
          <w:b w:val="0"/>
          <w:i w:val="0"/>
          <w:color w:val="000000"/>
          <w:sz w:val="22"/>
        </w:rPr>
        <w:t>were needed. Great enthusiasm prevailed at the meeting.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EETING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40" w:lineRule="exact" w:before="146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evening the South Indians held a meeting. Mr. Polak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the position fully also to them. The people are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and spirit. Everyone says that he himself will not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 by taking out the permit, no matter what others do. At the </w:t>
      </w:r>
      <w:r>
        <w:rPr>
          <w:rFonts w:ascii="Times" w:hAnsi="Times" w:eastAsia="Times"/>
          <w:b w:val="0"/>
          <w:i w:val="0"/>
          <w:color w:val="000000"/>
          <w:sz w:val="22"/>
        </w:rPr>
        <w:t>meeting the following offered to enlist as volunteers: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P. K. Naidoo, W. J. R. Naidoo, S. Matthews, S. Lingham,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D. N. Naidoo, S. Kumaraswami, S. Virasamy, Thambi Naidoo, S. 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Padiachy, R. K. Naidoo, R. Thandapani, K. K. Samy, K. N. Dadlani, J. </w:t>
      </w:r>
      <w:r>
        <w:rPr>
          <w:rFonts w:ascii="Times" w:hAnsi="Times" w:eastAsia="Times"/>
          <w:b w:val="0"/>
          <w:i w:val="0"/>
          <w:color w:val="000000"/>
          <w:sz w:val="22"/>
        </w:rPr>
        <w:t>K. Desai and others.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ARNING TO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HOSE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OMING VIA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from Volksrust writes to say that the Officer </w:t>
      </w:r>
      <w:r>
        <w:rPr>
          <w:rFonts w:ascii="Times" w:hAnsi="Times" w:eastAsia="Times"/>
          <w:b w:val="0"/>
          <w:i w:val="0"/>
          <w:color w:val="000000"/>
          <w:sz w:val="22"/>
        </w:rPr>
        <w:t>takes away the register and the permit of those coming from Natal,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8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7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them that the same should be obtained later from the Pretoria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Office. This is obviously improper; it puts people to expense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obliges them to go to the Permit Office. All Indians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the warning and refrain from going to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at the present time. This, too, follows from the new law.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make us realize the subtlety of the new law.</w:t>
      </w:r>
    </w:p>
    <w:p>
      <w:pPr>
        <w:autoSpaceDN w:val="0"/>
        <w:autoSpaceDE w:val="0"/>
        <w:widowControl/>
        <w:spacing w:line="266" w:lineRule="exact" w:before="68" w:after="0"/>
        <w:ind w:left="0" w:right="24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REDEDORP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now been decided that the Vrededorp Ordinance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put into effect for the time being. From this one need not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Indians have specially benefited. The truth is that the whites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approve of the Ordinance. They are not satisfied with the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by it. They demand more. The Government has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them what they want. Accordingly, a new Ordinance will now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framed. Therein, too, the rights of Indian merchants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protected. There is no one to listen to the feeble voice of a reed.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Dutch of Vrededorp, though poor, have the right of vote, and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fighters. For them everything will be done. Indians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vote. As for the sword, perhaps they have not even seen it.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take courage in both hands and burn the obnoxious Asiatic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fire of gaol-going, that will prove their mettle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I for one have no doubt at all that Indians’ rights will </w:t>
      </w:r>
      <w:r>
        <w:rPr>
          <w:rFonts w:ascii="Times" w:hAnsi="Times" w:eastAsia="Times"/>
          <w:b w:val="0"/>
          <w:i w:val="0"/>
          <w:color w:val="000000"/>
          <w:sz w:val="22"/>
        </w:rPr>
        <w:t>vanish for ever.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CT IN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OMMONS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papers publish a cablegram stating that Sir William Bull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a question in the Imperial Parliament about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In his reply, Mr. Churchill stated that it was found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alternative to finger-prints for registration. Lord Elgin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regret for the attitude taken by the Transvaal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stated that, after the Transvaal’s explanation that there was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objectionable in this manner of identification, he did not think he </w:t>
      </w:r>
      <w:r>
        <w:rPr>
          <w:rFonts w:ascii="Times" w:hAnsi="Times" w:eastAsia="Times"/>
          <w:b w:val="0"/>
          <w:i w:val="0"/>
          <w:color w:val="000000"/>
          <w:sz w:val="22"/>
        </w:rPr>
        <w:t>could press for a reconsideration of the matter.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Lord Elgin expressed regret clearly shows that he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the Act to be oppressive. So, when Indians go to gaol, his </w:t>
      </w:r>
      <w:r>
        <w:rPr>
          <w:rFonts w:ascii="Times" w:hAnsi="Times" w:eastAsia="Times"/>
          <w:b w:val="0"/>
          <w:i w:val="0"/>
          <w:color w:val="000000"/>
          <w:sz w:val="22"/>
        </w:rPr>
        <w:t>sympathy is bound to be with them.</w:t>
      </w:r>
    </w:p>
    <w:p>
      <w:pPr>
        <w:autoSpaceDN w:val="0"/>
        <w:autoSpaceDE w:val="0"/>
        <w:widowControl/>
        <w:spacing w:line="266" w:lineRule="exact" w:before="68" w:after="0"/>
        <w:ind w:left="0" w:right="21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ARASSMENT BY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AILWAYS</w:t>
      </w:r>
    </w:p>
    <w:p>
      <w:pPr>
        <w:autoSpaceDN w:val="0"/>
        <w:autoSpaceDE w:val="0"/>
        <w:widowControl/>
        <w:spacing w:line="240" w:lineRule="exact" w:before="10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letter has been sent to the railway authorities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signature of Mr. Polak, the Acting Secretary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Association:</w:t>
      </w:r>
    </w:p>
    <w:p>
      <w:pPr>
        <w:autoSpaceDN w:val="0"/>
        <w:autoSpaceDE w:val="0"/>
        <w:widowControl/>
        <w:spacing w:line="240" w:lineRule="exact" w:before="4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the honour to draw your attention to the fact that yesterday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after- noon, Mr. Abdool Gani, the late Chairman of my Association, and Mr.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1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9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Goolam Mahomed were refused tickets to travel by the 4.40 train to Pretoria,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they were obliged to go on urgent business, having been telegraphed </w:t>
      </w:r>
      <w:r>
        <w:rPr>
          <w:rFonts w:ascii="Times" w:hAnsi="Times" w:eastAsia="Times"/>
          <w:b w:val="0"/>
          <w:i w:val="0"/>
          <w:color w:val="000000"/>
          <w:sz w:val="18"/>
        </w:rPr>
        <w:t>for.</w:t>
      </w:r>
    </w:p>
    <w:p>
      <w:pPr>
        <w:autoSpaceDN w:val="0"/>
        <w:autoSpaceDE w:val="0"/>
        <w:widowControl/>
        <w:spacing w:line="240" w:lineRule="exact" w:before="40" w:after="0"/>
        <w:ind w:left="550" w:right="9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May I ask you to be good enough to investigate this matter, as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is anxious to be assured that the Administration has no intention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place further restrictions upon the community represented by my </w:t>
      </w:r>
      <w:r>
        <w:rPr>
          <w:rFonts w:ascii="Times" w:hAnsi="Times" w:eastAsia="Times"/>
          <w:b w:val="0"/>
          <w:i w:val="0"/>
          <w:color w:val="000000"/>
          <w:sz w:val="18"/>
        </w:rPr>
        <w:t>Association in regard to its public rights.</w:t>
      </w:r>
    </w:p>
    <w:p>
      <w:pPr>
        <w:autoSpaceDN w:val="0"/>
        <w:autoSpaceDE w:val="0"/>
        <w:widowControl/>
        <w:spacing w:line="240" w:lineRule="exact" w:before="54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recent example of harassment by the railways clearly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Indian should lose the opportunity of going to gaol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theeyes of the authorities. All these hardships,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diminishing, are likely to go on increasing till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proves its spirit by going to gaol.</w:t>
      </w:r>
    </w:p>
    <w:p>
      <w:pPr>
        <w:autoSpaceDN w:val="0"/>
        <w:autoSpaceDE w:val="0"/>
        <w:widowControl/>
        <w:spacing w:line="240" w:lineRule="exact" w:before="54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3-8-1907</w:t>
      </w:r>
    </w:p>
    <w:p>
      <w:pPr>
        <w:autoSpaceDN w:val="0"/>
        <w:autoSpaceDE w:val="0"/>
        <w:widowControl/>
        <w:spacing w:line="292" w:lineRule="exact" w:before="350" w:after="0"/>
        <w:ind w:left="0" w:right="19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76. SPEECH AT PRETORIA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513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31,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Mr. Hosken had been explaining a great many things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the Ordinance,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he had expressed his sympathy with them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trouble, but he thought that, although their struggle proceeded from a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mind, they were misguided, and that they ought to submit to the Ordinance, namely,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compulsion that underlay the Ordinance as also to the ten finger-impressions.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advanced many arguments in favour of this submission, one of which was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ought to submit to the inevitable. He (Mr. Gandhi) wanted to take up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argument of the inevitable.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thought and felt most deeply that neither Mr. Hosken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 any member of a Western race, and he said this with all humility, was capable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understanding what an Eastern mind understood by the inevitable. Mr. Hosken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 them that the Asiatic Registration Act had behind it the force of white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opinion, and that for that reason it could not be overridden but must be submitted to.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(Mr. Gandhi) did not call this the inevitable. To him the inevitable was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Indians who were voteless in this country, who had absolutely no voice in </w:t>
      </w:r>
      <w:r>
        <w:rPr>
          <w:rFonts w:ascii="Times" w:hAnsi="Times" w:eastAsia="Times"/>
          <w:b w:val="0"/>
          <w:i w:val="0"/>
          <w:color w:val="000000"/>
          <w:sz w:val="18"/>
        </w:rPr>
        <w:t>this country, whose petitions were flung into the wastepaper basket, for whom not a</w:t>
      </w:r>
    </w:p>
    <w:p>
      <w:pPr>
        <w:autoSpaceDN w:val="0"/>
        <w:autoSpaceDE w:val="0"/>
        <w:widowControl/>
        <w:spacing w:line="226" w:lineRule="exact" w:before="454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July 31, the last day for filing applications under the Asiatic 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Act, a meeting of British Indians from all over the Transvaal was held at Pretoria.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telegraphic report of the speech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3-8-1907. This is a fuller </w:t>
      </w:r>
      <w:r>
        <w:rPr>
          <w:rFonts w:ascii="Times" w:hAnsi="Times" w:eastAsia="Times"/>
          <w:b w:val="0"/>
          <w:i w:val="0"/>
          <w:color w:val="000000"/>
          <w:sz w:val="18"/>
        </w:rPr>
        <w:t>report.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Attending the meeting at the instance of General Botha, Hosken had </w:t>
      </w:r>
      <w:r>
        <w:rPr>
          <w:rFonts w:ascii="Times" w:hAnsi="Times" w:eastAsia="Times"/>
          <w:b w:val="0"/>
          <w:i w:val="0"/>
          <w:color w:val="000000"/>
          <w:sz w:val="18"/>
        </w:rPr>
        <w:t>informed Indians that the Government was firm in its policy in regard to the Act.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“Mr. Hosken’s Inevitable”, 10-8-1907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4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1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single voice was raised in the popular Assembly, for whom even Mr. Hosken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able to say one word of sympathy there because he felt that he would 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 a solid phalanx of opposition, should oppose the Law. Under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circumstances, the inevitable they had to submit to was the will of God. If it was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that every one of the 13,000 Indians should sacrifice everything, should give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he had of monetary wealth accruing to him in this material world, then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resign himself to the inevitable, and not accept the insult and the degradation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Law involved. He thought, with all respect, that Mr. Hosken was not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to change his skin, nor was he in a position to advise them in a matter of </w:t>
      </w:r>
      <w:r>
        <w:rPr>
          <w:rFonts w:ascii="Times" w:hAnsi="Times" w:eastAsia="Times"/>
          <w:b w:val="0"/>
          <w:i w:val="0"/>
          <w:color w:val="000000"/>
          <w:sz w:val="18"/>
        </w:rPr>
        <w:t>life and death to every Indian who resided in the country.</w:t>
      </w:r>
    </w:p>
    <w:p>
      <w:pPr>
        <w:autoSpaceDN w:val="0"/>
        <w:autoSpaceDE w:val="0"/>
        <w:widowControl/>
        <w:spacing w:line="24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lived in this country, and had served his fellow-countrymen for thirteen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years. (Cheers.) He claimed to be one of the most peaceable men in South Africa,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not embarked upon this crusade, he had not embarked upon this advice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countrymen, without mature thought and deliberation. He had read every sectionof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Act and had read almost all Colonial legislation, and he had come deliberately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that conclusion, which he did not think he was likely to alter, that if the Asiatics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resided in the Transvaal submitted to that Law, theirs would be a state of slavery </w:t>
      </w:r>
      <w:r>
        <w:rPr>
          <w:rFonts w:ascii="Times" w:hAnsi="Times" w:eastAsia="Times"/>
          <w:b w:val="0"/>
          <w:i w:val="0"/>
          <w:color w:val="000000"/>
          <w:sz w:val="18"/>
        </w:rPr>
        <w:t>and nothing less.</w:t>
      </w:r>
    </w:p>
    <w:p>
      <w:pPr>
        <w:autoSpaceDN w:val="0"/>
        <w:autoSpaceDE w:val="0"/>
        <w:widowControl/>
        <w:spacing w:line="240" w:lineRule="exact" w:before="8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why? He had given a simple illustration to Mr. Hosken’s countrymen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he had been in London. He had said: “Everyone who goes in the street wears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chimney-pot, a silk hat. Supposing that in London they were to pass legislation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it compulsory for every Englishman to wear the silk hat, would not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London go hatless?” This was the position he had put to those friends—only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absolutely trivial. There, it would be merely a question of hats, yet Englishmen prized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liberty so highly that they would resist in their own country a law which put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compulsion on them, whatever its objects. Here it was not a question of hats, but </w:t>
      </w:r>
      <w:r>
        <w:rPr>
          <w:rFonts w:ascii="Times" w:hAnsi="Times" w:eastAsia="Times"/>
          <w:b w:val="0"/>
          <w:i w:val="0"/>
          <w:color w:val="000000"/>
          <w:sz w:val="18"/>
        </w:rPr>
        <w:t>the badge of slavery on arm and forehead. He asked them not to wear that badge.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took the sole responsibility for the advice he had given to his countrymen,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would also couple that admission with the statement that his countrymen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felt far more severely the degradation involved in that Act than he could ever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he knew the loopholes that this Act contained for his countrymen. He knew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that, living in a country like this, they had to make allowance for a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 of prejudice, so they had put up with some indignities, some insults, but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cup was filled to overflowing, and British Indians recognized that it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for them to suffer the degradation involved in the Act and to live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They had deliberately and of their own accord come to the conclusion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possible for them to live in this country. If these were not the feelings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 in regard to that Act, he would be the first to own his mistake,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the first to comply with the Law and to publicly admit that he had been </w:t>
      </w:r>
      <w:r>
        <w:rPr>
          <w:rFonts w:ascii="Times" w:hAnsi="Times" w:eastAsia="Times"/>
          <w:b w:val="0"/>
          <w:i w:val="0"/>
          <w:color w:val="000000"/>
          <w:sz w:val="18"/>
        </w:rPr>
        <w:t>mistaken and that they had deserved that Ordinance.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Essop Mia had placed graphically before them the position. He had shown </w:t>
      </w:r>
      <w:r>
        <w:rPr>
          <w:rFonts w:ascii="Times" w:hAnsi="Times" w:eastAsia="Times"/>
          <w:b w:val="0"/>
          <w:i w:val="0"/>
          <w:color w:val="000000"/>
          <w:sz w:val="18"/>
        </w:rPr>
        <w:t>the difference between the Act and voluntary registration. They had before their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44" w:right="133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mind’s eye, and they could picture to themselves, the position in which they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voluntary registration and that in which they would be under compulsory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registration. It was not for him now to examine the Act in detail, but the Moulvi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drawn one or two comparisons for their edification. Mr. Hosken, not understanding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language, had thought that the Moulvi was resenting a personal grievance,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served the community could not afford to have any such personal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grievances. What the Moulvi had said was that the Act was despicable, and he (Mr.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Gandhi) would say with emphasis, and in all humility, that the Act was so despicable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so wantonly insulting that it even made distinctions between Mahomedans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Christians, it brought Turkish Mahomedans within the provisions of the Act but left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Turkish Christians and Jews free. He did not know of any Turkish Mahomedan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 quarrel to pick with the Turkish Christian or the Turkish Jew, but they had found </w:t>
      </w:r>
      <w:r>
        <w:rPr>
          <w:rFonts w:ascii="Times" w:hAnsi="Times" w:eastAsia="Times"/>
          <w:b w:val="0"/>
          <w:i w:val="0"/>
          <w:color w:val="000000"/>
          <w:sz w:val="18"/>
        </w:rPr>
        <w:t>it hard to swallow this bitter pill, to swallow this insult.</w:t>
      </w:r>
    </w:p>
    <w:p>
      <w:pPr>
        <w:autoSpaceDN w:val="0"/>
        <w:autoSpaceDE w:val="0"/>
        <w:widowControl/>
        <w:spacing w:line="24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if, in order to eke out a miserable existence in this country,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submitted to all these things, what warranty, after all, had they that their 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changed for the better and that there would be restored to them any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of which they had already been deprived? A few unimportant alterations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made, but they would still have to submit to the deprivation of ownership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property, to segregation in locations and he knew nor what else. This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they had to face, and for that reason he had taken the responsibility of </w:t>
      </w:r>
      <w:r>
        <w:rPr>
          <w:rFonts w:ascii="Times" w:hAnsi="Times" w:eastAsia="Times"/>
          <w:b w:val="0"/>
          <w:i w:val="0"/>
          <w:color w:val="000000"/>
          <w:sz w:val="18"/>
        </w:rPr>
        <w:t>advising his countrymen that they ought not to submit to this Act.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10-8-1907</w:t>
      </w:r>
    </w:p>
    <w:p>
      <w:pPr>
        <w:autoSpaceDN w:val="0"/>
        <w:autoSpaceDE w:val="0"/>
        <w:widowControl/>
        <w:spacing w:line="292" w:lineRule="exact" w:before="350" w:after="0"/>
        <w:ind w:left="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77. RESOLUTIONS AT PRETORIA MASS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108" w:after="0"/>
        <w:ind w:left="513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31, 1907]</w:t>
      </w:r>
    </w:p>
    <w:p>
      <w:pPr>
        <w:autoSpaceDN w:val="0"/>
        <w:autoSpaceDE w:val="0"/>
        <w:widowControl/>
        <w:spacing w:line="24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Resolution 1: This Mass Meeting of British Indians assembled •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Pretoria hereby notes with deepest regret that there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the community some Indians who have so far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their traditions as to first secretly, and then openly,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the disgrace attached to submission to the Asiatic Law </w:t>
      </w:r>
      <w:r>
        <w:rPr>
          <w:rFonts w:ascii="Times" w:hAnsi="Times" w:eastAsia="Times"/>
          <w:b w:val="0"/>
          <w:i w:val="0"/>
          <w:color w:val="000000"/>
          <w:sz w:val="22"/>
        </w:rPr>
        <w:t>Amendment Act, apply for certificates of registration under it.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2: This Mass Meeting of British Indians assembled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congratulates the vast majority of the Indian inhabitants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upon having refrained from bringing themselves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Law Amendment Act, and upon braving the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of non-submission thereto, and also congratulates, the </w:t>
      </w:r>
      <w:r>
        <w:rPr>
          <w:rFonts w:ascii="Times" w:hAnsi="Times" w:eastAsia="Times"/>
          <w:b w:val="0"/>
          <w:i w:val="0"/>
          <w:color w:val="000000"/>
          <w:sz w:val="22"/>
        </w:rPr>
        <w:t>courageous Indians who, by acting as missionaries to spread a true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Though the resolutions were moved and supported by other spokesmen of the </w:t>
      </w:r>
      <w:r>
        <w:rPr>
          <w:rFonts w:ascii="Times" w:hAnsi="Times" w:eastAsia="Times"/>
          <w:b w:val="0"/>
          <w:i w:val="0"/>
          <w:color w:val="000000"/>
          <w:sz w:val="18"/>
        </w:rPr>
        <w:t>Indian community, they were presumably drawn up by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provisions of the Act amongst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have made possible so noteworthy a stand against </w:t>
      </w:r>
      <w:r>
        <w:rPr>
          <w:rFonts w:ascii="Times" w:hAnsi="Times" w:eastAsia="Times"/>
          <w:b w:val="0"/>
          <w:i w:val="0"/>
          <w:color w:val="000000"/>
          <w:sz w:val="22"/>
        </w:rPr>
        <w:t>injustice and oppression.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3: This Mass Meeting of British Indians assembled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respectfully prays that the Government may be pleased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the community the suffering involved in non-submission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by accepting the offer of voluntary re-registration outlined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Chairman’s address, in view of the fact that, in the humble opinion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Meeting, the Act is unnecessary for the purpose for which it is </w:t>
      </w:r>
      <w:r>
        <w:rPr>
          <w:rFonts w:ascii="Times" w:hAnsi="Times" w:eastAsia="Times"/>
          <w:b w:val="0"/>
          <w:i w:val="0"/>
          <w:color w:val="000000"/>
          <w:sz w:val="22"/>
        </w:rPr>
        <w:t>intended.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4: This Mass Meeting of British Indians assembled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hereby authorizes the Chairman to forward copies of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three resolutions to the Government.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3-8-1907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INTERVIEW TO “RAND DAILY MAIL”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31,1907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... If the Government should be willing to give a period of, say, two months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voluntary registration, the majority of Indians would accept these terms, though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might still remain the difficulty of the finger-print system. He admitted that this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aserious stumbling-block, and in his opinion they would only get terms after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they, or many of them, had suffered under the Ordinance.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>1-8-1907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79. STRUGGLE IN TRANSVAAL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month of July has ended. It will remain memorable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history of the Transvaal Indians, perhaps in the history of the Indians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Colony of South Africa. The mass meeting on July 31 marked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fitting conclusion to an eventful month. We are happy to find that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meeting attended by delegates from all parts of the Transvaal has once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again condemned the Ordinance unanimously. That means, the whole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Transvaal stands united in its eagerness to court imprisonment.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However, some persons, not realizing the importance of a struggle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will affect the future of Indians in the whole of South Africa,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close of the meeting, Gandhiji gave an interview of which this is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brief report.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betrayed the community. Their conduct is tantamount to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treason against the motherland. But the number of such persons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small. Moreover, many of them feel sorry for what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Taking a warning from this, and from the miserable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or two persons whose valid permits were declared to be false,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everywhere in the Transvaal who are still wavering will,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make up their minds to be firm. It is the turn now of Pietersburg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districts to do what Pretoria has done, and do one better.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happens, our struggle can have only one result, and that is success.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present, we only wish to tell the brave friends in Pretoria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keeping with the spirit they have shown in July, they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ready fearlessly for simple or rigorous imprisonment,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exile, if the Government so chooses; in a word, for any hardship.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now in the thick of a battle. There is no question of 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back. Our fight is for justice, so that we have the great Creator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Himself on our side. In the course of the struggle so far,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climbed down frequently enough. This success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our firmness. We cannot put a limit to what can be done.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our sincere congratulations to Pretoria for what it has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do, and pray to God that He may always bring succour to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may be in gaol.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3-8-1907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AWAKENING AMONG NATAL INDIANS</w:t>
      </w:r>
    </w:p>
    <w:p>
      <w:pPr>
        <w:autoSpaceDN w:val="0"/>
        <w:autoSpaceDE w:val="0"/>
        <w:widowControl/>
        <w:spacing w:line="260" w:lineRule="exact" w:before="15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again we have warned Natal Indians to keep awake.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we can say with pleasure that they do not seem to be asleep.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working hard to give help to the Transvaal Indians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manner. While Messrs Dawad Mahomed, Parsee Rustomjee,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 Osman, Ismail Gora, Dr. Nanji, Dr. Hiramanek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Congress leaders are working hard to raise contributions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Durban, Messrs M. C. Anglia, Abdool Cadir and Peeran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visited Maritzburg with Mr. Tayob Moosa, and raised a good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only a couple of days. Following this example, all the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should collect as much as they can in their respective districts.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leaders have been thus active, the rank and file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not lagged behind. In addition to the three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>keeping a watch over passengers travelling to Johannesburg, Messrs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Hoosen Dawad (son of Mr. Dawad Mahomed), U. M. Shelat,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Chhabildas B. Mehta, Ruknuddin and D. K. Gupte have given all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time to Congress work. For several days past telegrams have been sent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constantly from here to Pretoria and telegrams from there are being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anxiously awaited. From the sympathy thus evinced by Natal Indians,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Transvaal Indians should realize that they are no longer alone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struggle, but that Indians outside stand by them fearlessly, ready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help in all possible ways.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3-8-1907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JOHANNESBURG LETTER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5,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PECTRE AT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IETERSBURG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spectre of the Permit Office has now shifted to Pietersburg,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the time this letter appears in print, it will have been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Indians are lions or lambs. Though I am writing this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as Monday, I think I can say they are lions. On learning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Office will go to Pietersburg some time between the 7th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10th to issue the title-deeds of slavery, the local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went to Pretoria. Mr. Hajee Habib, the very shrewd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energetic Secretary, who had been to Johannesburg on business,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to Pretoria to help maintain the confidence of the Pietersburg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leaders. They have taken up the challenge, ensuring a total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>the Permit Office at Pietersburg.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PECTRE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TO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IETERSBURG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will strike everyone. I have to say with regret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blame for this lies with Pietersburg Indians. They did not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famous mass meeting on July 31. Their telegram was lukewarm,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Indian shops at Pietersburg remained open that day,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shops throughout the Transvaal, including even that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Khamisa, were closed. This naturally led the Government to infer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Pietersburg Indians would be quite ready to wear the chain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 and accept the registration document which is almost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of death. Moreover, since Mr. Khamisa and Mr. Hajee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Ibrahim had tarnished the name of the Memons, who form the bulk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at Pietersburg, the Government thought that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ammunition would prove effective against Pietersburg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fort of Indian freedom would fall there.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Government has made a mistake in thinking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Pietersburg Memon community will follow the example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Khamisa and Mr. Hajee Ibrahim. I believe that both these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repenting now. Their new registers have proved too much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liability to them. Though no Indian has been avoiding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or doing them any harm, they remain isolated and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with bitter public criticism. No Indian, therefore,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 to do what they have done. Moreover, in public at least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saying that, though they had themselves soiled their hands and </w:t>
      </w:r>
      <w:r>
        <w:rPr>
          <w:rFonts w:ascii="Times" w:hAnsi="Times" w:eastAsia="Times"/>
          <w:b w:val="0"/>
          <w:i w:val="0"/>
          <w:color w:val="000000"/>
          <w:sz w:val="22"/>
        </w:rPr>
        <w:t>tarnished their faces, let no other Indian do like them.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ONCESSION TO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Notice from Pietersburg the Government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announced that the Pretoria Indians will be free to take out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registers at Pietersburg. I for one take this to be a kind of bondage.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 is an evil thing. I consider that taking out of new registers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crime. To tempt them to commit that crime,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opened another door for the Pretoria Indians. It will be wrong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 as a concession. It is just a snare. For my part,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no Indian from Pretoria will succumb to the </w:t>
      </w:r>
      <w:r>
        <w:rPr>
          <w:rFonts w:ascii="Times" w:hAnsi="Times" w:eastAsia="Times"/>
          <w:b w:val="0"/>
          <w:i w:val="0"/>
          <w:color w:val="000000"/>
          <w:sz w:val="22"/>
        </w:rPr>
        <w:t>temptation.</w:t>
      </w:r>
    </w:p>
    <w:p>
      <w:pPr>
        <w:autoSpaceDN w:val="0"/>
        <w:autoSpaceDE w:val="0"/>
        <w:widowControl/>
        <w:spacing w:line="266" w:lineRule="exact" w:before="88" w:after="0"/>
        <w:ind w:left="0" w:right="2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ARIM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AMAL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Karim Jamal’s case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Indians have become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confirmed in their opposition to the new law. To submit to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seen, is to go in for a bad bargain.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case against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Karim Jamal has been withdrawn. The public prosecutor admitted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had been a mistake in instituting the case. How does this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Karim Jamal? He had to suffer inconvenience and incur monetary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loss. Disgusted with the heavy loss and damage, he has withdrawn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for a register. (See his letter to the Registrar on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elsewhere.)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should be a warning to all Indians as to how this law </w:t>
      </w:r>
      <w:r>
        <w:rPr>
          <w:rFonts w:ascii="Times" w:hAnsi="Times" w:eastAsia="Times"/>
          <w:b w:val="0"/>
          <w:i w:val="0"/>
          <w:color w:val="000000"/>
          <w:sz w:val="22"/>
        </w:rPr>
        <w:t>can subject a poor man to hardship.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TANDS UP AGAINST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INGER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PRINTS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white man has been arrested on a charge of theft. Under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29-7-1907</w:t>
      </w:r>
    </w:p>
    <w:p>
      <w:pPr>
        <w:autoSpaceDN w:val="0"/>
        <w:autoSpaceDE w:val="0"/>
        <w:widowControl/>
        <w:spacing w:line="220" w:lineRule="exact" w:before="2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phrase literally means: to exchange sleep for wakefulness.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gaol regulations, the police have the authority to require finger-prints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person sent to gaol. In exercise of that authority,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demanded this man’s finger-prints in the gaol. He refused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 was brought before a magistrate; even then he emphatically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give the impressions. As for obtaining impressions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force, there is no authority for it under the law. The magistrate,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sentenced the white to solitary confinement for three days.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bravely suffered the sentence, but refused to give finger-prints.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ONETARY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 FOR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TRUGGLE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Bhatt writes to the Association from Waschbank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there are in high spirits and are raising a fund.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whatever help may be necessary when people go to gaol.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good news. In this connection I must point out that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is raised in Natal should be forwarded to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Secretary. Likewise, the money collected at other places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over to the local associations. If anyone keeps the money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or if the money raised at a place remains with the local leaders,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difficult to send it when needed. It should be so arranged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demands from the Transvaal are addressed to only one source.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 time for anyone to think of his importance. All have to do </w:t>
      </w:r>
      <w:r>
        <w:rPr>
          <w:rFonts w:ascii="Times" w:hAnsi="Times" w:eastAsia="Times"/>
          <w:b w:val="0"/>
          <w:i w:val="0"/>
          <w:color w:val="000000"/>
          <w:sz w:val="22"/>
        </w:rPr>
        <w:t>only their duty.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 meeting at Pretoria proved a huge success;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mass meetings at the Empire Theatre and the Gaiety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Theatre were nothing compared to this. Moreover, it is a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augury for our ultimate success that the meeting was held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premises of a building as sacred as a mosque. The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Pretoria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attended this meeting, while the other meetings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by reporters only. At the two earlier mass meetings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Parliament were not present.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OSKEN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RESENCE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 was attended by Mr. Hosken, a prominent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Parliament. Mr. Hosken’s speech should add to our strength.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cannot, of course, give any different advice from what he did.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under instructions from General Botha, General Smuts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Hull. This shows that our work in the month of July has had its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Government. When two parties are engaged in a struggle,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 for each to maintain an extreme position to the very last.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two, the party which has right on its side and remains firm till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win. It is no wonder, therefore, that the Government should send a </w:t>
      </w:r>
      <w:r>
        <w:rPr>
          <w:rFonts w:ascii="Times" w:hAnsi="Times" w:eastAsia="Times"/>
          <w:b w:val="0"/>
          <w:i w:val="0"/>
          <w:color w:val="000000"/>
          <w:sz w:val="22"/>
        </w:rPr>
        <w:t>message to say that the law would in no case be amended and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registration would not be accepted. No one listened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hitherto, but now the Government is anxious to find out what we want. </w:t>
      </w:r>
      <w:r>
        <w:rPr>
          <w:rFonts w:ascii="Times" w:hAnsi="Times" w:eastAsia="Times"/>
          <w:b w:val="0"/>
          <w:i w:val="0"/>
          <w:color w:val="000000"/>
          <w:sz w:val="22"/>
        </w:rPr>
        <w:t>Let us regard this as the first step towards success.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MENS</w:t>
      </w:r>
    </w:p>
    <w:p>
      <w:pPr>
        <w:autoSpaceDN w:val="0"/>
        <w:autoSpaceDE w:val="0"/>
        <w:widowControl/>
        <w:spacing w:line="240" w:lineRule="exact" w:before="146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 regard the holding of the meeting in a mosque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Mr. Hosken at the meeting as a happy augury, so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which Mr. Hajee Cassim brought to the meeting,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not send anyone to gaol for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may be taken by some as a good omen. In reality this is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news, for the sooner the Government took the offensive against us,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quicker would be the solution. But I take it as a 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 that the news was received on the very day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The happiest sign is the cablegram from England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morning of July 31 to say that the South Africa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[Indian] Committee had been trying for an interview with Sir Henry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Campbell-Bannerman. This cablegram gladdened the hearts of all.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gratified to think that they were not going to be entirely forsaken </w:t>
      </w:r>
      <w:r>
        <w:rPr>
          <w:rFonts w:ascii="Times" w:hAnsi="Times" w:eastAsia="Times"/>
          <w:b w:val="0"/>
          <w:i w:val="0"/>
          <w:color w:val="000000"/>
          <w:sz w:val="22"/>
        </w:rPr>
        <w:t>by the Committee.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ABLEGRAM TO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EUTER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the meeting was over, the Pretoria Committee sent a long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cablegram to Reuter, and another directly to the Committee.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meant an expense of £7. The Committee’s reply to this cablegram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states that our question will be discussed in the House of Commons.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question will come up in connection with the loan of £5,000,000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requested by the Transvaal. If this happens, we may expect to gain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something. However, no one should depend much on such support.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should not be surprised if we are disappointed in this.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important thing is that everything depends on our own strength.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 be taken for certain that there is no deliverance for us before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come out of the gaol gates.</w:t>
      </w:r>
    </w:p>
    <w:p>
      <w:pPr>
        <w:autoSpaceDN w:val="0"/>
        <w:autoSpaceDE w:val="0"/>
        <w:widowControl/>
        <w:spacing w:line="266" w:lineRule="exact" w:before="128" w:after="0"/>
        <w:ind w:left="0" w:right="29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ID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Motilal Diwan says in a letter that he is prepared to make a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personal sacrifice to save the cause of the Transvaal Indians. He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ready to look after the wife and children of any Indian going to gaol,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to proceed to Charlestown to receive them. Such examples are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great help to us.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10-8-1907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TELEGRAM TO C. BIRD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36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1907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</w:tblGrid>
      <w:tr>
        <w:trPr>
          <w:trHeight w:hRule="exact" w:val="304"/>
        </w:trPr>
        <w:tc>
          <w:tcPr>
            <w:tcW w:type="dxa" w:w="1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IRD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C.M.G.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0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32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CONGRATULATIONS 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HONOUR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  <w:tr>
        <w:trPr>
          <w:trHeight w:hRule="exact" w:val="300"/>
        </w:trPr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 M.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URG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91"/>
            <w:gridSpan w:val="3"/>
            <w:vMerge/>
            <w:tcBorders/>
          </w:tcPr>
          <w:p/>
        </w:tc>
        <w:tc>
          <w:tcPr>
            <w:tcW w:type="dxa" w:w="597"/>
            <w:vMerge/>
            <w:tcBorders/>
          </w:tcPr>
          <w:p/>
        </w:tc>
        <w:tc>
          <w:tcPr>
            <w:tcW w:type="dxa" w:w="597"/>
            <w:vMerge/>
            <w:tcBorders/>
          </w:tcPr>
          <w:p/>
        </w:tc>
        <w:tc>
          <w:tcPr>
            <w:tcW w:type="dxa" w:w="597"/>
            <w:vMerge/>
            <w:tcBorders/>
          </w:tcPr>
          <w:p/>
        </w:tc>
        <w:tc>
          <w:tcPr>
            <w:tcW w:type="dxa" w:w="59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BEG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TENDER </w:t>
            </w:r>
          </w:p>
        </w:tc>
        <w:tc>
          <w:tcPr>
            <w:tcW w:type="dxa" w:w="1791"/>
            <w:gridSpan w:val="3"/>
            <w:vMerge/>
            <w:tcBorders/>
          </w:tcPr>
          <w:p/>
        </w:tc>
        <w:tc>
          <w:tcPr>
            <w:tcW w:type="dxa" w:w="597"/>
            <w:vMerge/>
            <w:tcBorders/>
          </w:tcPr>
          <w:p/>
        </w:tc>
        <w:tc>
          <w:tcPr>
            <w:tcW w:type="dxa" w:w="597"/>
            <w:vMerge/>
            <w:tcBorders/>
          </w:tcPr>
          <w:p/>
        </w:tc>
        <w:tc>
          <w:tcPr>
            <w:tcW w:type="dxa" w:w="597"/>
            <w:vMerge/>
            <w:tcBorders/>
          </w:tcPr>
          <w:p/>
        </w:tc>
        <w:tc>
          <w:tcPr>
            <w:tcW w:type="dxa" w:w="59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CONFERRED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HIS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MAJESTY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KING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EMPEROR.</w:t>
      </w:r>
    </w:p>
    <w:p>
      <w:pPr>
        <w:autoSpaceDN w:val="0"/>
        <w:autoSpaceDE w:val="0"/>
        <w:widowControl/>
        <w:spacing w:line="266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handwritten office copy: S. N. 3877</w:t>
      </w:r>
    </w:p>
    <w:p>
      <w:pPr>
        <w:autoSpaceDN w:val="0"/>
        <w:autoSpaceDE w:val="0"/>
        <w:widowControl/>
        <w:spacing w:line="292" w:lineRule="exact" w:before="342" w:after="0"/>
        <w:ind w:left="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83. LETTER TO PRIVATE SECRETARY TO GENERAL SMUTS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1907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MUTS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from more sources than one that, in the opinion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Smuts, I am responsible for the agitation against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Amendment Act, and that my action is strongly disapproved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him. If the imputation means that my countrymen do not 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at all but that I unnecessarily inflame them,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repudiate it altogether. On the other hand, if it means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voiced their sentiments and that I have endeavoured, to the best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ability, to place before them accurately what the Law means, I beg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entire responsibility. I feel that, my parents having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liberal education, and [I] having studied to a certain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history, I should be false to myself and my country if I did </w:t>
      </w:r>
      <w:r>
        <w:rPr>
          <w:rFonts w:ascii="Times" w:hAnsi="Times" w:eastAsia="Times"/>
          <w:b w:val="0"/>
          <w:i w:val="0"/>
          <w:color w:val="000000"/>
          <w:sz w:val="22"/>
        </w:rPr>
        <w:t>less.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Relying upon past professional connection with Mr. De Villiers,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sought a private interview with him, and requested his unofficial </w:t>
      </w:r>
      <w:r>
        <w:rPr>
          <w:rFonts w:ascii="Times" w:hAnsi="Times" w:eastAsia="Times"/>
          <w:b w:val="0"/>
          <w:i w:val="0"/>
          <w:color w:val="000000"/>
          <w:sz w:val="22"/>
        </w:rPr>
        <w:t>intervention with a view to finding a solution of the difficulty. He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Private Secretary to the Colonial Secretary, Transvaal.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Pietermaritzburg.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Companionship of St. Michael and St. George.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7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to see General Smuts and let me know. He did so. I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unable to see him personally again. He left a message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Secretary to the effect that I should approach General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directly, though there was little chance of relief being granted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direction suggested by me.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I am as anxious to serve the Government as I 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my countrymen and I feel that the question is one of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and Imperial importance. I, therefore, venture to enclose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hurriedly-drawn draft amendment to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Bill. In my humble opinion, it meets the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entirely, and it removes the stigma which, rightly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wrongly, my countrymen think attaches to them by submission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Asiatic Law Amendment Act.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a cabled summary of General Smuts’ reply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British Indian Committee. He has been pleased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 that co-operation with the leaders of the Indian community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possible, as they have taken up an attitude of defiance.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deference, I must say that there is hardly any defiance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attitude, but complete resignation to the will of the Almighty, in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they have sworn not to surrender their manliness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self-respect, which, in their opinion, are seriously attacked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Registration Act.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proposal submitted herewith will be received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spirit in which it is offered.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40" w:after="0"/>
        <w:ind w:left="0" w:right="7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</w:p>
    <w:p>
      <w:pPr>
        <w:autoSpaceDN w:val="0"/>
        <w:autoSpaceDE w:val="0"/>
        <w:widowControl/>
        <w:spacing w:line="220" w:lineRule="exact" w:before="40" w:after="28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sectPr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[Enclosure]</w:t>
      </w:r>
    </w:p>
    <w:p>
      <w:pPr>
        <w:sectPr>
          <w:type w:val="continuous"/>
          <w:pgSz w:w="9360" w:h="12960"/>
          <w:pgMar w:top="514" w:right="1400" w:bottom="358" w:left="1440" w:header="720" w:footer="720" w:gutter="0"/>
          <w:cols w:num="2" w:equalWidth="0">
            <w:col w:w="3078" w:space="0"/>
            <w:col w:w="344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414"/>
        <w:ind w:left="0" w:right="2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0" w:bottom="358" w:left="1440" w:header="720" w:footer="720" w:gutter="0"/>
          <w:cols w:num="2" w:equalWidth="0">
            <w:col w:w="3078" w:space="0"/>
            <w:col w:w="344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ROPOSAL TO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IFFICULTY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EGARDING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EGISTRATION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CT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submitted that the Immigration Restriction Bill,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be recalled and amended, can meet the whole difficulty, as </w:t>
      </w:r>
      <w:r>
        <w:rPr>
          <w:rFonts w:ascii="Times" w:hAnsi="Times" w:eastAsia="Times"/>
          <w:b w:val="0"/>
          <w:i w:val="0"/>
          <w:color w:val="000000"/>
          <w:sz w:val="22"/>
        </w:rPr>
        <w:t>follows: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l. In Section 1 of the Bill, to omit from “provided” to “Act”.</w:t>
      </w:r>
    </w:p>
    <w:p>
      <w:pPr>
        <w:autoSpaceDN w:val="0"/>
        <w:autoSpaceDE w:val="0"/>
        <w:widowControl/>
        <w:spacing w:line="240" w:lineRule="exact" w:before="60" w:after="0"/>
        <w:ind w:left="10" w:right="22" w:firstLine="666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2. The following addition to be made to Section 2: The term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“prohibited immigrant” shall not include and mean male Asiatics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falling under Clauses (a), (b), (c) and (d) hereof, notwithstanding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cannot comply with the requirements of sub-section 1: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Any Asiatic duly authorized to enter and reside in </w:t>
      </w:r>
      <w:r>
        <w:rPr>
          <w:rFonts w:ascii="Times" w:hAnsi="Times" w:eastAsia="Times"/>
          <w:b w:val="0"/>
          <w:i w:val="0"/>
          <w:color w:val="000000"/>
          <w:sz w:val="22"/>
        </w:rPr>
        <w:t>this Colony by a permit issued under the Indemnity and Peace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Preservation Ordinance, 1902, or any amendment thereof,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between the 1st day of September, 1900, and the date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passing of the said Ordinance, unless such permit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fraudulently obtained, provided that any such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to authorize any Asiatic to remain in this Colony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time only shall not be deemed to be a permit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>amendment of this sub-section;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Any Asiatic resident and actually in this Colony on </w:t>
      </w:r>
      <w:r>
        <w:rPr>
          <w:rFonts w:ascii="Times" w:hAnsi="Times" w:eastAsia="Times"/>
          <w:b w:val="0"/>
          <w:i w:val="0"/>
          <w:color w:val="000000"/>
          <w:sz w:val="22"/>
        </w:rPr>
        <w:t>the 31st day of May, 1902;</w:t>
      </w:r>
    </w:p>
    <w:p>
      <w:pPr>
        <w:autoSpaceDN w:val="0"/>
        <w:autoSpaceDE w:val="0"/>
        <w:widowControl/>
        <w:spacing w:line="240" w:lineRule="exact" w:before="54" w:after="0"/>
        <w:ind w:left="550" w:right="8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Any Asiatic born in this Colony since the 31st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1902, not being the child of any labourer introduced into </w:t>
      </w:r>
      <w:r>
        <w:rPr>
          <w:rFonts w:ascii="Times" w:hAnsi="Times" w:eastAsia="Times"/>
          <w:b w:val="0"/>
          <w:i w:val="0"/>
          <w:color w:val="000000"/>
          <w:sz w:val="22"/>
        </w:rPr>
        <w:t>this Colony under the Labour Importation Ordinance, 1904;</w:t>
      </w:r>
    </w:p>
    <w:p>
      <w:pPr>
        <w:autoSpaceDN w:val="0"/>
        <w:autoSpaceDE w:val="0"/>
        <w:widowControl/>
        <w:spacing w:line="240" w:lineRule="exact" w:before="54" w:after="0"/>
        <w:ind w:left="550" w:right="7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Any Asiatic who, before the 11th day of October,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1899, paid the sum of £3 in terms of Law 3 of 1885 as amended </w:t>
      </w:r>
      <w:r>
        <w:rPr>
          <w:rFonts w:ascii="Times" w:hAnsi="Times" w:eastAsia="Times"/>
          <w:b w:val="0"/>
          <w:i w:val="0"/>
          <w:color w:val="000000"/>
          <w:sz w:val="22"/>
        </w:rPr>
        <w:t>in 1886.</w:t>
      </w:r>
    </w:p>
    <w:p>
      <w:pPr>
        <w:autoSpaceDN w:val="0"/>
        <w:autoSpaceDE w:val="0"/>
        <w:widowControl/>
        <w:spacing w:line="240" w:lineRule="exact" w:before="54" w:after="0"/>
        <w:ind w:left="550" w:right="8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that such Asiatic shall before a date to be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Colonial Secretary take out a domicile certificate as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prescribed by regulation, and provided further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up to the age of 16 years shall be exempt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this Clause, after attaining which they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take out certificates of domicile to enable them to </w:t>
      </w:r>
      <w:r>
        <w:rPr>
          <w:rFonts w:ascii="Times" w:hAnsi="Times" w:eastAsia="Times"/>
          <w:b w:val="0"/>
          <w:i w:val="0"/>
          <w:color w:val="000000"/>
          <w:sz w:val="22"/>
        </w:rPr>
        <w:t>claim the exemption before mentioned.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3. The term “Asiatic” shall mean any such male person as des-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cribed in Article 1 of Law 3 of 1885, not being a person intro-duced </w:t>
      </w:r>
      <w:r>
        <w:rPr>
          <w:rFonts w:ascii="Times" w:hAnsi="Times" w:eastAsia="Times"/>
          <w:b w:val="0"/>
          <w:i w:val="0"/>
          <w:color w:val="000000"/>
          <w:sz w:val="22"/>
        </w:rPr>
        <w:t>into the Colony under the Labour Importation Ordinance, 1904.</w:t>
      </w:r>
    </w:p>
    <w:p>
      <w:pPr>
        <w:autoSpaceDN w:val="0"/>
        <w:autoSpaceDE w:val="0"/>
        <w:widowControl/>
        <w:spacing w:line="240" w:lineRule="exact" w:before="5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Sub-section (c) of Article 2 of Law 3 of 1885 as amended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Volksraad resolution, Article 1419 of the 12th day of August, 1886,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128 of the 10th [day of] May, 1890, and the Asiatic Law </w:t>
      </w:r>
      <w:r>
        <w:rPr>
          <w:rFonts w:ascii="Times" w:hAnsi="Times" w:eastAsia="Times"/>
          <w:b w:val="0"/>
          <w:i w:val="0"/>
          <w:color w:val="000000"/>
          <w:sz w:val="22"/>
        </w:rPr>
        <w:t>Amendment Act are hereby repealed.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To add to sub-section 15: Also prescribing the form of certi-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ficates of domicile under sub-section and the manner of applying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and the period within which Asiatic children under the age </w:t>
      </w:r>
      <w:r>
        <w:rPr>
          <w:rFonts w:ascii="Times" w:hAnsi="Times" w:eastAsia="Times"/>
          <w:b w:val="0"/>
          <w:i w:val="0"/>
          <w:color w:val="000000"/>
          <w:sz w:val="22"/>
        </w:rPr>
        <w:t>of 16 shall make application for certificates of domicile on comple-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16 years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24-8-1907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Gujarati columns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24-8-1907, a translation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correspondence appeared under the title “Exchange of Letters”, along with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summary of the proposal: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submitted that the Immigration Restriction Bill, which can be amended,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meet the whole difficulty as follows: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(1) The new Act should be repealed.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1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84. TELEGRAM TO PRETORIA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10,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RETORIA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66" w:lineRule="exact" w:before="14" w:after="7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5"/>
        <w:gridCol w:w="1305"/>
        <w:gridCol w:w="1305"/>
        <w:gridCol w:w="1305"/>
        <w:gridCol w:w="1305"/>
      </w:tblGrid>
      <w:tr>
        <w:trPr>
          <w:trHeight w:hRule="exact" w:val="29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COMMITTEE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ASSOCIATION,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ALSO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REPRESENTATIVES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HEIDELBERG, POTCHEFSTROOM, VEREENIGING, MIDDELBURG, KRUGERSDORP,</w:t>
      </w:r>
    </w:p>
    <w:p>
      <w:pPr>
        <w:autoSpaceDN w:val="0"/>
        <w:tabs>
          <w:tab w:pos="990" w:val="left"/>
          <w:tab w:pos="2050" w:val="left"/>
          <w:tab w:pos="3370" w:val="left"/>
          <w:tab w:pos="491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TOWNS,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EXPRESSED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ABHORRENCE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THOUGHT</w:t>
      </w:r>
    </w:p>
    <w:p>
      <w:pPr>
        <w:autoSpaceDN w:val="0"/>
        <w:tabs>
          <w:tab w:pos="4750" w:val="left"/>
          <w:tab w:pos="57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APPLICATION FOR CERTIFICATES OF SLAVERY,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URGENTLY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IMPLORE</w:t>
      </w:r>
    </w:p>
    <w:p>
      <w:pPr>
        <w:autoSpaceDN w:val="0"/>
        <w:tabs>
          <w:tab w:pos="3470" w:val="left"/>
          <w:tab w:pos="4930" w:val="left"/>
          <w:tab w:pos="545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PRETORIA INDIANS BE STRONG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FAITHFUL 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THEIR</w:t>
      </w:r>
    </w:p>
    <w:p>
      <w:pPr>
        <w:autoSpaceDN w:val="0"/>
        <w:tabs>
          <w:tab w:pos="1050" w:val="left"/>
          <w:tab w:pos="1670" w:val="left"/>
          <w:tab w:pos="2770" w:val="left"/>
          <w:tab w:pos="3230" w:val="left"/>
          <w:tab w:pos="4370" w:val="left"/>
          <w:tab w:pos="487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COUNTRY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BRETHREN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BETRAYED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COWARDICE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1230" w:val="left"/>
          <w:tab w:pos="1550" w:val="left"/>
          <w:tab w:pos="2050" w:val="left"/>
          <w:tab w:pos="2910" w:val="left"/>
          <w:tab w:pos="3350" w:val="left"/>
          <w:tab w:pos="3990" w:val="left"/>
          <w:tab w:pos="4610" w:val="left"/>
          <w:tab w:pos="5570" w:val="left"/>
          <w:tab w:pos="62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SELFISHNESS.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STRONG,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PRETORIA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SET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INSPIRING      EXAMPLE      ALL      INDIANS.</w:t>
      </w:r>
    </w:p>
    <w:p>
      <w:pPr>
        <w:autoSpaceDN w:val="0"/>
        <w:autoSpaceDE w:val="0"/>
        <w:widowControl/>
        <w:spacing w:line="266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IAS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10-8-1907</w:t>
      </w:r>
    </w:p>
    <w:p>
      <w:pPr>
        <w:autoSpaceDN w:val="0"/>
        <w:autoSpaceDE w:val="0"/>
        <w:widowControl/>
        <w:spacing w:line="240" w:lineRule="exact" w:before="18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(2) The term “Prohibited Immigrant” shall not include persons, who hold valid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permits and who get those permits exchanged for others within a prescribed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time-limit.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Any Asiatic who does not hold any permit, but who had paid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£3 </w:t>
      </w:r>
      <w:r>
        <w:rPr>
          <w:rFonts w:ascii="Times" w:hAnsi="Times" w:eastAsia="Times"/>
          <w:b w:val="0"/>
          <w:i w:val="0"/>
          <w:color w:val="000000"/>
          <w:sz w:val="18"/>
        </w:rPr>
        <w:t>to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Dutch Government before 11th of October 1899, provided that such Asiatic shall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obtain before a date to be fixed by the Colonial Secretary, take out a domicile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certificate as per form prescribed by regulations.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(4) This obligation to get their permits exchanged should not apply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children under the age of 16. They may be required to obtain the domicile certificate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they reach the age of 16.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(5) The word ‘Asiatic’ should include all Asiatics.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(6) The clause regarding payment of £3 should be deleted.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(7) The Government should have the power to prescribe the form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certificates of domicile and the manner of applying therefor.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by the British Indian Association and was presumably drafted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MR. HOSKEN’S “INEVITABLE”</w:t>
      </w:r>
    </w:p>
    <w:p>
      <w:pPr>
        <w:autoSpaceDN w:val="0"/>
        <w:autoSpaceDE w:val="0"/>
        <w:widowControl/>
        <w:spacing w:line="260" w:lineRule="exact" w:before="15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Hosken is known all over South Africa to be the friend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non-white races. He is one of the few men in South Africa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courage of their convictions. His exhortations to the historic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Meeting of Indians at Pretoria, therefore, deserve most careful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then analyse the doctrine he laid down, namely,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as an Eastern people, should recognize and bow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inevitable. By the term, Mr. Hosken meant to convey that the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demanded by the white people of the Transvaal,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unanimously sanctioned by the local Parliament, was in the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act of God. We are constrained to take exception to the proposition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down by Mr. Hosken. The honourable gentleman admitted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himself did not like the Act, and that he would himself, if he could, </w:t>
      </w:r>
      <w:r>
        <w:rPr>
          <w:rFonts w:ascii="Times" w:hAnsi="Times" w:eastAsia="Times"/>
          <w:b w:val="0"/>
          <w:i w:val="0"/>
          <w:color w:val="000000"/>
          <w:sz w:val="22"/>
        </w:rPr>
        <w:t>grant the Indian request. He also admitted that “passive resistance”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legitimate method of securing redress of a felt grievance.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showing, therefore, Mr. Hosken’s contention that the Act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an act of God falls to the ground. We, however, go further.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action of a human being is considered by the Eastern mind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dispensation, unless it is intrinsically justifiable. And when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Eastern submits to the apparently inevitable, there is always traceable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such submission, not a recognition of the Divine hand, but of </w:t>
      </w:r>
      <w:r>
        <w:rPr>
          <w:rFonts w:ascii="Times" w:hAnsi="Times" w:eastAsia="Times"/>
          <w:b w:val="0"/>
          <w:i w:val="0"/>
          <w:color w:val="000000"/>
          <w:sz w:val="22"/>
        </w:rPr>
        <w:t>base selfishness. The spirit is then willing, but the flesh is weak.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 it that Mr. Hosken will have the Transvaal Indians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do? To accept the enslaving Act in order that they [may]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 in that country! In other words, Mr. Hosken, a man of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advises Indians, for their material good, to forswear their solemn oath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honour. We answer, in the words of his Master, “Seek ye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Kingdom of God and His righteousness, and everything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unto you.” We believe that, in resisting the wretched Act, </w:t>
      </w:r>
      <w:r>
        <w:rPr>
          <w:rFonts w:ascii="Times" w:hAnsi="Times" w:eastAsia="Times"/>
          <w:b w:val="0"/>
          <w:i w:val="0"/>
          <w:color w:val="000000"/>
          <w:sz w:val="22"/>
        </w:rPr>
        <w:t>Indians would be seeking the “Kingdom of God”.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Hosken says the oath is not binding, because it was ill-taken.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solemn declaration was made by Indians with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deliberation. And it was not only for their own self-respect,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their dear ones and their country, that they resolved upon </w:t>
      </w:r>
      <w:r>
        <w:rPr>
          <w:rFonts w:ascii="Times" w:hAnsi="Times" w:eastAsia="Times"/>
          <w:b w:val="0"/>
          <w:i w:val="0"/>
          <w:color w:val="000000"/>
          <w:sz w:val="22"/>
        </w:rPr>
        <w:t>resisting the Act and facing imprisonment or worse.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We, therefore, trust that Mr. Hosken will, with his accustomed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zeal for forlorn causes, study the Asiatic question, and we promise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will accept the whole contention of the Indian community. He went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the meeting as a messenger of peace from the Government. He will,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doubt not, fulfil the functions of a true mediator, if he will only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carefully the Indian standpoint.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10-8-1907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86. MR. ALLY’S PROTEST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commend to the attention of the Transvaal Government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Mr. Ally has addressed to the Press. Mr. Ally,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remembered, was a delegate to wait on Lord Elgin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Ordinance.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Rand 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calls it a bitter protest,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it is. Mr. Ally’s is perhaps an extreme case, but it shows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vividly, as nothing else can show, the suffering the Act is going to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community. The objection of the Indian community has been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as mere sentiment. Mr. Duncan, not knowing what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meant, was good enough to say that the Asiatic objection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overborne, but we ask whether it is sentiment that has dictated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adopted by Mr. Ally. Will the Indian community be told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Ally is probably facing starvation for a foolish sentiment, or will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dawn on Lord Elgin that, after all, even though an Indian, a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may be entitled to personal freedom and security wherever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flag flies?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10-8-1907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THE TRANSVAAL INDIANS</w:t>
      </w:r>
    </w:p>
    <w:p>
      <w:pPr>
        <w:autoSpaceDN w:val="0"/>
        <w:tabs>
          <w:tab w:pos="550" w:val="left"/>
          <w:tab w:pos="3170" w:val="left"/>
          <w:tab w:pos="3970" w:val="left"/>
          <w:tab w:pos="4450" w:val="left"/>
          <w:tab w:pos="4970" w:val="left"/>
          <w:tab w:pos="6350" w:val="left"/>
        </w:tabs>
        <w:autoSpaceDE w:val="0"/>
        <w:widowControl/>
        <w:spacing w:line="24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Pietersburg notice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a feeler, and it seems that the Government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 whether the feeling of resentment against the Asiatic Act is </w:t>
      </w:r>
      <w:r>
        <w:rPr>
          <w:rFonts w:ascii="Times" w:hAnsi="Times" w:eastAsia="Times"/>
          <w:b w:val="0"/>
          <w:i w:val="0"/>
          <w:color w:val="000000"/>
          <w:sz w:val="22"/>
        </w:rPr>
        <w:t>general and permeates the masses, or whether it is confined to a few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“agitators” only. Taken in that light, the Pietersburg notice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justifiable. The reply returned by the Pietersburg Indians should set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any doubt lingering in General Smuts, mind. The Pietersburg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view the sending of the Registration Office to their town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infliction to be avoided. We congratulate them on their boldness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sent the petition to the Government, but we must warn them,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all other Transvaal Indians, that the struggle before them may be </w:t>
      </w:r>
      <w:r>
        <w:rPr>
          <w:rFonts w:ascii="Times" w:hAnsi="Times" w:eastAsia="Times"/>
          <w:b w:val="0"/>
          <w:i w:val="0"/>
          <w:color w:val="000000"/>
          <w:sz w:val="22"/>
        </w:rPr>
        <w:t>bitter and prolonged before they make a breach in the almost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“Ally’s Letter”, 10-8-1907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4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impregnable wall of prejudice that the Government have erected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 of them. There is no remission of sin without shedding of blood.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may be paraphrased for British Indians to mean that there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freedom for British Indians without their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imprisonment, even banishment. They must prove themselves worthy </w:t>
      </w:r>
      <w:r>
        <w:rPr>
          <w:rFonts w:ascii="Times" w:hAnsi="Times" w:eastAsia="Times"/>
          <w:b w:val="0"/>
          <w:i w:val="0"/>
          <w:color w:val="000000"/>
          <w:sz w:val="22"/>
        </w:rPr>
        <w:t>of the relief they are fighting for, before they will get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10-8-1907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88. WHAT NEXT</w:t>
      </w:r>
    </w:p>
    <w:p>
      <w:pPr>
        <w:autoSpaceDN w:val="0"/>
        <w:autoSpaceDE w:val="0"/>
        <w:widowControl/>
        <w:spacing w:line="24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passed off very well. Pretoria acted bravely.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days of August have passed. No one has so far been arrested.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happen next? We often hear people asking this question.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that the Government has no intention of taking any steps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basis of the Pretoria notice. The intention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be to start arresting people only after all the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have had the opportunity of taking out the title-deed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slavery. The boycott at Pietersburg is now likely to succeed.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an office is now to be opened, the probability is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opened at Johannesburg, where, after the expiry of the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period, the attack will begin. From the reports received, it appears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intends to arrest the leaders first. Such a decision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be realistic. If the Government suspects that the new law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opposed by the people merely because of incitement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leaders, the suspicion can be proved baseless if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remains firm even after the leaders are arrested.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10-8-1907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COMMITTEE’S FIGHT</w:t>
      </w:r>
    </w:p>
    <w:p>
      <w:pPr>
        <w:autoSpaceDN w:val="0"/>
        <w:autoSpaceDE w:val="0"/>
        <w:widowControl/>
        <w:spacing w:line="24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Africa British Indian Committee has resumed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constitutional fight. There is no doubt at all that it is a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meeting. Replying to a question by Mr Robertson, Mr. Churchill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the Imperial Government considered the situation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very serious and that they had instructed Lord Selborne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them constantly informed by cablegram. He also indicated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do all in their power, short of encroaching upon the rights </w:t>
      </w:r>
      <w:r>
        <w:rPr>
          <w:rFonts w:ascii="Times" w:hAnsi="Times" w:eastAsia="Times"/>
          <w:b w:val="0"/>
          <w:i w:val="0"/>
          <w:color w:val="000000"/>
          <w:sz w:val="22"/>
        </w:rPr>
        <w:t>of a self-governing colony.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Pretoria”, 31-7-1907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Mr. Cox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given notice of his intention to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assistance to the Transvaal in the form of a loan of £5,000,000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be given unless the rights of Indians are duly protected.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events indicate that the Imperial Government will not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 Transvaal Indians, provided, of course, that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on their part, do not let themselves down. Everything depends </w:t>
      </w:r>
      <w:r>
        <w:rPr>
          <w:rFonts w:ascii="Times" w:hAnsi="Times" w:eastAsia="Times"/>
          <w:b w:val="0"/>
          <w:i w:val="0"/>
          <w:color w:val="000000"/>
          <w:sz w:val="22"/>
        </w:rPr>
        <w:t>on the strength they show by going to gaol.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10-8-1907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90. GENERAL SMUTS’ REPLY</w:t>
      </w:r>
    </w:p>
    <w:p>
      <w:pPr>
        <w:autoSpaceDN w:val="0"/>
        <w:autoSpaceDE w:val="0"/>
        <w:widowControl/>
        <w:spacing w:line="24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Africa British Indian committee wrote a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Botha, to which General Smuts has sent a reply. A telegraphic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 of the reply has appeared in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newspapers.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reply is a month old, and hence not much weight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to it. Since then much has happened the effects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judged. But the reply sent by General Smuts a month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that, if he can help it, he will not permit a single Indian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here. Rights in regard to ownership of land are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conceded, finger-prints will remain necessary, and tram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the interests of Indians! The same about railways. What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remains? And yet he argues that, since Indian leaders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the law, he does not intend to consult them. In other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knows well enough himself what needs to be done to reduce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community to slavery.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10-8-1907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ALLY’S LETTER</w:t>
      </w:r>
    </w:p>
    <w:p>
      <w:pPr>
        <w:autoSpaceDN w:val="0"/>
        <w:autoSpaceDE w:val="0"/>
        <w:widowControl/>
        <w:spacing w:line="240" w:lineRule="exact" w:before="2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think Mr. Ally has taken the right step in having written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newspapers. Mr. Ally has a strong case. It cannot but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effect in England as well as in South Africa. The harm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Committee is partly undone by this letter. Mr. Ally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Cape Town. If he wants, he can render patriotic service there.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Indians of Cape Town have started taking part in the struggle in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 of British Parliament.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Ameer Ali”, 25-10-1906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“Ally’s Mistake”, 27-7-1907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Transvaal. Mr. Ally can infuse vigour into this movement.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earnestly hope that he will give a good fight in Cape Town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Indian brethren there will seek his help. In this connection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point out that those who wish to help must support the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strengthen the spirit of the Transvaal Indians,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help to those who suffer. Anything else that may be done </w:t>
      </w:r>
      <w:r>
        <w:rPr>
          <w:rFonts w:ascii="Times" w:hAnsi="Times" w:eastAsia="Times"/>
          <w:b w:val="0"/>
          <w:i w:val="0"/>
          <w:color w:val="000000"/>
          <w:sz w:val="22"/>
        </w:rPr>
        <w:t>will do harm rather than good.</w:t>
      </w:r>
    </w:p>
    <w:p>
      <w:pPr>
        <w:autoSpaceDN w:val="0"/>
        <w:autoSpaceDE w:val="0"/>
        <w:widowControl/>
        <w:spacing w:line="240" w:lineRule="exact" w:before="6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10-8-1907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OUR DUTY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current issue we publish two letters which mention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those who did not close their stores on July 31. We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the names we have received of those in Pretoria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applications for the title-deed of slavery. It is with exceeding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 that we publish these, but we hold that it is not proper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conceal the names of defaulters at a time when a great fight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up. We do not entertain any feeling of anger or ill-will against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them. However, we believe that by publishing the names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we are rendering patriotic service. This is a time when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cultivate the utmost strength and abjure all selfishness.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the case, we publish the names of weak persons, and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give strength to the others. We shall publish any statement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persons concerned may have to make, provided it is briefly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worded. We shall also publish letters of regret that those who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mistake may send us. We only wish them well, considering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too are our countrymen. We expect that our readers also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similar feeling towards them. Anger, malice, arrogance,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selfishness, violence—all these are not only useless in our fight—they </w:t>
      </w:r>
      <w:r>
        <w:rPr>
          <w:rFonts w:ascii="Times" w:hAnsi="Times" w:eastAsia="Times"/>
          <w:b w:val="0"/>
          <w:i w:val="0"/>
          <w:color w:val="000000"/>
          <w:sz w:val="22"/>
        </w:rPr>
        <w:t>are positively harmful.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10-8-1907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CAPE INDIANS</w:t>
      </w:r>
    </w:p>
    <w:p>
      <w:pPr>
        <w:autoSpaceDN w:val="0"/>
        <w:tabs>
          <w:tab w:pos="550" w:val="left"/>
          <w:tab w:pos="383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issue of July 27, we said that we would consider later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the Cape Indians should put up.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do so now.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Among the hardships experienced in the Cape, one relates to the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“Indians in Cape”, 27-7-1907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14" w:right="138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Law. It obliges an Indian going out of the Cape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 temporary pass tenable for a year. If one does not take out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and does not know English, one cannot return. In our view such a </w:t>
      </w:r>
      <w:r>
        <w:rPr>
          <w:rFonts w:ascii="Times" w:hAnsi="Times" w:eastAsia="Times"/>
          <w:b w:val="0"/>
          <w:i w:val="0"/>
          <w:color w:val="000000"/>
          <w:sz w:val="22"/>
        </w:rPr>
        <w:t>law is excessively harsh. It is not for a free man to take out such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“ticket of leave”. Those who have earned the right of residence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should have their pass valid for all time once they take it out.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merchant stays away for more than a year, should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him to return to the Cape to look after his business? </w:t>
      </w:r>
      <w:r>
        <w:rPr>
          <w:rFonts w:ascii="Times" w:hAnsi="Times" w:eastAsia="Times"/>
          <w:b w:val="0"/>
          <w:i w:val="0"/>
          <w:color w:val="000000"/>
          <w:sz w:val="22"/>
        </w:rPr>
        <w:t>The section prescribing such a time-limit should be repealed.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a photograph is required of anyone taking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pass. In our view, it is more disgraceful to furnish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photograph than to give finger-prints. Such regulations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>abolished.</w:t>
      </w:r>
    </w:p>
    <w:p>
      <w:pPr>
        <w:autoSpaceDN w:val="0"/>
        <w:autoSpaceDE w:val="0"/>
        <w:widowControl/>
        <w:spacing w:line="220" w:lineRule="exact" w:before="80" w:after="0"/>
        <w:ind w:left="10" w:right="30" w:firstLine="59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Another law concerns trading licences. In this matter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the right of appeal to the Supreme Court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of the Licensing Officer. Also, the obligation on the hawkers </w:t>
      </w:r>
      <w:r>
        <w:rPr>
          <w:rFonts w:ascii="Times" w:hAnsi="Times" w:eastAsia="Times"/>
          <w:b w:val="0"/>
          <w:i w:val="0"/>
          <w:color w:val="000000"/>
          <w:sz w:val="22"/>
        </w:rPr>
        <w:t>to take out separate licences for each locality should be cancelled.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Amendments should be suggested to the special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pertaining to foot-paths and Locations now in force in East London.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a move should be made to have adequate educational facilities </w:t>
      </w:r>
      <w:r>
        <w:rPr>
          <w:rFonts w:ascii="Times" w:hAnsi="Times" w:eastAsia="Times"/>
          <w:b w:val="0"/>
          <w:i w:val="0"/>
          <w:color w:val="000000"/>
          <w:sz w:val="22"/>
        </w:rPr>
        <w:t>provided for the Indian community.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hold that votes should be cast in favour of those candidates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who furnish satisfactory answers concerning these matters,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the absence of such candidates, it is a matter of honour and </w:t>
      </w:r>
      <w:r>
        <w:rPr>
          <w:rFonts w:ascii="Times" w:hAnsi="Times" w:eastAsia="Times"/>
          <w:b w:val="0"/>
          <w:i w:val="0"/>
          <w:color w:val="000000"/>
          <w:sz w:val="22"/>
        </w:rPr>
        <w:t>duty for the Indian community not to exercise the vote at all.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10-8-1907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ESTCOURT APPEAL</w:t>
      </w:r>
    </w:p>
    <w:p>
      <w:pPr>
        <w:autoSpaceDN w:val="0"/>
        <w:autoSpaceDE w:val="0"/>
        <w:widowControl/>
        <w:spacing w:line="22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congratulate Estcourt Indians on their winning the appeal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question of municipal franchise. It has been ruled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that the Indian community has the right to vote at Local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elections in Estcourt. The only question that remains is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own property of the requisite value. This success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much of, for the Municipal Bill is still under consideration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Britain. But it appears that the Bill will not receive the approval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Government, thanks to the efforts of the Committee. Even then,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have applied should get their names enrolled in the voters’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list. </w:t>
      </w:r>
      <w:r>
        <w:rPr>
          <w:rFonts w:ascii="Times" w:hAnsi="Times" w:eastAsia="Times"/>
          <w:b w:val="0"/>
          <w:i w:val="0"/>
          <w:color w:val="000000"/>
          <w:sz w:val="22"/>
        </w:rPr>
        <w:t>We do not think taking any further step will be desirable.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10-8-1907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ROSS’S LETTER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Ross, the General Manager of the Natal Railways, has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blunt refusal to the Indian community. We congratulate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on receiving such a letter. For, the more they insult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and the more they despise the colour of our skin,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will be our fight, provided we are in the right. A letter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Ross’s shows to what a miserable plight we have been reduced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If we do not get our reasonable rights, we shall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crushed by our own wealth. To a sensible man, money without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 a thorn. In the Sahara Desert, anyone with goldbars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 will find them like poison if he can get no drop of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anywhere. Similarly, in this country money without self-respect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veritable poison. We see no need just at present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steps on the letter of Mr. Ross. According to us, the solution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problems depends on the outcome of the Transvaal struggle.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beg for them often enough, our Moulvis and Christian and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priests may probably get concession tickets at half rates. However,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material question whether concession tickets are available or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point is that, in the eyes of the whites, we are persons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and it is precisely this that causes all the mischief.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we may count [in their eyes], the only course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Indians is to fight desperately to the last—even unto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death—and win glory. We shall then be the equals of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votes, though actually we may have none.</w:t>
      </w:r>
    </w:p>
    <w:p>
      <w:pPr>
        <w:autoSpaceDN w:val="0"/>
        <w:autoSpaceDE w:val="0"/>
        <w:widowControl/>
        <w:spacing w:line="240" w:lineRule="exact" w:before="8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10-8-1907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MEANNESS OF DURBAN AGRICULTURAL SOCIETY</w:t>
      </w:r>
    </w:p>
    <w:p>
      <w:pPr>
        <w:autoSpaceDN w:val="0"/>
        <w:tabs>
          <w:tab w:pos="550" w:val="left"/>
          <w:tab w:pos="1070" w:val="left"/>
          <w:tab w:pos="4030" w:val="left"/>
          <w:tab w:pos="5110" w:val="left"/>
          <w:tab w:pos="603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merchant contributing to our English section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Committee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participation in the Durban Exhibition. This is a very bad thing.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whites are afraid of the industry of Indians. They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afraid of Indian skill also. Thus they appear to be imitating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 in the manger: they neither eat themselves nor let others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behaviour of the Committee shows that we have only one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win respect and dignity for ourselves. And that is,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at least, in the hands of the Transvaal Indians.</w:t>
      </w:r>
    </w:p>
    <w:p>
      <w:pPr>
        <w:autoSpaceDN w:val="0"/>
        <w:autoSpaceDE w:val="0"/>
        <w:widowControl/>
        <w:spacing w:line="240" w:lineRule="exact" w:before="8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10-8-1907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OMAR HAJI AMOD ZAVERI</w:t>
      </w:r>
    </w:p>
    <w:p>
      <w:pPr>
        <w:autoSpaceDN w:val="0"/>
        <w:autoSpaceDE w:val="0"/>
        <w:widowControl/>
        <w:spacing w:line="24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Akhbar-e-Saudagar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June 18, that no sooner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Mr. Omar Zaveri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landed at Bombay than he started working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cause. Mr. Jagmohandas Shamaldas held a party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 in honour of Mr. Zaveri, where the latter gave a vivid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 condition of Indians in South Africa. The same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publishes his interview to its reporter, covering three columns.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a clear picture of the hardships experienced by us here and,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remedy, points out that the Indians in South Africa depend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 of the 30 crores of Indians in India. In his speech Mr. Omar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Zaveri once more declared his intention of becoming a barrister so as </w:t>
      </w:r>
      <w:r>
        <w:rPr>
          <w:rFonts w:ascii="Times" w:hAnsi="Times" w:eastAsia="Times"/>
          <w:b w:val="0"/>
          <w:i w:val="0"/>
          <w:color w:val="000000"/>
          <w:sz w:val="22"/>
        </w:rPr>
        <w:t>to be able to serve the country.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Commenting on all this, the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Akebar-e-Saudagar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supports the plea made by Mr. Omar Zaveri and appeals to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to extend help.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10-8-1907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PARSI LADY’S COURAGE</w:t>
      </w:r>
    </w:p>
    <w:p>
      <w:pPr>
        <w:autoSpaceDN w:val="0"/>
        <w:autoSpaceDE w:val="0"/>
        <w:widowControl/>
        <w:spacing w:line="24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Bhicaiji Rustomji K. R. Cama has written a letter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Sociologist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quoted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Jam-e-Jamshed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draw the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readers in the Transvaal to the following powerful words </w:t>
      </w:r>
      <w:r>
        <w:rPr>
          <w:rFonts w:ascii="Times" w:hAnsi="Times" w:eastAsia="Times"/>
          <w:b w:val="0"/>
          <w:i w:val="0"/>
          <w:color w:val="000000"/>
          <w:sz w:val="22"/>
        </w:rPr>
        <w:t>reproduced from it:</w:t>
      </w:r>
    </w:p>
    <w:p>
      <w:pPr>
        <w:autoSpaceDN w:val="0"/>
        <w:autoSpaceDE w:val="0"/>
        <w:widowControl/>
        <w:spacing w:line="240" w:lineRule="exact" w:before="54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of India! Listen to what I am saying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this wicked Act. There is an old proverb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their freedom lose half their virtues. Therefore,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fight for freedom, justice and truth. People of India!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in your mind that it will be far better for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to die rather than live in such slavery. Fearless Rajputs,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Sikhs, Pathans, Gurkhas, patriotic Marathas and Bengalees,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spirited Parsis and brave Mahomedans, and last, you mild Jains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patient Hindus, children of a great nation, why do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as befits your ancient history? Why do you live thus in </w:t>
      </w:r>
      <w:r>
        <w:rPr>
          <w:rFonts w:ascii="Times" w:hAnsi="Times" w:eastAsia="Times"/>
          <w:b w:val="0"/>
          <w:i w:val="0"/>
          <w:color w:val="000000"/>
          <w:sz w:val="22"/>
        </w:rPr>
        <w:t>slavery? March ahead!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Mrs. Bhicaiji Cama has more than 20 years’ experience of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journal published from Bombay.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Former Joint Honorary Secretary, Natal Indian Congress.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“Omar Haji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Amod Zaveri”, 11-5-1907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life. At present she lives in Paris. She is full of patriotic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fervour. Her words are addressed to India, but they also apply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 to Indians in the Transvaal.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10-8-1907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99. SPEECH AT HAMIDIA ISLAMIC SOCIETY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1907</w:t>
      </w:r>
    </w:p>
    <w:p>
      <w:pPr>
        <w:autoSpaceDN w:val="0"/>
        <w:autoSpaceDE w:val="0"/>
        <w:widowControl/>
        <w:spacing w:line="24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Hamidia Islamic Society has been instilling courage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into the people by holding weekly meetings for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months or so. At the time of the mass meeting in Pretoria,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to send 600 men by special train to help the residents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Pretoria. By this the Society has laid the community under obligation.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 the Society will carry on its useful work. Although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Pretoria have registered themselves, they now regret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so. Our plans have not been upset by this. The people in Pretoria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maintained our reputation, and those in Pietersburg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better. It is a matter for congratulation that not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there has registered himself. Wherever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a weak spot, it opens a Registration office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think Mr. Chamney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even been told that the people at Pietersburg were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they did not even attend the mass meeting.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opened an office there. But, fortunately, Mr. Jusab Haji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Vali and others got together and emphatically refused to submit,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they would accept only voluntary registration. They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would not submit to the poisonous law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deported them or sent them to gaol. The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betraying signs of weakness. For, the two men who were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Pietersburg gaol were induced somehow to give their finger-prints. </w:t>
      </w:r>
      <w:r>
        <w:rPr>
          <w:rFonts w:ascii="Times" w:hAnsi="Times" w:eastAsia="Times"/>
          <w:b w:val="0"/>
          <w:i w:val="0"/>
          <w:color w:val="000000"/>
          <w:sz w:val="22"/>
        </w:rPr>
        <w:t>This too is a disgraceful 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Zoutpansberg Review </w:t>
      </w:r>
      <w:r>
        <w:rPr>
          <w:rFonts w:ascii="Times" w:hAnsi="Times" w:eastAsia="Times"/>
          <w:b w:val="0"/>
          <w:i w:val="0"/>
          <w:color w:val="000000"/>
          <w:sz w:val="22"/>
        </w:rPr>
        <w:t>points out that the Indian community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shrewd and capable, and it should be dealt with carefully.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London Committee has also been very active these days. All this is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result of the mass meeting. We have thus begun to receive help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sides. Even so, we must bear in mind that some of us will have to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 meeting of the Hamidia Islamic Society, Gandhiji gave an account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struggle against the Registration Act. This is a report of his speech.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has been referred to as Permit Office also.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1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gaol. In that case, it is probable that I shall be the first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arrested. The same is true of other leaders. But we are bound to win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sustain the courage you have so far shown, even 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lay hands on me and on the other leaders. They threaten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licences. But they are making a mistake. We can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without licences. For this they may impose a fine on us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do not pay it, they can send us to prison. But there is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Licensing Act to authorize them to deport us. So, let us notbe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on this score either. Now the Registration Office will be 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Potchefstroom and Klerksdorp. We shall go there, if invited.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Otherwise, there is no need to do so.</w:t>
      </w:r>
    </w:p>
    <w:p>
      <w:pPr>
        <w:autoSpaceDN w:val="0"/>
        <w:autoSpaceDE w:val="0"/>
        <w:widowControl/>
        <w:spacing w:line="240" w:lineRule="exact" w:before="8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17-8-1907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100. TELEGRAM TO PIETERSBURG INDIANS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48" w:after="56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1907]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</w:tblGrid>
      <w:tr>
        <w:trPr>
          <w:trHeight w:hRule="exact" w:val="264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SOCIETY </w:t>
            </w:r>
          </w:p>
        </w:tc>
        <w:tc>
          <w:tcPr>
            <w:tcW w:type="dxa" w:w="1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CONGRATULATES </w:t>
            </w:r>
          </w:p>
        </w:tc>
        <w:tc>
          <w:tcPr>
            <w:tcW w:type="dxa" w:w="1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PIETERSBURG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SPLENDIDLY</w:t>
            </w:r>
          </w:p>
        </w:tc>
      </w:tr>
      <w:tr>
        <w:trPr>
          <w:trHeight w:hRule="exact" w:val="258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CLEAN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RECORD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BRAVE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STAND 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MADE.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REMAIN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FIRM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2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  THE  END  GOD  WILL  GRANT  US  SUCCESS.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17-8-1907</w:t>
      </w:r>
    </w:p>
    <w:p>
      <w:pPr>
        <w:sectPr>
          <w:type w:val="continuous"/>
          <w:pgSz w:w="9360" w:h="12960"/>
          <w:pgMar w:top="524" w:right="1396" w:bottom="358" w:left="1440" w:header="720" w:footer="720" w:gutter="0"/>
          <w:cols w:num="2" w:equalWidth="0">
            <w:col w:w="3624" w:space="0"/>
            <w:col w:w="290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56"/>
        <w:ind w:left="5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AMIDIA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SLAMIC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nextColumn"/>
          <w:pgSz w:w="9360" w:h="12960"/>
          <w:pgMar w:top="524" w:right="1396" w:bottom="358" w:left="1440" w:header="720" w:footer="720" w:gutter="0"/>
          <w:cols w:num="2" w:equalWidth="0">
            <w:col w:w="3624" w:space="0"/>
            <w:col w:w="2900" w:space="0"/>
          </w:cols>
          <w:docGrid w:linePitch="360"/>
        </w:sectPr>
      </w:pPr>
    </w:p>
    <w:p>
      <w:pPr>
        <w:autoSpaceDN w:val="0"/>
        <w:tabs>
          <w:tab w:pos="4890" w:val="left"/>
          <w:tab w:pos="5070" w:val="left"/>
        </w:tabs>
        <w:autoSpaceDE w:val="0"/>
        <w:widowControl/>
        <w:spacing w:line="342" w:lineRule="exact" w:before="0" w:after="56"/>
        <w:ind w:left="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101. TELEGRAM TO POTCHEFSTROOM INDIANS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August 11, 1907]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</w:tblGrid>
      <w:tr>
        <w:trPr>
          <w:trHeight w:hRule="exact" w:val="26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INDIANS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THERE </w:t>
            </w:r>
          </w:p>
        </w:tc>
        <w:tc>
          <w:tcPr>
            <w:tcW w:type="dxa" w:w="8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9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AVOID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PERMIT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PLAGUE.</w:t>
            </w:r>
          </w:p>
        </w:tc>
      </w:tr>
      <w:tr>
        <w:trPr>
          <w:trHeight w:hRule="exact" w:val="25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ITS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TOUCH 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DEFILES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OUR </w:t>
            </w:r>
          </w:p>
        </w:tc>
        <w:tc>
          <w:tcPr>
            <w:tcW w:type="dxa" w:w="129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NATIONALITY </w:t>
            </w:r>
          </w:p>
        </w:tc>
        <w:tc>
          <w:tcPr>
            <w:tcW w:type="dxa" w:w="6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VIOLATES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OUR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2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RELIGION.</w:t>
      </w:r>
    </w:p>
    <w:p>
      <w:pPr>
        <w:sectPr>
          <w:type w:val="continuous"/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17-8-1907</w:t>
      </w:r>
    </w:p>
    <w:p>
      <w:pPr>
        <w:sectPr>
          <w:type w:val="continuous"/>
          <w:pgSz w:w="9360" w:h="12960"/>
          <w:pgMar w:top="524" w:right="1396" w:bottom="358" w:left="1440" w:header="720" w:footer="720" w:gutter="0"/>
          <w:cols w:num="2" w:equalWidth="0">
            <w:col w:w="3624" w:space="0"/>
            <w:col w:w="290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94"/>
        <w:ind w:left="5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AMIDIA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SLAMIC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nextColumn"/>
          <w:pgSz w:w="9360" w:h="12960"/>
          <w:pgMar w:top="524" w:right="1396" w:bottom="358" w:left="1440" w:header="720" w:footer="720" w:gutter="0"/>
          <w:cols w:num="2" w:equalWidth="0">
            <w:col w:w="3624" w:space="0"/>
            <w:col w:w="29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addressed a meeting of the Hamidia Islamic Society held on August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 at which it was decided to send telegrams to Pietersburg and Potchefstroom </w:t>
      </w:r>
      <w:r>
        <w:rPr>
          <w:rFonts w:ascii="Times" w:hAnsi="Times" w:eastAsia="Times"/>
          <w:b w:val="0"/>
          <w:i w:val="0"/>
          <w:color w:val="000000"/>
          <w:sz w:val="18"/>
        </w:rPr>
        <w:t>Indians. Presumably, he was responsible for the drafting of these telegrams.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“RAND DAILY MAIL”</w:t>
      </w:r>
    </w:p>
    <w:p>
      <w:pPr>
        <w:autoSpaceDN w:val="0"/>
        <w:autoSpaceDE w:val="0"/>
        <w:widowControl/>
        <w:spacing w:line="266" w:lineRule="exact" w:before="2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1907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0"/>
        </w:rPr>
        <w:t>RAND DAILY MAIL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commenced your special article on the Asiatic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inflammatory heading, “Indians Will Not Pay Debts”.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restrained language in this article shows that it is not ill meant.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thesame time, it would certainly have been better and more serviceable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readers if you had refrained from giving currency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be a fiction, until you had seen the leaders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 community, whose opinion, evidently, you did not know.</w:t>
      </w:r>
    </w:p>
    <w:p>
      <w:pPr>
        <w:autoSpaceDN w:val="0"/>
        <w:autoSpaceDE w:val="0"/>
        <w:widowControl/>
        <w:spacing w:line="240" w:lineRule="exact" w:before="80" w:after="0"/>
        <w:ind w:left="10" w:right="24" w:firstLine="60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may now be allowed to state that there is not, so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aware, a single Indian of standing who has ever made a statement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that every Indian “who is thrown into prison for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or loses his trading or hawking licence shall refuse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debts”. This would be quite contrary to the spirit of our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undertaken it with a view to suffering ourselves, placing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 reliance upon God. It would, therefore, be wicked if we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 the thought and to repudiate our just debts. It is our belief,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be Mahomedans or Hindus, that all debts that are not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present life will have to be liquidated with severe penalty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next. On the great Judgment Day, we shall have to answer for our </w:t>
      </w:r>
      <w:r>
        <w:rPr>
          <w:rFonts w:ascii="Times" w:hAnsi="Times" w:eastAsia="Times"/>
          <w:b w:val="0"/>
          <w:i w:val="0"/>
          <w:color w:val="000000"/>
          <w:sz w:val="22"/>
        </w:rPr>
        <w:t>delinquencies, non-payment of debts not being the least of them.</w:t>
      </w:r>
    </w:p>
    <w:p>
      <w:pPr>
        <w:autoSpaceDN w:val="0"/>
        <w:autoSpaceDE w:val="0"/>
        <w:widowControl/>
        <w:spacing w:line="24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want to exert pressure from every side. We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Imperial protection no less than the sympathy of the Colonists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the Government, but we have no desire to do so by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cannot be called scrupulously clean and honest. Our 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weapon of defence against what we consider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unwarrantable attack on our personal freedom and honour is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South Africa and the citizens of the great Empire,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claim to be members equally with the whites,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enough to suffer for what we conscientiously believe to be a </w:t>
      </w:r>
      <w:r>
        <w:rPr>
          <w:rFonts w:ascii="Times" w:hAnsi="Times" w:eastAsia="Times"/>
          <w:b w:val="0"/>
          <w:i w:val="0"/>
          <w:color w:val="000000"/>
          <w:sz w:val="22"/>
        </w:rPr>
        <w:t>great wrong.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as many of my fellow-merchants as I hurriedly </w:t>
      </w:r>
      <w:r>
        <w:rPr>
          <w:rFonts w:ascii="Times" w:hAnsi="Times" w:eastAsia="Times"/>
          <w:b w:val="0"/>
          <w:i w:val="0"/>
          <w:color w:val="000000"/>
          <w:sz w:val="22"/>
        </w:rPr>
        <w:t>could. They are Messrs M. C. Camroodeen and Co., M. S. Coovadia,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A. Karodia, A. F. Camay and Co., Amod Moosajee and Co., M. 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Fancy, Mahomed Oosen and Co., and Jussab Ebrahim, and between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paid, during the last month and up to today, 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£18,000 to the European wholesale houses whether here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London. Some of us, in order to prepare for contingencies,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paid our debts before maturity. It is true that many of us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cancelled orders in view of the struggle. This is only fair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wholesale houses and to ourselves. We are sorry that, by our so doing, </w:t>
      </w:r>
      <w:r>
        <w:rPr>
          <w:rFonts w:ascii="Times" w:hAnsi="Times" w:eastAsia="Times"/>
          <w:b w:val="0"/>
          <w:i w:val="0"/>
          <w:color w:val="000000"/>
          <w:sz w:val="22"/>
        </w:rPr>
        <w:t>the latter have to suffer in common with us, but that is inevitable.</w:t>
      </w:r>
    </w:p>
    <w:p>
      <w:pPr>
        <w:autoSpaceDN w:val="0"/>
        <w:autoSpaceDE w:val="0"/>
        <w:widowControl/>
        <w:spacing w:line="294" w:lineRule="exact" w:before="0" w:after="0"/>
        <w:ind w:left="0" w:right="20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18"/>
        </w:rPr>
        <w:t>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ETC</w:t>
      </w:r>
      <w:r>
        <w:rPr>
          <w:rFonts w:ascii="Times" w:hAnsi="Times" w:eastAsia="Times"/>
          <w:b w:val="0"/>
          <w:i w:val="0"/>
          <w:color w:val="000000"/>
          <w:sz w:val="22"/>
        </w:rPr>
        <w:t>.,</w:t>
      </w:r>
    </w:p>
    <w:p>
      <w:pPr>
        <w:autoSpaceDN w:val="0"/>
        <w:autoSpaceDE w:val="0"/>
        <w:widowControl/>
        <w:spacing w:line="266" w:lineRule="exact" w:before="28" w:after="0"/>
        <w:ind w:left="0" w:right="17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ANAGING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ARTNER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ULIMAN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IA AND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</w:p>
    <w:p>
      <w:pPr>
        <w:autoSpaceDN w:val="0"/>
        <w:autoSpaceDE w:val="0"/>
        <w:widowControl/>
        <w:spacing w:line="266" w:lineRule="exact" w:before="14" w:after="0"/>
        <w:ind w:left="0" w:right="14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CTING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13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>13-8-1907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103. LETTER TO PRIVATE SECRETARY TO GENERAL SMUTS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1907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MUTS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14th instant in reply to mine of the 8th instant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Law Amendment Act. I beg to tender my thanks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for having frankly stated his views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Act in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opinion, the amendments suggested by me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the essential spirit of the Asiatic Law Amendment Act, </w:t>
      </w:r>
      <w:r>
        <w:rPr>
          <w:rFonts w:ascii="Times" w:hAnsi="Times" w:eastAsia="Times"/>
          <w:b w:val="0"/>
          <w:i w:val="0"/>
          <w:color w:val="000000"/>
          <w:sz w:val="22"/>
        </w:rPr>
        <w:t>namely, the identification of every Asiatic entitled to remain in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Private Secretary to General Smuts had written,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 alias: “. . .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instructed to inform you that Mr. Smuts is unable to entertain the amendments put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forward by you to the Immigrants’ Restriction Bill, as such amendments of that Bill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would, if they were possible, altogether nullify the provisions of the Asiatic Law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Amendment Act, 1907, and further because their adoption at this stage of the Bill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impossible. . . .The Colonial Secretary will carry out in full the provisions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Asiatic Law Amendment Act and if the resistance of the Indians residing in this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country leads to results which they do not seriously face at present, they will have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themselves and their leaders to blame.”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Colony.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offer no apology for drawing the General’s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 declaration of British Indians with reference to the Act.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in a position to advise my countrymen, it is not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be the consequences what they may, to tell them to deviate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deliberate declaration, and, if, even at the eleventh hour,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General Smuts to respect that declaration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infringing upon the scope of the Act, I venture to request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and assistance. I have never blinded myself to the probable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of my countrymen’s following the advice given to them by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that every Indian is liable to undergo imprisonment,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and hawkers are liable to be deprived of their trade licences,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leaders to be deported, should the Immigrants’ Restriction Bill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on the Statute-book of the Colony. But, with deference, I beg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state that the compliance with the Act would be far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that could happen to them by non-compliance.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correspondence, on my part, is in the nature of a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General Smuts, and is private, but, as I am anxious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intentions of the Government should be as widely and accurately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before my countrymen as possible, if General Smuts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objection, I would like to publish this correspondence.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100" w:after="0"/>
        <w:ind w:left="0" w:right="7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100" w:after="28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sectPr>
          <w:pgSz w:w="9360" w:h="12960"/>
          <w:pgMar w:top="51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24-8-1907</w:t>
      </w:r>
    </w:p>
    <w:p>
      <w:pPr>
        <w:sectPr>
          <w:type w:val="continuous"/>
          <w:pgSz w:w="9360" w:h="12960"/>
          <w:pgMar w:top="514" w:right="1408" w:bottom="478" w:left="1440" w:header="720" w:footer="720" w:gutter="0"/>
          <w:cols w:num="2" w:equalWidth="0">
            <w:col w:w="4036" w:space="0"/>
            <w:col w:w="247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76"/>
        <w:ind w:left="0" w:right="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8" w:bottom="478" w:left="1440" w:header="720" w:footer="720" w:gutter="0"/>
          <w:cols w:num="2" w:equalWidth="0">
            <w:col w:w="4036" w:space="0"/>
            <w:col w:w="2476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IMPLICATIONS OF INDIAN OFFER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Permit Office has been perambulating in the Transvaal.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touts, officers move from house to house trying to mislead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persuading them to take out the registers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law. Moreover, they cross-examine people to know what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are. It is therefore necessary for every Indian to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registration means. We are glad to see that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being thus put to the test. The new law is such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every Indian to know clearly what it means and judge it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independently for himself. It is not surprising that the people are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24-8-1907;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>Indian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>”,17-8-1907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type w:val="continuous"/>
          <w:pgSz w:w="9360" w:h="12960"/>
          <w:pgMar w:top="51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tested. If we fail to give proper replies, that will, no doubt,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surprising. Let us therefore consider the implications of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>registration.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far as the law is concerned, the Government can compel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take out new registers. Not only that; it can also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being renewed from time to time. Moreover, people may be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to give their finger-prints at any time. Children’s finger-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prints may also be demanded. Finger-prints may be required at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of taking out a licence. Briefly, the Government has been empo-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wered to enforce all the obnoxious provisions of the new law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Regulations made under it. This is not acceptable to us. Instead,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we are willing, with a view to removing the suspicion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to exchange our present permits for new ones.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should not apply to those who get their permits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exchanged in this manner. None of its provisions should apply to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we should not be required to give finger-prints at any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stage. If every Indian thus voluntarily takes out the new register,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obnoxious law will be altogether nullified. It will apply only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who, through inadvertence or on purpose, fails to get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exchanged. There is thus a very great difference between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and the law of the Government. To submit to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is like riding an ass. If the Indiancommunity does so, it will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ridicule. Our demand means riding an elephant and will bring </w:t>
      </w:r>
      <w:r>
        <w:rPr>
          <w:rFonts w:ascii="Times" w:hAnsi="Times" w:eastAsia="Times"/>
          <w:b w:val="0"/>
          <w:i w:val="0"/>
          <w:color w:val="000000"/>
          <w:sz w:val="22"/>
        </w:rPr>
        <w:t>us honour and regal dignity.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this demand, some gentlemen from Pretoria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lawyer, addressed a letter to Mr. Smuts which we may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consider. They have placed before Mr. Smuts a demand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amendments to the law. We think this is only trifling with the problem.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 is suffering from fistula but treats it as an ordinary abscess,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external application may bring about a superficial healing.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it happens, sometimes, that a person suffering from fistula believes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has been radically cured of the disease, but in fact the disease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active under the surface that has healed up. The deluded patient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shocked to find in a few days a fresh abscess appearing at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As long as he does not take the treatment for fistula, abscesses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appearing and subsiding. Similar, we think, is the case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referred to above. The new law, which is like fistula,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by a letter which asks for the deletion of two or three things.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a palliative and in the long run will do harm.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realize that there is no effective treatment for this fistula-like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other than a major Operation with the surgical knife.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questions are asked regarding the new law, we have to state </w:t>
      </w:r>
      <w:r>
        <w:rPr>
          <w:rFonts w:ascii="Times" w:hAnsi="Times" w:eastAsia="Times"/>
          <w:b w:val="0"/>
          <w:i w:val="0"/>
          <w:color w:val="000000"/>
          <w:sz w:val="22"/>
        </w:rPr>
        <w:t>categorically that our demand is nothing short of the repeal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law. To show that, in case the law is repealed,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sheltering liars, we are willing to take out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registers. But after they are taken out, we do not want the constant </w:t>
      </w:r>
      <w:r>
        <w:rPr>
          <w:rFonts w:ascii="Times" w:hAnsi="Times" w:eastAsia="Times"/>
          <w:b w:val="0"/>
          <w:i w:val="0"/>
          <w:color w:val="000000"/>
          <w:sz w:val="22"/>
        </w:rPr>
        <w:t>pinpricks of the law.</w:t>
      </w:r>
    </w:p>
    <w:p>
      <w:pPr>
        <w:autoSpaceDN w:val="0"/>
        <w:autoSpaceDE w:val="0"/>
        <w:widowControl/>
        <w:spacing w:line="240" w:lineRule="exact" w:before="8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17-8-1907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CONGRATULATIONS TO PIETERSBURG</w:t>
      </w:r>
    </w:p>
    <w:p>
      <w:pPr>
        <w:autoSpaceDN w:val="0"/>
        <w:autoSpaceDE w:val="0"/>
        <w:widowControl/>
        <w:spacing w:line="260" w:lineRule="exact" w:before="11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put up a good show. But Pietersburg was beyond praise.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single black sheep was found there. The boycott of the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proved one hundred per cent successful. The Permit Office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back as hungry as it had come. Moreover, to prevent that spectre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having a foothold in Pietersburg, they had sent a petition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advance, stating that they did not want that office </w:t>
      </w:r>
      <w:r>
        <w:rPr>
          <w:rFonts w:ascii="Times" w:hAnsi="Times" w:eastAsia="Times"/>
          <w:b w:val="0"/>
          <w:i w:val="0"/>
          <w:color w:val="000000"/>
          <w:sz w:val="22"/>
        </w:rPr>
        <w:t>there. No town can do more than this. No town should do less.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in the least detract from the honour of Pietersburg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permits were forced on two prisoners. When there is a famine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country, starving people eat all kinds of things to satisfy hunger.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dog will not spare even refuse. In like manner, the officers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murderous Act, deprived of their prey, behaved like starving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forcing permits on prisoners; it can be seen from this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isno self-respect in the new permits, only humiliation. We congratulate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Pietersburg. The people of Pietersburg committed a great crime in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closing their shops on the last day of July; they have now atoned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thereby rejoining the ranks of other brave Indians. In this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glory, they must remember that the real struggle is yet to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is drawing near when people will have to go to gaol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their country is dearer to them than wealth and position. At </w:t>
      </w:r>
      <w:r>
        <w:rPr>
          <w:rFonts w:ascii="Times" w:hAnsi="Times" w:eastAsia="Times"/>
          <w:b w:val="0"/>
          <w:i w:val="0"/>
          <w:color w:val="000000"/>
          <w:sz w:val="22"/>
        </w:rPr>
        <w:t>that time, too, we trust Pietersburg will respond bravely.</w:t>
      </w:r>
    </w:p>
    <w:p>
      <w:pPr>
        <w:autoSpaceDN w:val="0"/>
        <w:autoSpaceDE w:val="0"/>
        <w:widowControl/>
        <w:spacing w:line="240" w:lineRule="exact" w:before="5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17-8-1907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HANUMAN’S TAIL</w:t>
      </w:r>
    </w:p>
    <w:p>
      <w:pPr>
        <w:autoSpaceDN w:val="0"/>
        <w:autoSpaceDE w:val="0"/>
        <w:widowControl/>
        <w:spacing w:line="260" w:lineRule="exact" w:before="7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that when Hanuman [the Monkey-God of the </w:t>
      </w:r>
      <w:r>
        <w:rPr>
          <w:rFonts w:ascii="Times" w:hAnsi="Times" w:eastAsia="Times"/>
          <w:b w:val="0"/>
          <w:i/>
          <w:color w:val="000000"/>
          <w:sz w:val="22"/>
        </w:rPr>
        <w:t>Ramayana,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desired to set Lanka on fire, his tail grew heavier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as he went further.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Similarly, the Office for new registers, as it </w:t>
      </w:r>
      <w:r>
        <w:rPr>
          <w:rFonts w:ascii="Times" w:hAnsi="Times" w:eastAsia="Times"/>
          <w:b w:val="0"/>
          <w:i w:val="0"/>
          <w:color w:val="000000"/>
          <w:sz w:val="22"/>
        </w:rPr>
        <w:t>travels further, carries a greater and greater burden with it. When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Ramayana, </w:t>
      </w:r>
      <w:r>
        <w:rPr>
          <w:rFonts w:ascii="Times" w:hAnsi="Times" w:eastAsia="Times"/>
          <w:b w:val="0"/>
          <w:i w:val="0"/>
          <w:color w:val="000000"/>
          <w:sz w:val="18"/>
        </w:rPr>
        <w:t>his tail became longer and longer.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1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Notice was issued, all Indians at Pretoria were required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themselves. When the Office went to Pietersburg,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there was extended to the residents of Pretoria also.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Potchefstroom, besides local Indians, Indians of Pretoria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Pietersburg too were allowed to register themselves. At Klerksdorp,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from all the three places mentioned above will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taking out the title-deed of slavery. Thus, the tail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Office is growing longer and longer. We express sympathy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Indian brethren at Pretoria, for Pretoria will not be let off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Office has shifted to the last place. Can it be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is inflicted on Pretoria just because a somewhat larger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black sheep were found there? But between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Hanuman and that of this Office there is a great difference.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rags they wound round Hanuman’s tail and the more oil they poured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it, the greater was the fire in the city of Lanka, though Hanuman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feel its heat. But the task of the Permit Office is to enforce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obnoxious law, and therefore, it will probably happen that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and the Office will be burnt to ashes by the travels of the Office.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it will not be possible to destroy by fire the Lanka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The community is guiltless. The culprit is the incendiary </w:t>
      </w:r>
      <w:r>
        <w:rPr>
          <w:rFonts w:ascii="Times" w:hAnsi="Times" w:eastAsia="Times"/>
          <w:b w:val="0"/>
          <w:i w:val="0"/>
          <w:color w:val="000000"/>
          <w:sz w:val="22"/>
        </w:rPr>
        <w:t>law itself.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17-8-1907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107. WARNING TO NATAL MERCHANTS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published a Bill which,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passed, will require every merchant intending to sell his business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 to give a fortnight’s notice through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newspaper. A similar notice will also have to be published by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desiring to take out a new licence. Both these provisions are harsh,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be possible for the Indian community to oppose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apply to all. The same Bill also includes another provision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that, unless a special contract exists, it will not be competent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court of law to allow more than eight per cent interest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time-barred debts. A contract will not be nullified on the ground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merchant concerned has charged exorbitantly for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>commodity. This is an official Bill and is likely to be passed.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17-8-1907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IS THERE TREACHERY?</w:t>
      </w:r>
    </w:p>
    <w:p>
      <w:pPr>
        <w:autoSpaceDN w:val="0"/>
        <w:autoSpaceDE w:val="0"/>
        <w:widowControl/>
        <w:spacing w:line="240" w:lineRule="exact" w:before="15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we had almost finished writing for this issue, we heard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list of the Pretoria black sheep given by us was not complete.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in the last issue included some Memons and one Hindu.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</w:t>
      </w:r>
      <w:r>
        <w:rPr>
          <w:rFonts w:ascii="Times" w:hAnsi="Times" w:eastAsia="Times"/>
          <w:b w:val="0"/>
          <w:i w:val="0"/>
          <w:color w:val="000000"/>
          <w:sz w:val="22"/>
        </w:rPr>
        <w:t>have now come to know that some Konkanis are also among them.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are their names: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also heard that at Pietersburg the two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 gaol sentences are not the only ones to have registered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themselves; there are about four more. If true, this is very regrettable.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are, it appears, some men in the community who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misguided courage and blacken their faces. At Pretoria the Konkanis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emphatically declared that none of them has applied for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permit. In Pietersburg, on the other hand, the four men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are also among the signatories to the petition submitted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Secretary Both these acts of treachery are very grave.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traitors are very few is a matter for congratulation.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such people in the community should serve as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 to good men. All this reminds one of the story of the axe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handle. The harm done by the obnoxious law or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could not be so great as that done by such men.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openly takes out the new register may be credited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sort of courage. But what simile shall we use to describe the man </w:t>
      </w:r>
      <w:r>
        <w:rPr>
          <w:rFonts w:ascii="Times" w:hAnsi="Times" w:eastAsia="Times"/>
          <w:b w:val="0"/>
          <w:i w:val="0"/>
          <w:color w:val="000000"/>
          <w:sz w:val="22"/>
        </w:rPr>
        <w:t>who takes out the register stealthily and then parades as respectable?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17-8-1907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CONFLAGRATION IN MOROCCO</w:t>
      </w:r>
    </w:p>
    <w:p>
      <w:pPr>
        <w:autoSpaceDN w:val="0"/>
        <w:autoSpaceDE w:val="0"/>
        <w:widowControl/>
        <w:spacing w:line="24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fierce fire raging in Morocco at present. Raisooli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terror there. At Tangier there are plunder and rapine.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men have been killed. Two hundred women are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arrest. Raping too is going on. The Jews have suffered the most.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Casablanca there is complete anarchy. Such is the news given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Reuter. Reuter further adds that the Sultan of Morocco has stated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European army went there, even the few clans now under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would get out of hand. We are not in a position to find out </w:t>
      </w:r>
      <w:r>
        <w:rPr>
          <w:rFonts w:ascii="Times" w:hAnsi="Times" w:eastAsia="Times"/>
          <w:b w:val="0"/>
          <w:i w:val="0"/>
          <w:color w:val="000000"/>
          <w:sz w:val="22"/>
        </w:rPr>
        <w:t>how much of this is true. It is said that Sir Harry Maclean has now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“Our Duty”, 10-8-1907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Nine names given in the original are not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71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released by Raisooli. A German, writing of Raisooli, describes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as a brave and handsome soldier. As a child he fell into the 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cattle-lifting. For some time he was appointed Governor of Tangier.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for some years past, he has been living as an outlaw or dacoit.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many whites captured. He lives always ready for death,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meet a violent death at someone’s hands. Attempts to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Raisooli were made by many, but he is so alert and quick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eludes everyone. We hope to give later an account of the reasons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chaos reigns in Morocco and of such other things, so that our </w:t>
      </w:r>
      <w:r>
        <w:rPr>
          <w:rFonts w:ascii="Times" w:hAnsi="Times" w:eastAsia="Times"/>
          <w:b w:val="0"/>
          <w:i w:val="0"/>
          <w:color w:val="000000"/>
          <w:sz w:val="22"/>
        </w:rPr>
        <w:t>readers may be able to judge better what is happening there.</w:t>
      </w:r>
    </w:p>
    <w:p>
      <w:pPr>
        <w:autoSpaceDN w:val="0"/>
        <w:autoSpaceDE w:val="0"/>
        <w:widowControl/>
        <w:spacing w:line="240" w:lineRule="exact" w:before="8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17-8-1907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HAGGAR’S NEW STEP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Haggar has been assiduously after Indians. He is always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something or other. Now he wants to throw out of job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working on engines for their livelihood. His new idea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up before the Parliament a Bill preventing any Indian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except under a European supervisor. If such a law comes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force, it is likely to deprive some Indians of their means of livelihood. </w:t>
      </w:r>
      <w:r>
        <w:rPr>
          <w:rFonts w:ascii="Times" w:hAnsi="Times" w:eastAsia="Times"/>
          <w:b w:val="0"/>
          <w:i w:val="0"/>
          <w:color w:val="000000"/>
          <w:sz w:val="22"/>
        </w:rPr>
        <w:t>But it may be hoped that the Bill will not be passed.</w:t>
      </w:r>
    </w:p>
    <w:p>
      <w:pPr>
        <w:autoSpaceDN w:val="0"/>
        <w:autoSpaceDE w:val="0"/>
        <w:widowControl/>
        <w:spacing w:line="240" w:lineRule="exact" w:before="8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17-8-1907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111. ACT TO PREVENT JUVENILE SMOKING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Act was recently passed by the Natal Parliament. We give </w:t>
      </w:r>
      <w:r>
        <w:rPr>
          <w:rFonts w:ascii="Times" w:hAnsi="Times" w:eastAsia="Times"/>
          <w:b w:val="0"/>
          <w:i w:val="0"/>
          <w:color w:val="000000"/>
          <w:sz w:val="22"/>
        </w:rPr>
        <w:t>below the substance of each section.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It will be unlawful for any person under 16 years of 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smoke tobacco, a cigar, or a cigarette. If any tobacco, tobacco-pipe,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cigar, cigarette or cigarette-holder is found [on such person], a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officer may take possession of the same and hand it over to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If any school-going boy is found with a cigarette or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things mentioned above, the school-teacher shall take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and hand them over to the guardian of the boy. If any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found smoking tobacco, they will be considered guilty of breach </w:t>
      </w:r>
      <w:r>
        <w:rPr>
          <w:rFonts w:ascii="Times" w:hAnsi="Times" w:eastAsia="Times"/>
          <w:b w:val="0"/>
          <w:i w:val="0"/>
          <w:color w:val="000000"/>
          <w:sz w:val="22"/>
        </w:rPr>
        <w:t>of school discipline and will be liable to be punished accordingly.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No one should supply or sell tobacco, a cigar or a cigarette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person under 16 years of age without a note from parents, the </w:t>
      </w:r>
      <w:r>
        <w:rPr>
          <w:rFonts w:ascii="Times" w:hAnsi="Times" w:eastAsia="Times"/>
          <w:b w:val="0"/>
          <w:i w:val="0"/>
          <w:color w:val="000000"/>
          <w:sz w:val="22"/>
        </w:rPr>
        <w:t>guardian or the employer. The note or order should state that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cigarette, etc., is for the use of a person above 16 years of age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delivered into the hands of the signatory. It will be unlawful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supply or sell cigarettes, etc., to a person under 16 years of 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absence of such a note. Anyone violating this section will be liable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punished with a fine up to £5 or imprisonment extending to one </w:t>
      </w:r>
      <w:r>
        <w:rPr>
          <w:rFonts w:ascii="Times" w:hAnsi="Times" w:eastAsia="Times"/>
          <w:b w:val="0"/>
          <w:i w:val="0"/>
          <w:color w:val="000000"/>
          <w:sz w:val="22"/>
        </w:rPr>
        <w:t>month for every offence.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Any person, not being a parent or guardian or employer,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sends a person under 16 years of age to buy cigarettes, etc.,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liable to be punished with a fine up to £5 or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>extending to one month.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If in connection with this Act there arises any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age of a person, the apparent age of such person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by the court will be taken as correct in the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satisfactory evidence to the contrary.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(6) This Act will be known as the Prevention of Smoking Act of </w:t>
      </w:r>
      <w:r>
        <w:rPr>
          <w:rFonts w:ascii="Times" w:hAnsi="Times" w:eastAsia="Times"/>
          <w:b w:val="0"/>
          <w:i w:val="0"/>
          <w:color w:val="000000"/>
          <w:sz w:val="22"/>
        </w:rPr>
        <w:t>1907.</w:t>
      </w:r>
    </w:p>
    <w:p>
      <w:pPr>
        <w:autoSpaceDN w:val="0"/>
        <w:autoSpaceDE w:val="0"/>
        <w:widowControl/>
        <w:spacing w:line="240" w:lineRule="exact" w:before="8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17-8-1907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JOHANNESBURG LETTER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IETERSBURG IN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PLENDOUR</w:t>
      </w:r>
    </w:p>
    <w:p>
      <w:pPr>
        <w:autoSpaceDN w:val="0"/>
        <w:autoSpaceDE w:val="0"/>
        <w:widowControl/>
        <w:spacing w:line="24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Pietersburg’s bravery is being praised everywhere. Now the 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on Potchefstroom and Klerksdorp. They cannot do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Pietersburg. None is to do less than Pietersburg. Both the Press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have been stirred by the spirit shown by Pietersburg.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mercury in the Indian barometer has indeed risen. Pietersburg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our success a little nearer. At Pietersburg, as at Pretoria,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volunteers were enlisted. The following are their names: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Hansraj, A. Gakel, D. H. Jooma, Tayob N. Mahomed,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Cassim Suleman, A. Desai, Goolab and the Head Volunteer, Mr. Hasim </w:t>
      </w:r>
      <w:r>
        <w:rPr>
          <w:rFonts w:ascii="Times" w:hAnsi="Times" w:eastAsia="Times"/>
          <w:b w:val="0"/>
          <w:i w:val="0"/>
          <w:color w:val="000000"/>
          <w:sz w:val="22"/>
        </w:rPr>
        <w:t>Mahomed Kala.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heroes deserve praise.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ITHOUT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REAKFAST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of encouragement were received by many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whom sent an immediate reply that the Permit Office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leave Pietersburg “without breakfast”. That is, Indians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game the Office is seeking. If no Indians registered themselves,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would be considered to have starved. The fast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broken, and the Office would therefore have left “without breakfast”.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applications for registration made by prisoners must be,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course, left out of account.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ELEGRAM TO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IETERSBURG</w:t>
      </w:r>
    </w:p>
    <w:p>
      <w:pPr>
        <w:autoSpaceDN w:val="0"/>
        <w:tabs>
          <w:tab w:pos="550" w:val="left"/>
          <w:tab w:pos="1310" w:val="left"/>
          <w:tab w:pos="1890" w:val="left"/>
          <w:tab w:pos="2070" w:val="left"/>
          <w:tab w:pos="2410" w:val="left"/>
          <w:tab w:pos="3430" w:val="left"/>
          <w:tab w:pos="4390" w:val="left"/>
          <w:tab w:pos="4830" w:val="left"/>
          <w:tab w:pos="5270" w:val="left"/>
          <w:tab w:pos="629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congratulatory telegram has been despatched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Hamidia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congratulations, the Society says, “If we remain firm to the end, God </w:t>
      </w:r>
      <w:r>
        <w:rPr>
          <w:rFonts w:ascii="Times" w:hAnsi="Times" w:eastAsia="Times"/>
          <w:b w:val="0"/>
          <w:i w:val="0"/>
          <w:color w:val="000000"/>
          <w:sz w:val="22"/>
        </w:rPr>
        <w:t>will grant us success.”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OTCHEFSTROOM AND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LERKSDORP</w:t>
      </w:r>
    </w:p>
    <w:p>
      <w:pPr>
        <w:autoSpaceDN w:val="0"/>
        <w:autoSpaceDE w:val="0"/>
        <w:widowControl/>
        <w:spacing w:line="240" w:lineRule="exact" w:before="106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end of this week the Office will have shifted to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places. The Hamidia Society has therefore sent to them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both these places immediate replies were received,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both were very firm. None was likely to take out new registers.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there say: “We need no help from Johannesburg.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areloyal to the oath we took at the Empire Theatre.” I wish all Indians </w:t>
      </w:r>
      <w:r>
        <w:rPr>
          <w:rFonts w:ascii="Times" w:hAnsi="Times" w:eastAsia="Times"/>
          <w:b w:val="0"/>
          <w:i w:val="0"/>
          <w:color w:val="000000"/>
          <w:sz w:val="22"/>
        </w:rPr>
        <w:t>would maintain such courage to the end.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FFECT OF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TRUGGLE</w:t>
      </w:r>
    </w:p>
    <w:p>
      <w:pPr>
        <w:autoSpaceDN w:val="0"/>
        <w:autoSpaceDE w:val="0"/>
        <w:widowControl/>
        <w:spacing w:line="240" w:lineRule="exact" w:before="146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far, it may be said, our struggle has had a good effect.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Rand 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Indians are in debt to the whites,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if Indians went to gaol or did not get licences, they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their debts. The writer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picked up such a rumour,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says further that there was no knowing the minds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leaders. The white merchants seem to have been scared by such news.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should be taken as a good result. Now they do not ridicule us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that the situation is delicate. Moreover, the writer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adds that the Indians are being helped by very influential 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He says that Mr. Ritch has been working in their behalf,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hundred Members of parliament have expressed their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oppose the loan of £5,000,000 to the Transvaal if Indian grievances </w:t>
      </w:r>
      <w:r>
        <w:rPr>
          <w:rFonts w:ascii="Times" w:hAnsi="Times" w:eastAsia="Times"/>
          <w:b w:val="0"/>
          <w:i w:val="0"/>
          <w:color w:val="000000"/>
          <w:sz w:val="22"/>
        </w:rPr>
        <w:t>are not redressed.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EPLY</w:t>
      </w:r>
    </w:p>
    <w:p>
      <w:pPr>
        <w:autoSpaceDN w:val="0"/>
        <w:tabs>
          <w:tab w:pos="550" w:val="left"/>
          <w:tab w:pos="61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above mentioned article, Mr. Essop Mia has replied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OMMENT BY 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TAR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5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Pietersburg Indians”, 11-8-1907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Potchefstroom Indians”, 11-8-1907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followed “Letter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Rand Daily Mail”,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12-8-1907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8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  <w:tab w:pos="22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Immediately,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a long note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article. It is given below: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5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passive resistance movement initiated by the British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has so far been effective, and the leaders of the Indians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sanguine that the Act will not be enforced: to its final issue—the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 and expulsion of those who have not complied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compulsory registration. It is held that the methods resorted to in the capital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induce the Indians to comply with the new law resulted in only about 70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registering. The Indians in Pietersburg and Zoutpansberg refused to register.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brethren of Potchefstroom and Klerksdorp have notified their intention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falling into line. The Indians in Johannesburg are numerous, and in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instances wealthy, and they have resolved to resist the law. A good deal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speculation is being indulged in among Indians as to whether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extend the operation of the Act to Johannesburg. The Government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 gradually, and when Mr. Chamney, of the Indian 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Office, reports, some definite action will be taken, So far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indication that the Government will hesitate in requiring the Indians in </w:t>
      </w:r>
      <w:r>
        <w:rPr>
          <w:rFonts w:ascii="Times" w:hAnsi="Times" w:eastAsia="Times"/>
          <w:b w:val="0"/>
          <w:i w:val="0"/>
          <w:color w:val="000000"/>
          <w:sz w:val="18"/>
        </w:rPr>
        <w:t>Johannesburg to register.</w:t>
      </w:r>
    </w:p>
    <w:p>
      <w:pPr>
        <w:autoSpaceDN w:val="0"/>
        <w:autoSpaceDE w:val="0"/>
        <w:widowControl/>
        <w:spacing w:line="240" w:lineRule="exact" w:before="40" w:after="0"/>
        <w:ind w:left="55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merchants arc gradually preparing for the eventuality that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 their leaving the country. Mr. Chamnay, a Parsee, and a senior partner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Chamnay &amp; Co., wholesale merchants, informed a Star representative: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that he has cancelled his oversea orders, and is reducing his stock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dimensions that it can be easily handled. His example is being generally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followed. At the same time the Indian merchants give an emphatic denial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statement published by a contemporary that they are refusing to pay their </w:t>
      </w:r>
      <w:r>
        <w:rPr>
          <w:rFonts w:ascii="Times" w:hAnsi="Times" w:eastAsia="Times"/>
          <w:b w:val="0"/>
          <w:i w:val="0"/>
          <w:color w:val="000000"/>
          <w:sz w:val="18"/>
        </w:rPr>
        <w:t>debts or contemplate doing so. One merchant paid bills this morning aggrega-</w:t>
      </w:r>
      <w:r>
        <w:rPr>
          <w:rFonts w:ascii="Times" w:hAnsi="Times" w:eastAsia="Times"/>
          <w:b w:val="0"/>
          <w:i w:val="0"/>
          <w:color w:val="000000"/>
          <w:sz w:val="18"/>
        </w:rPr>
        <w:t>ting ,£437, and last week he met accounts standing at £681. Another paid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£700 this morning. No such advice has been tendered to any class of Indians </w:t>
      </w:r>
      <w:r>
        <w:rPr>
          <w:rFonts w:ascii="Times" w:hAnsi="Times" w:eastAsia="Times"/>
          <w:b w:val="0"/>
          <w:i w:val="0"/>
          <w:color w:val="000000"/>
          <w:sz w:val="18"/>
        </w:rPr>
        <w:t>by the Association, and the executive were astonished at the suggestion.</w:t>
      </w:r>
    </w:p>
    <w:p>
      <w:pPr>
        <w:autoSpaceDN w:val="0"/>
        <w:autoSpaceDE w:val="0"/>
        <w:widowControl/>
        <w:spacing w:line="240" w:lineRule="exact" w:before="40" w:after="0"/>
        <w:ind w:left="55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M. K. Gandhi, the well-known Indian barrister, is the leader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passive resistance movement. He has certainly marshalled his forces well, </w:t>
      </w:r>
      <w:r>
        <w:rPr>
          <w:rFonts w:ascii="Times" w:hAnsi="Times" w:eastAsia="Times"/>
          <w:b w:val="0"/>
          <w:i w:val="0"/>
          <w:color w:val="000000"/>
          <w:sz w:val="18"/>
        </w:rPr>
        <w:t>and the Indians as a rule are prepared to follow him to the extreme.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proves that the strength displayed by Indians is now </w:t>
      </w:r>
      <w:r>
        <w:rPr>
          <w:rFonts w:ascii="Times" w:hAnsi="Times" w:eastAsia="Times"/>
          <w:b w:val="0"/>
          <w:i w:val="0"/>
          <w:color w:val="000000"/>
          <w:sz w:val="22"/>
        </w:rPr>
        <w:t>bearing fruit.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REDEDORP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RDINANCE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this Ordinance is now over. The original [Bill]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dropped and a new one passed. According to this, it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possible to oust Indians for four years, and after that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compensation will be allowed for damages suffered by Indians. As a </w:t>
      </w:r>
      <w:r>
        <w:rPr>
          <w:rFonts w:ascii="Times" w:hAnsi="Times" w:eastAsia="Times"/>
          <w:b w:val="0"/>
          <w:i w:val="0"/>
          <w:color w:val="000000"/>
          <w:sz w:val="22"/>
        </w:rPr>
        <w:t>notice of four years is given, the compensation will include not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text is reproduced from the English section of </w:t>
      </w:r>
      <w:r>
        <w:rPr>
          <w:rFonts w:ascii="Times" w:hAnsi="Times" w:eastAsia="Times"/>
          <w:b w:val="0"/>
          <w:i/>
          <w:color w:val="000000"/>
          <w:sz w:val="18"/>
        </w:rPr>
        <w:t>Indian</w:t>
      </w:r>
      <w:r>
        <w:rPr>
          <w:rFonts w:ascii="Times" w:hAnsi="Times" w:eastAsia="Times"/>
          <w:b w:val="0"/>
          <w:i/>
          <w:color w:val="000000"/>
          <w:sz w:val="18"/>
        </w:rPr>
        <w:t>Opinion.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4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loss of trade or dues, but the value of buildings constructed.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Vrededorp Indian merchants should now take it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given four years’ respite. The credit for this success goes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Ritch. This is the fruit of his persevering work in England.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that, after four years, no Coloured person will be able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as a servant has been retained. That provision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removed. This is shown by Mr. Smuts’ reply. But four years is a long </w:t>
      </w:r>
      <w:r>
        <w:rPr>
          <w:rFonts w:ascii="Times" w:hAnsi="Times" w:eastAsia="Times"/>
          <w:b w:val="0"/>
          <w:i w:val="0"/>
          <w:color w:val="000000"/>
          <w:sz w:val="22"/>
        </w:rPr>
        <w:t>period. “If the Indian heroes go to the gaol-palace,”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Indians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stay on at Vrededorp also. That would be an extra gain,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course, a gift in addition to the salver of pearls.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M. S. C</w:t>
      </w:r>
      <w:r>
        <w:rPr>
          <w:rFonts w:ascii="Times" w:hAnsi="Times" w:eastAsia="Times"/>
          <w:b w:val="0"/>
          <w:i w:val="0"/>
          <w:color w:val="000000"/>
          <w:sz w:val="16"/>
        </w:rPr>
        <w:t>OOVADIA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 is received from home that the wife of Mr. M.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Coovadia, the Treasurer of the Association, has passed away.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grieved to give this information and condole with Mr. Coovadia in his </w:t>
      </w:r>
      <w:r>
        <w:rPr>
          <w:rFonts w:ascii="Times" w:hAnsi="Times" w:eastAsia="Times"/>
          <w:b w:val="0"/>
          <w:i w:val="0"/>
          <w:color w:val="000000"/>
          <w:sz w:val="22"/>
        </w:rPr>
        <w:t>bereavement.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HAHERI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Mahomed Essop Shaheri, who is a member of the Hamidia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Islamic Society, is going on a pilgrimage to Mecca towards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>this month. I wish him success in his undertaking.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AMIDIA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Hamidia Islamic Society has been exerting itself with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vigour in the matter of the new law. Every week it holds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Indians of all communities attend. At the meeting held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Sunday, Emam Abdool Cadir took the chair. Mr. Gandhi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position. He was followed by Mr. Essop Mia. He said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maintain all their courage even if Mr. Gandhi were to be gaoled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deported this time. Money also was needed, and those who had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give it. Thereafter the meeting was addressed by Moulvi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Ahmed Mukhtiar and Maharaj Ram Sundar Pundit. After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speech by Mr. Amod Coovadia, praising the efforts of Mr. </w:t>
      </w:r>
      <w:r>
        <w:rPr>
          <w:rFonts w:ascii="Times" w:hAnsi="Times" w:eastAsia="Times"/>
          <w:b w:val="0"/>
          <w:i w:val="0"/>
          <w:color w:val="000000"/>
          <w:sz w:val="22"/>
        </w:rPr>
        <w:t>Polak, the Chairman declared the meeting closed.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ABOUT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EPENDANTS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HOSE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OING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AOL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to this question has been given several times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columns. But the question is asked again and hence I repeat the reply. </w:t>
      </w:r>
      <w:r>
        <w:rPr>
          <w:rFonts w:ascii="Times" w:hAnsi="Times" w:eastAsia="Times"/>
          <w:b w:val="0"/>
          <w:i w:val="0"/>
          <w:color w:val="000000"/>
          <w:sz w:val="22"/>
        </w:rPr>
        <w:t>As I understand the matter, those who are ready to go to gaol will have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be quoted from one of the poems submitted for the prize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competition,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“Prize Poem on New Law”, 22-6-1907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all possible arrangements. The responsibility to be borne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will therefore be limited. It will not happen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in an establishment or a locality are arrested at the same time.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assumption is right, the families and property of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will be looked after by their friends and relatives. We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what happens when a person is arrested under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However, that is not enough. The Association will indeed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affairs of anyone arrested for defying the new law. Where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lives, what its condition is, and whether there is anyone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it—the Association will make all these inquiries. In case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is poor, arrangements for its maintenance will be made.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words, the man arrested under the new law stands the chance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aid: his shop and family will be looked after to his satisfaction,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occasion requires it, he will have the benefit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 that may be received as a result of the offers made by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like Mr. Parsee Rustomjee. In this struggle we are to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for the sake of truth. Hence, at every step, we shall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help. Such help He does not Himself give by coming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this world in person. Rather, living in the hearts of men,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inspires them to do deeds of benefaction. The fact that questions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above are raised shows that this is the first time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public work of such magnitude. There is, therefore,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fear. But a little reflection will make it plain to all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reason for losing one’s nerve. The question has also been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what will happen if all the 13,000 Indians are sent to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simultaneously, Who willthen look after the children? This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from sheer fear. Such a question will never occur to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slightest faith in God. How should it then be raised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Indian, who always lives in fear of God? We shall not have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fortune of 13,000 Indians being arrested simultaneously; and in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happens, let us all remember that there is the Almighty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those that may be left behind. If such a question can be asked,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as well ask who will look after the dependants if,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earthquake, all the 13,000 Indians were to disappear. What great crime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arrested persons committed that their children 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alone should go uncared for? But supposing they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this, why should we not render that much patriotic service?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not, how shall we command respect and honour? How shall we </w:t>
      </w:r>
      <w:r>
        <w:rPr>
          <w:rFonts w:ascii="Times" w:hAnsi="Times" w:eastAsia="Times"/>
          <w:b w:val="0"/>
          <w:i w:val="0"/>
          <w:color w:val="000000"/>
          <w:sz w:val="22"/>
        </w:rPr>
        <w:t>be regarded as patriots? Therefore:</w:t>
      </w:r>
    </w:p>
    <w:p>
      <w:pPr>
        <w:autoSpaceDN w:val="0"/>
        <w:autoSpaceDE w:val="0"/>
        <w:widowControl/>
        <w:spacing w:line="294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 lamp of love is lighted in the heart,</w:t>
      </w:r>
    </w:p>
    <w:p>
      <w:pPr>
        <w:autoSpaceDN w:val="0"/>
        <w:autoSpaceDE w:val="0"/>
        <w:widowControl/>
        <w:spacing w:line="294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dearer than life,</w:t>
      </w:r>
    </w:p>
    <w:p>
      <w:pPr>
        <w:autoSpaceDN w:val="0"/>
        <w:autoSpaceDE w:val="0"/>
        <w:widowControl/>
        <w:spacing w:line="294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the side of courage will the Almighty be,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1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It’s ever so, my friends.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RAVE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asked at the Permit Office to give his finger prints,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Bakhtawar, an Indian from Calcutta, refused to comply. Then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apply under the new law. This too he refused to do. Every </w:t>
      </w:r>
      <w:r>
        <w:rPr>
          <w:rFonts w:ascii="Times" w:hAnsi="Times" w:eastAsia="Times"/>
          <w:b w:val="0"/>
          <w:i w:val="0"/>
          <w:color w:val="000000"/>
          <w:sz w:val="22"/>
        </w:rPr>
        <w:t>Indian ought to have such courage.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FFORTS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vigorous agitation is being carried on in London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obnoxious law. Questions are constantly being asked by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[in Parliament]. In reply to one question, Mr. Churchill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Imperial Government could not interfere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implementation of the law. I find that people have been a little scared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such a reply. But there is no reason for being scared. For,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place, we are relying on our own courage in carrying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fight. Whether the Imperial Government intervenes or not,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we believe to be evil. In the second place,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may not interfere with the enactment of the law,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 so if the law results in oppression. If it does not, its prestige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lost and ultimately the British Empire will come to an end.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interpretation I can put on Mr. Churchill’s reply is that,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public utterances, it will be impossible for him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intervention at the right time. That right time will come after we go to </w:t>
      </w:r>
      <w:r>
        <w:rPr>
          <w:rFonts w:ascii="Times" w:hAnsi="Times" w:eastAsia="Times"/>
          <w:b w:val="0"/>
          <w:i w:val="0"/>
          <w:color w:val="000000"/>
          <w:sz w:val="22"/>
        </w:rPr>
        <w:t>gaol.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EED FOR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AUTION</w:t>
      </w:r>
    </w:p>
    <w:p>
      <w:pPr>
        <w:autoSpaceDN w:val="0"/>
        <w:autoSpaceDE w:val="0"/>
        <w:widowControl/>
        <w:spacing w:line="22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against Mr. Suleman Wadi of Krugersdorp for selling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to a Native was heard on Wednesday. Two white and two 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detectives deposed that he had sold half a bottle of liquor.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Stegmann and Mr. Gandhi appeared on his behalf. They tried hard.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said in evidence that the sale of liquor was against religion.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 accountant and other whites deposed in their evidence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Wadi was a very respectable person. The fact appears to be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against Mr. Wadi has been concocted and that he is innocent.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magistrate found him guilty and sentenced him to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months’ imprisonment. Mr. Wadi has gone in appeal.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predicted. But every Indian has to be cautious. The whites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the Natives will not be afraid of trapping other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their own interest. As Mr. Wadi is innocent, he has nothing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of. Shame lies not in being gaoled, but in committing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crime. It is true that he has been put to unnecessary expense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people not knowing the facts may think ill of him.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17-8-1907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“INDIAN OPINION”</w:t>
      </w:r>
    </w:p>
    <w:p>
      <w:pPr>
        <w:autoSpaceDN w:val="0"/>
        <w:autoSpaceDE w:val="0"/>
        <w:widowControl/>
        <w:spacing w:line="266" w:lineRule="exact" w:before="18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1907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INDIAN OPINION</w:t>
      </w:r>
    </w:p>
    <w:p>
      <w:pPr>
        <w:autoSpaceDN w:val="0"/>
        <w:autoSpaceDE w:val="0"/>
        <w:widowControl/>
        <w:spacing w:line="212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enclose herewith for publication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has passed between General Smuts and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Asiatic Law Amendment Act. The question,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has assumed more than parochial importance.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moment, I shall continue to believe that the humanity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Colonists will get the upper hand of their prejudice and that,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undergo the suffering they seem to have resolved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doing, the justice of their claims will be recognised. But, whether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 or not, I can only give one advice, and that is to prefer fearlessly </w:t>
      </w:r>
      <w:r>
        <w:rPr>
          <w:rFonts w:ascii="Times" w:hAnsi="Times" w:eastAsia="Times"/>
          <w:b w:val="0"/>
          <w:i w:val="0"/>
          <w:color w:val="000000"/>
          <w:sz w:val="22"/>
        </w:rPr>
        <w:t>the fulfilment of their solemn declaration to serving their self-interest.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therefore, necessary that my countrymen should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 warning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given by General Smuts in his letter. It is also,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necessary for the public, in whose name the Act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passedand is being administered, to know that the alternative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humbly ventured to offer completely meets the difficulty. It identifies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Asiatic resident in the Colony and, unlike the Asiatic Act,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determines once for all the number of Asiatics who (except those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be able to take advantage of the educational clause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Bill) will be entitled to remain in the Colony.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bedrock question, therefore, so far as I am in a position to see,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finger-prints or other details, but it is, broadly,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at all meet Indian sentiment, unrepresented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Indians are at the polls, or whether, if the Government do not, </w:t>
      </w:r>
      <w:r>
        <w:rPr>
          <w:rFonts w:ascii="Times" w:hAnsi="Times" w:eastAsia="Times"/>
          <w:b w:val="0"/>
          <w:i w:val="0"/>
          <w:color w:val="000000"/>
          <w:sz w:val="22"/>
        </w:rPr>
        <w:t>Indians, to be true to their God and themselves, will sacrifice all.</w:t>
      </w:r>
    </w:p>
    <w:p>
      <w:pPr>
        <w:autoSpaceDN w:val="0"/>
        <w:autoSpaceDE w:val="0"/>
        <w:widowControl/>
        <w:spacing w:line="220" w:lineRule="exact" w:before="46" w:after="0"/>
        <w:ind w:left="0" w:right="2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12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24-8-1907</w:t>
      </w:r>
    </w:p>
    <w:p>
      <w:pPr>
        <w:autoSpaceDN w:val="0"/>
        <w:autoSpaceDE w:val="0"/>
        <w:widowControl/>
        <w:spacing w:line="240" w:lineRule="exact" w:before="8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letters to Private Secretary to General Smuts, 8-8-1907 ; 15-8-1907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to “Letter to Private Secretary to General Smuts”, 15-8-1907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TO “THE STAR”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1907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STAR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honouring by a leaderette what you please to call my</w:t>
      </w:r>
      <w:r>
        <w:rPr>
          <w:rFonts w:ascii="Times" w:hAnsi="Times" w:eastAsia="Times"/>
          <w:b w:val="0"/>
          <w:i w:val="0"/>
          <w:color w:val="000000"/>
          <w:sz w:val="22"/>
        </w:rPr>
        <w:t>“scheme”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reference to the Asiatic Law Amendment Act,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it and me less than justice by studying it superficially.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admitting the clauses, as per my draft, into the Immigration Bill,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get the legal right to recall every permit and, in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thereof, to issue certificates of domicile to every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of the Transvaal. What form such certificates should take has,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re-read my draft, been left to the Government to fix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regulation. The question, therefore, of finger-prints is not made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at all nor, so far as I am concerned, has it ever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point, the main objection being against the compulsion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odour of criminality about the Act. The draft submitted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would enable the Government to ascertain the exact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entitled to claim domiciliary rights in the Colony andsuch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would be completely identified. What the draft does leave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elaborate machinery and the penalties provided in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Act, and it leaves children under the age of 16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molestation, and avoids the pin-prick inspection, with the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take, at every street corner, identification particulars contemplated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Registration Act. But I submit that any surreptitious entry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children is completely checked by reason of the provision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attaining the age of 16 years, they must also take out certificates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domicile, and by stating on the certificates of domicile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under 16 years. But, if my scheme be considered faulty,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 of embodying identification legislation in the Immigration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reproduced in Indian Opinion, 24-8-1907.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proposal submitted with “Letter to Private Secretary to </w:t>
      </w:r>
      <w:r>
        <w:rPr>
          <w:rFonts w:ascii="Times" w:hAnsi="Times" w:eastAsia="Times"/>
          <w:b w:val="0"/>
          <w:i w:val="0"/>
          <w:color w:val="000000"/>
          <w:sz w:val="18"/>
        </w:rPr>
        <w:t>General Smuts”, 8-8-1907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Bill can hardly be so considered, and any defects that I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overlooked can be remedied. The question, therefore, still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public will take sufficient interest in the welfare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>subjects of His Majesty to seriously study the alternative proposed.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other portion of your leaderette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say that, if an honourable status be [not]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guaranteed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countrymen, no matter how humble they may be, imprisonment,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deportation, and any other similar calamity would be comparatively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boon as against a surrender of their self-respect and a reversal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 declaration. Of one thing I can give an emphatic assurance,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that there is not a single Indian who does not dislike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bottom of his heart. I know most of those who have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under the Act in Pretoria, and I know this that they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committed a crime against their nationality and their God,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done so because, in their own words, they prized their </w:t>
      </w:r>
      <w:r>
        <w:rPr>
          <w:rFonts w:ascii="Times" w:hAnsi="Times" w:eastAsia="Times"/>
          <w:b w:val="0"/>
          <w:i w:val="0"/>
          <w:color w:val="000000"/>
          <w:sz w:val="22"/>
        </w:rPr>
        <w:t>pockets more than their honour.</w:t>
      </w:r>
    </w:p>
    <w:p>
      <w:pPr>
        <w:autoSpaceDN w:val="0"/>
        <w:autoSpaceDE w:val="0"/>
        <w:widowControl/>
        <w:spacing w:line="220" w:lineRule="exact" w:before="46" w:after="320"/>
        <w:ind w:left="0" w:right="2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Star, </w:t>
      </w:r>
      <w:r>
        <w:rPr>
          <w:rFonts w:ascii="Times" w:hAnsi="Times" w:eastAsia="Times"/>
          <w:b w:val="0"/>
          <w:i w:val="0"/>
          <w:color w:val="000000"/>
          <w:sz w:val="22"/>
        </w:rPr>
        <w:t>20-8-1907</w:t>
      </w:r>
    </w:p>
    <w:p>
      <w:pPr>
        <w:sectPr>
          <w:type w:val="continuous"/>
          <w:pgSz w:w="9360" w:h="12960"/>
          <w:pgMar w:top="524" w:right="1410" w:bottom="478" w:left="1440" w:header="720" w:footer="720" w:gutter="0"/>
          <w:cols w:num="2" w:equalWidth="0">
            <w:col w:w="3824" w:space="0"/>
            <w:col w:w="268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6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0" w:bottom="478" w:left="1440" w:header="720" w:footer="720" w:gutter="0"/>
          <w:cols w:num="2" w:equalWidth="0">
            <w:col w:w="3824" w:space="0"/>
            <w:col w:w="2686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115. APPEAL TO INDIAN MUSLIMS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66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1907</w:t>
      </w:r>
    </w:p>
    <w:p>
      <w:pPr>
        <w:autoSpaceDN w:val="0"/>
        <w:autoSpaceDE w:val="0"/>
        <w:widowControl/>
        <w:spacing w:line="260" w:lineRule="exact" w:before="12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 Mahomedan merchants, and being </w:t>
      </w:r>
      <w:r>
        <w:rPr>
          <w:rFonts w:ascii="Times" w:hAnsi="Times" w:eastAsia="Times"/>
          <w:b w:val="0"/>
          <w:i w:val="0"/>
          <w:color w:val="000000"/>
          <w:sz w:val="22"/>
        </w:rPr>
        <w:t>Chairman, Secretary, and members of the Hamidia Islamic Society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read: “. . . The grave blunder that Mr. Gandhi and his fellow-leaders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has been in supposing that there was no limit to the length to which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Liberals could be induced to go in support of tactics borrowed from the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Radical Nonconformists. Now that he has discovered his mistake, we trust he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retire from an untenable position, or at any rate leave the uncultured section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 to determine their future course of action according to their own common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sense. Should the majority of them decide to set the law at defiance and bear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consequence—including the surrender of their trading rights—the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will be legally and morally guiltless.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version, obviously an omission here.</w:t>
      </w:r>
    </w:p>
    <w:p>
      <w:pPr>
        <w:autoSpaceDN w:val="0"/>
        <w:autoSpaceDE w:val="0"/>
        <w:widowControl/>
        <w:spacing w:line="230" w:lineRule="exact" w:before="1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this was drafted by Gandhiji who wanted it to be circulated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“Suggestion to Readers”, 24-8-1907 and “Hamidia Islamic Society’s </w:t>
      </w:r>
      <w:r>
        <w:rPr>
          <w:rFonts w:ascii="Times" w:hAnsi="Times" w:eastAsia="Times"/>
          <w:b w:val="0"/>
          <w:i w:val="0"/>
          <w:color w:val="000000"/>
          <w:sz w:val="18"/>
        </w:rPr>
        <w:t>Letter”, 24-8-1907.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type w:val="continuous"/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Transvaal, hereby bring to your notice the state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 Indians will be reduced under the Asiatic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Act. We presume that you have acquainted yourself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principal objections to the Act. But we will draw your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especially which affects us as Moslems. It is the section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the Act to Turkish Mahomedans, whereas it exempts Turkish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Christians and Jews.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Act, indeed, applies to all Indians and, therefore,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public is concerned with it. But it applies with double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rigour to the Mahomedans in that it specially insults our religion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hurts the self-respect of Mahomedan Indians more than others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form the wealthier and more respectable portion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state that, fortunately, in South Africa,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antipathy between Mahomedans and Hindus. We all live together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and friendship as Indians, and associate together with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carry on a joint battle against prejudice and oppression against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we lay stress upon the grievance as it affects us, we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order to draw the attention of Mahomedans all over India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precarious position, in order that we secure your most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in our struggle. And we venture to ask you, as Mahomedans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Indians, to extend to us your sympathy by pleading our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Government and in any other manner you may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desirable. Whilst we are receiving much help from England,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Colonists who sympathise with us ask what India, our </w:t>
      </w:r>
      <w:r>
        <w:rPr>
          <w:rFonts w:ascii="Times" w:hAnsi="Times" w:eastAsia="Times"/>
          <w:b w:val="0"/>
          <w:i w:val="0"/>
          <w:color w:val="000000"/>
          <w:sz w:val="22"/>
        </w:rPr>
        <w:t>Motherland, is doing for us.</w:t>
      </w:r>
    </w:p>
    <w:p>
      <w:pPr>
        <w:autoSpaceDN w:val="0"/>
        <w:autoSpaceDE w:val="0"/>
        <w:widowControl/>
        <w:spacing w:line="220" w:lineRule="exact" w:before="66" w:after="0"/>
        <w:ind w:left="0" w:right="20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remain,</w:t>
      </w:r>
    </w:p>
    <w:p>
      <w:pPr>
        <w:autoSpaceDN w:val="0"/>
        <w:autoSpaceDE w:val="0"/>
        <w:widowControl/>
        <w:spacing w:line="266" w:lineRule="exact" w:before="102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ADIR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AWAZEER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</w:p>
    <w:p>
      <w:pPr>
        <w:autoSpaceDN w:val="0"/>
        <w:autoSpaceDE w:val="0"/>
        <w:widowControl/>
        <w:spacing w:line="266" w:lineRule="exact" w:before="34" w:after="0"/>
        <w:ind w:left="0" w:right="12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P. F</w:t>
      </w:r>
      <w:r>
        <w:rPr>
          <w:rFonts w:ascii="Times" w:hAnsi="Times" w:eastAsia="Times"/>
          <w:b w:val="0"/>
          <w:i w:val="0"/>
          <w:color w:val="000000"/>
          <w:sz w:val="16"/>
        </w:rPr>
        <w:t>ANCY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</w:p>
    <w:p>
      <w:pPr>
        <w:autoSpaceDN w:val="0"/>
        <w:autoSpaceDE w:val="0"/>
        <w:widowControl/>
        <w:spacing w:line="266" w:lineRule="exact" w:before="34" w:after="0"/>
        <w:ind w:left="0" w:right="4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BRAHIM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ALEJEE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OOVADIA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REASURER </w:t>
      </w:r>
    </w:p>
    <w:p>
      <w:pPr>
        <w:autoSpaceDN w:val="0"/>
        <w:autoSpaceDE w:val="0"/>
        <w:widowControl/>
        <w:spacing w:line="266" w:lineRule="exact" w:before="34" w:after="0"/>
        <w:ind w:left="0" w:right="11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IS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ATRON </w:t>
      </w:r>
    </w:p>
    <w:p>
      <w:pPr>
        <w:autoSpaceDN w:val="0"/>
        <w:autoSpaceDE w:val="0"/>
        <w:widowControl/>
        <w:spacing w:line="266" w:lineRule="exact" w:before="34" w:after="0"/>
        <w:ind w:left="0" w:right="1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>M. C.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AMROODEEN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., P</w:t>
      </w:r>
      <w:r>
        <w:rPr>
          <w:rFonts w:ascii="Times" w:hAnsi="Times" w:eastAsia="Times"/>
          <w:b w:val="0"/>
          <w:i w:val="0"/>
          <w:color w:val="000000"/>
          <w:sz w:val="16"/>
        </w:rPr>
        <w:t>ATRON</w:t>
      </w:r>
    </w:p>
    <w:p>
      <w:pPr>
        <w:autoSpaceDN w:val="0"/>
        <w:autoSpaceDE w:val="0"/>
        <w:widowControl/>
        <w:spacing w:line="266" w:lineRule="exact" w:before="34" w:after="0"/>
        <w:ind w:left="0" w:right="17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33 O</w:t>
      </w:r>
      <w:r>
        <w:rPr>
          <w:rFonts w:ascii="Times" w:hAnsi="Times" w:eastAsia="Times"/>
          <w:b w:val="0"/>
          <w:i w:val="0"/>
          <w:color w:val="000000"/>
          <w:sz w:val="16"/>
        </w:rPr>
        <w:t>THERS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31-8-1907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“THE STAR”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1907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STAR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obliged once more reluctantly to trespass upon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courtesy. May I say that you have still not fully read the draft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suggested is not a repeal of some of the provisions of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Act, and thus having a little of that and more of the Immigration Bill,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total repeal of the former, holding, as I do, that my proposal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everything to the Colonists without giving serious offence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countrymen. It is not possible for me to burden you with long extracts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has been written by my fellow-workers and myself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though the question of finger-prints has always been treated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serious incident in a highly objectionable Act, it has never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one of paramount importance </w:t>
      </w:r>
      <w:r>
        <w:rPr>
          <w:rFonts w:ascii="Times" w:hAnsi="Times" w:eastAsia="Times"/>
          <w:b w:val="0"/>
          <w:i/>
          <w:color w:val="000000"/>
          <w:sz w:val="22"/>
        </w:rPr>
        <w:t>per 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except when it was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operate as a compulsory requirement. You will further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 the fact that we voluntarily attached finger-prints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that were issued under Lord Milner’s advice.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doing it voluntarily and then, too, of giving [impression of]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thumb. In the Asiatic Act, it is a question of giving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finger-prints, and that, also, not once but as often as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exact them. Even if I advised my countrymen to give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finger-prints voluntarily, I feel my advice will be summarily rejected.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not, however, go further. I am sorry that the Indian side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cannot yet be studied seriously and dispassionately.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can only say that, though the whole of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be against us, God is still with us.</w:t>
      </w:r>
    </w:p>
    <w:p>
      <w:pPr>
        <w:autoSpaceDN w:val="0"/>
        <w:autoSpaceDE w:val="0"/>
        <w:widowControl/>
        <w:spacing w:line="220" w:lineRule="exact" w:before="46" w:after="0"/>
        <w:ind w:left="0" w:right="2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8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>, 21-8-1907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reproduced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 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24-8-1907.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Private Secretary to General Smuts”, 8-8-1907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“The British Indian Association and Lord Milner”, 11-6-1903.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“RAND DAILY MAIL”</w:t>
      </w:r>
    </w:p>
    <w:p>
      <w:pPr>
        <w:autoSpaceDN w:val="0"/>
        <w:autoSpaceDE w:val="0"/>
        <w:widowControl/>
        <w:spacing w:line="266" w:lineRule="exact" w:before="2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1907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RAND DAILY MAIL</w:t>
      </w:r>
    </w:p>
    <w:p>
      <w:pPr>
        <w:autoSpaceDN w:val="0"/>
        <w:autoSpaceDE w:val="0"/>
        <w:widowControl/>
        <w:spacing w:line="266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8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leaderette with which you have honoured my proposal </w:t>
      </w:r>
      <w:r>
        <w:rPr>
          <w:rFonts w:ascii="Times" w:hAnsi="Times" w:eastAsia="Times"/>
          <w:b w:val="0"/>
          <w:i w:val="0"/>
          <w:color w:val="000000"/>
          <w:sz w:val="22"/>
        </w:rPr>
        <w:t>submitted to General Smuts, you advise the Asiatic population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“think better of a resolve made in a moment of enthusiasm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without a full realisation of the seriousness of offering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organised resistance to the law in a country with a large semi-savage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 population”. It is strange that you should consider a resolve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adhered to for the last ten months as one “made in a moment of </w:t>
      </w:r>
      <w:r>
        <w:rPr>
          <w:rFonts w:ascii="Times" w:hAnsi="Times" w:eastAsia="Times"/>
          <w:b w:val="0"/>
          <w:i w:val="0"/>
          <w:color w:val="000000"/>
          <w:sz w:val="22"/>
        </w:rPr>
        <w:t>enthusiasm”.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reason, however, that I write these few lines is to ascertain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possible for you to inform the public as to the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“seriousness of offering organised resistance to the law”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“large semi-savage native population”. I wonder whether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is to be set upon British Indians because they cannot bring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to accept a law whose effect is to unman them!</w:t>
      </w:r>
    </w:p>
    <w:p>
      <w:pPr>
        <w:autoSpaceDN w:val="0"/>
        <w:autoSpaceDE w:val="0"/>
        <w:widowControl/>
        <w:spacing w:line="220" w:lineRule="exact" w:before="46" w:after="0"/>
        <w:ind w:left="0" w:right="2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>22-8-1907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118. PETITION TO SECRETARY OF STATE FOR COLONIES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1907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</w:p>
    <w:p>
      <w:pPr>
        <w:autoSpaceDN w:val="0"/>
        <w:autoSpaceDE w:val="0"/>
        <w:widowControl/>
        <w:spacing w:line="266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OLONIES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1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THE PETITION OF THE CHAIRMAN OF THE BRITISH INDIAN ASSOCIATION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OF THE TRANSVAAL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 THAT: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Committee of the British Indian Association of the Trans-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vaal respectfully approaches His Majesty’s Government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>Immigrants’ Restriction Bill passed by the Transvaal Parliament.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said Committee humbly approached both Houses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Parliament with respect to the measure, as will more fully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reference to copies of the petitions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presented to the said Houses </w:t>
      </w:r>
      <w:r>
        <w:rPr>
          <w:rFonts w:ascii="Times" w:hAnsi="Times" w:eastAsia="Times"/>
          <w:b w:val="0"/>
          <w:i w:val="0"/>
          <w:color w:val="000000"/>
          <w:sz w:val="22"/>
        </w:rPr>
        <w:t>and annexed hereto, marked A and B.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said Committee respectfully submits that the said Bill is </w:t>
      </w:r>
      <w:r>
        <w:rPr>
          <w:rFonts w:ascii="Times" w:hAnsi="Times" w:eastAsia="Times"/>
          <w:b w:val="0"/>
          <w:i w:val="0"/>
          <w:color w:val="000000"/>
          <w:sz w:val="22"/>
        </w:rPr>
        <w:t>open to objection on the following grounds, in that: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It gives permanence to the Asiatic Law Amendment Act.</w:t>
      </w:r>
    </w:p>
    <w:p>
      <w:pPr>
        <w:autoSpaceDN w:val="0"/>
        <w:autoSpaceDE w:val="0"/>
        <w:widowControl/>
        <w:spacing w:line="240" w:lineRule="exact" w:before="54" w:after="0"/>
        <w:ind w:left="910" w:right="28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It disregards the right of residence of those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settled in the Transvaal before the war and,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cases, even paid £3 as the price of their residence in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3 of 1885, but who have not been able to return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either because they, having applied,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permits to return, or because they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for such permits under the Peace Preservation </w:t>
      </w:r>
      <w:r>
        <w:rPr>
          <w:rFonts w:ascii="Times" w:hAnsi="Times" w:eastAsia="Times"/>
          <w:b w:val="0"/>
          <w:i w:val="0"/>
          <w:color w:val="000000"/>
          <w:sz w:val="22"/>
        </w:rPr>
        <w:t>Ordinance.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It does not recognise any of the Indian languages as part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educational test required by the Bill.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(4) Sub-section 4 of Section 2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Bill requires even Indians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31-8-1907 and a Gujarati version of it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issue of 24-8-1907.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Transvaal Legislative Assembly”, 9-7-1907 and “Petition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Transvaal Legislative Council”, 22-7-1907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C to the petition, 23-8-1907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pass the education test prescribed by the Bill to be </w:t>
      </w:r>
      <w:r>
        <w:rPr>
          <w:rFonts w:ascii="Times" w:hAnsi="Times" w:eastAsia="Times"/>
          <w:b w:val="0"/>
          <w:i w:val="0"/>
          <w:color w:val="000000"/>
          <w:sz w:val="22"/>
        </w:rPr>
        <w:t>subject to the Asiatic Law Amendment Act.</w:t>
      </w:r>
    </w:p>
    <w:p>
      <w:pPr>
        <w:autoSpaceDN w:val="0"/>
        <w:autoSpaceDE w:val="0"/>
        <w:widowControl/>
        <w:spacing w:line="240" w:lineRule="exact" w:before="80" w:after="0"/>
        <w:ind w:left="910" w:right="3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It makes no provision for facilities to the Indian merchants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settled in the Transvaal for temporarily importing </w:t>
      </w:r>
      <w:r>
        <w:rPr>
          <w:rFonts w:ascii="Times" w:hAnsi="Times" w:eastAsia="Times"/>
          <w:b w:val="0"/>
          <w:i w:val="0"/>
          <w:color w:val="000000"/>
          <w:sz w:val="22"/>
        </w:rPr>
        <w:t>confidential clerks and assistants or domestic servants.</w:t>
      </w:r>
    </w:p>
    <w:p>
      <w:pPr>
        <w:autoSpaceDN w:val="0"/>
        <w:autoSpaceDE w:val="0"/>
        <w:widowControl/>
        <w:spacing w:line="240" w:lineRule="exact" w:before="80" w:after="0"/>
        <w:ind w:left="910" w:right="38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Sub-section C of Section 6 of the Bill gives the power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and forcible deportation of those affected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Asiatic Law Amendment Act.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RGUMENT ON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BOVE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said Committee would now crave leave to discuss seriatim </w:t>
      </w:r>
      <w:r>
        <w:rPr>
          <w:rFonts w:ascii="Times" w:hAnsi="Times" w:eastAsia="Times"/>
          <w:b w:val="0"/>
          <w:i w:val="0"/>
          <w:color w:val="000000"/>
          <w:sz w:val="22"/>
        </w:rPr>
        <w:t>the aforementioned grounds of objection.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IRST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ROUND</w:t>
      </w:r>
    </w:p>
    <w:p>
      <w:pPr>
        <w:autoSpaceDN w:val="0"/>
        <w:autoSpaceDE w:val="0"/>
        <w:widowControl/>
        <w:spacing w:line="24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His Majesty’s Government is aware, the Asiatic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Act continues to cause the greatest irritation to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residing in the Transvaal. Its provisions are felt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 insulting and injurious to the self-respect of that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many of its members, rather than accept registration under it,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humbly to suffer the penalty of non-registration, even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of losing all their worldly prospects. The measure, when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introduced, was meant to be of a temporary nature,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resorted to in order not to anticipate the verdict of a popularly 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on Asiatic Immigration, and in the absence of any other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Bill under discussion. The very first section of the Bill renders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Law Amendment Act permanent, and retains the provisions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of the Peace Preservation Ordinance, in so far as they may be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for the administration of the Asiatic Law Amendment Act.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ECOND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ROUND</w:t>
      </w:r>
    </w:p>
    <w:p>
      <w:pPr>
        <w:autoSpaceDN w:val="0"/>
        <w:autoSpaceDE w:val="0"/>
        <w:widowControl/>
        <w:spacing w:line="24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common knowledge that many British Indians who left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at the outbreak of hostilities have not yet returned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of their adoption. Many of them paid £3 to the old Dutch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the purpose of settling in the country. 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obstacles placed in the way of their getting permits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Preservation Ordinance—although European aliens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practically for the asking—they have not yet been able to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Transvaal. Some of them have not even applied. These refugees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under the Bill, become prohibited immigrants for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some European language. The prohibition will 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harshly against deserving British subjects possessing vested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rights. In thus cancelling the right of domicile, the Bill goes further </w:t>
      </w:r>
      <w:r>
        <w:rPr>
          <w:rFonts w:ascii="Times" w:hAnsi="Times" w:eastAsia="Times"/>
          <w:b w:val="0"/>
          <w:i w:val="0"/>
          <w:color w:val="000000"/>
          <w:sz w:val="22"/>
        </w:rPr>
        <w:t>than similar legislation in [the] Cape Colony.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HIRD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ROUND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refusing to recognise Indian languages, the Bill draws an </w:t>
      </w:r>
      <w:r>
        <w:rPr>
          <w:rFonts w:ascii="Times" w:hAnsi="Times" w:eastAsia="Times"/>
          <w:b w:val="0"/>
          <w:i w:val="0"/>
          <w:color w:val="000000"/>
          <w:sz w:val="22"/>
        </w:rPr>
        <w:t>invidious and unjustifiable distinction.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ROUND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humble opinion of the said Committee, Sub-section 4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2 is very vague and difficult of interpretation. It is,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 that it aims, amongst other things, at Indians of attainments.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requiring them to comply with the terms of the Asiatic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Act, it takes away with the other hand what it gives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one, for it is hardly conceivable that any Indian, having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 education, will ever accept the terms of that Act. Nor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see any reason for subjecting such Indians to the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object is to identify Indian residents in the Transvaal,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by reason of their knowledge of a European language,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own persons marks of identification. The Asiatic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Act is supposed to be necessary because of the illiteracy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majority of Asiatics residing in the Colony. To require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comply with the Act is, in the humble opinion of the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a wanton insult, and an indirect mode of depriving Indians </w:t>
      </w:r>
      <w:r>
        <w:rPr>
          <w:rFonts w:ascii="Times" w:hAnsi="Times" w:eastAsia="Times"/>
          <w:b w:val="0"/>
          <w:i w:val="0"/>
          <w:color w:val="000000"/>
          <w:sz w:val="22"/>
        </w:rPr>
        <w:t>of the benefit of the educational clause of the Bill.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IFTH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ROUND</w:t>
      </w:r>
    </w:p>
    <w:p>
      <w:pPr>
        <w:autoSpaceDN w:val="0"/>
        <w:autoSpaceDE w:val="0"/>
        <w:widowControl/>
        <w:spacing w:line="24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be denied that want of facilities to Indians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 in the Transvaal to import temporary assistance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>serious grievance.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IXTH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ROUND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Sub-section (c) of Section 6 did not appear in the original draft.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has been pointed out above, Indians in the Transvaal at carrying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life-and-death struggle in respect of the Asiatic Law Amendment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Act. It is surmised that thousands of Indians are prepared to suffer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hardships of imprisonment rather than submit to the said Act.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many the Transvaal is their home, where they earn an honest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livelihood. For them to be turned out of the country is to make them,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perhaps, face starvation, certainly to ruin their prospects in life. Whilst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Asiatic Law Amendment Act provides for a notice of removal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the Colony for failure to take out the registration certificate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required to be taken out by the Act, disregard of such notice renders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delinquent liable to be imprisoned. Sub-section (c) above referred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gives the local Government </w:t>
      </w:r>
      <w:r>
        <w:rPr>
          <w:rFonts w:ascii="Times" w:hAnsi="Times" w:eastAsia="Times"/>
          <w:b w:val="0"/>
          <w:i/>
          <w:color w:val="000000"/>
          <w:sz w:val="22"/>
        </w:rPr>
        <w:t>power to physically and forcibly deport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at his own expense </w:t>
      </w:r>
      <w:r>
        <w:rPr>
          <w:rFonts w:ascii="Times" w:hAnsi="Times" w:eastAsia="Times"/>
          <w:b w:val="0"/>
          <w:i w:val="0"/>
          <w:color w:val="000000"/>
          <w:sz w:val="22"/>
        </w:rPr>
        <w:t>any person disregarding notice of removal under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3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Law Amendment Act. Thus, it is humbly submitted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sub-section in question is not only a cruel provision in itself,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extremely unfair, in that it indirectly amends the Asiatic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Act very greatly to the disadvantage of those affected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said Committee feels sure that, had such an amendment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the Act itself, it would not have received the Royal sanction.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said Committee, therefore, trusts that the method adopted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said sub-section to take extraordinary powers under the said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considered by His Majesty’s Government to be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objectionable. Moreover, the effect of forcible deportation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to a confiscation of the property of the deported,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no place provided to deport persons to. The Cape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will not receive such persons. These would, therefore,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forcibly sent back to India to face starvation. This deportation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venial offence (if it be an offence at all) will, therefore, be much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deportation for heinous offences, for, in the latter, the persons </w:t>
      </w:r>
      <w:r>
        <w:rPr>
          <w:rFonts w:ascii="Times" w:hAnsi="Times" w:eastAsia="Times"/>
          <w:b w:val="0"/>
          <w:i w:val="0"/>
          <w:color w:val="000000"/>
          <w:sz w:val="22"/>
        </w:rPr>
        <w:t>condemned are at least housed and fed.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EMARKS</w:t>
      </w:r>
    </w:p>
    <w:p>
      <w:pPr>
        <w:autoSpaceDN w:val="0"/>
        <w:tabs>
          <w:tab w:pos="550" w:val="left"/>
          <w:tab w:pos="3650" w:val="left"/>
        </w:tabs>
        <w:autoSpaceDE w:val="0"/>
        <w:widowControl/>
        <w:spacing w:line="260" w:lineRule="exact" w:before="1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said Committee is humbly of opinion that, since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of the country, His Majesty’s Government have neglected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disregarded the interests of British Indians, as being the weaker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party, in deference to the clamours of interested persons,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be strong, and this in despite of repeated promises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assurances made and given to the Indians. The said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respectfully draws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His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the fact that Indians are totally unrepresented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of Assembly, that not a word was said by any member thereof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favour of the petition presented on its behalf to that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House, and that a similar fate overtook a similar petition presented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Honourable the Legislative Council, although that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has been constituted for, among other things, the protection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not represented in the Lower and Elected House.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the said Committee respectfully submits that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a right to receive special protection from His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as the central power in the Empire.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RAYER</w:t>
      </w:r>
    </w:p>
    <w:p>
      <w:pPr>
        <w:autoSpaceDN w:val="0"/>
        <w:autoSpaceDE w:val="0"/>
        <w:widowControl/>
        <w:spacing w:line="260" w:lineRule="exact" w:before="1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said Committee, therefore, respectfully prays that the said </w:t>
      </w:r>
      <w:r>
        <w:rPr>
          <w:rFonts w:ascii="Times" w:hAnsi="Times" w:eastAsia="Times"/>
          <w:b w:val="0"/>
          <w:i w:val="0"/>
          <w:color w:val="000000"/>
          <w:sz w:val="22"/>
        </w:rPr>
        <w:t>Bill may be disallowed and that the good offices of His Majesty’s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be used to secure such an amendment of the Bill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 the present tension adversely affecting Indian subjects of His </w:t>
      </w:r>
      <w:r>
        <w:rPr>
          <w:rFonts w:ascii="Times" w:hAnsi="Times" w:eastAsia="Times"/>
          <w:b w:val="0"/>
          <w:i w:val="0"/>
          <w:color w:val="000000"/>
          <w:sz w:val="22"/>
        </w:rPr>
        <w:t>Majesty the King-Emperor owing to the Asiatic Law Amendment Act.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if His Majesty’s Government find it impossible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for the community represented by the said Committee,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it were better for them and for the sake of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Empire that Indian subjects of the Crown were withdrawn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Transvaal and fully compensated for dispossession of vested </w:t>
      </w:r>
      <w:r>
        <w:rPr>
          <w:rFonts w:ascii="Times" w:hAnsi="Times" w:eastAsia="Times"/>
          <w:b w:val="0"/>
          <w:i w:val="0"/>
          <w:color w:val="000000"/>
          <w:sz w:val="22"/>
        </w:rPr>
        <w:t>and acquired rights, either from the local or the Imperial Exchequer.</w:t>
      </w:r>
    </w:p>
    <w:p>
      <w:pPr>
        <w:autoSpaceDN w:val="0"/>
        <w:tabs>
          <w:tab w:pos="6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for this act of justice and mercy, the petitioner shall as in </w:t>
      </w:r>
      <w:r>
        <w:rPr>
          <w:rFonts w:ascii="Times" w:hAnsi="Times" w:eastAsia="Times"/>
          <w:b w:val="0"/>
          <w:i w:val="0"/>
          <w:color w:val="000000"/>
          <w:sz w:val="22"/>
        </w:rPr>
        <w:t>duty  bound for ever pray, etc.</w:t>
      </w:r>
    </w:p>
    <w:p>
      <w:pPr>
        <w:autoSpaceDN w:val="0"/>
        <w:autoSpaceDE w:val="0"/>
        <w:widowControl/>
        <w:spacing w:line="240" w:lineRule="exact" w:before="28" w:after="0"/>
        <w:ind w:left="0" w:right="7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I have, etc.</w:t>
      </w:r>
      <w:r>
        <w:rPr>
          <w:rFonts w:ascii="Times" w:hAnsi="Times" w:eastAsia="Times"/>
          <w:b w:val="0"/>
          <w:i w:val="0"/>
          <w:color w:val="000000"/>
          <w:sz w:val="18"/>
        </w:rPr>
        <w:t>,]</w:t>
      </w:r>
    </w:p>
    <w:p>
      <w:pPr>
        <w:autoSpaceDN w:val="0"/>
        <w:tabs>
          <w:tab w:pos="4550" w:val="left"/>
          <w:tab w:pos="4730" w:val="left"/>
        </w:tabs>
        <w:autoSpaceDE w:val="0"/>
        <w:widowControl/>
        <w:spacing w:line="280" w:lineRule="exact" w:before="66" w:after="0"/>
        <w:ind w:left="40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44" w:lineRule="exact" w:before="2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APPENDIX C</w:t>
      </w:r>
    </w:p>
    <w:p>
      <w:pPr>
        <w:autoSpaceDN w:val="0"/>
        <w:autoSpaceDE w:val="0"/>
        <w:widowControl/>
        <w:spacing w:line="240" w:lineRule="exact" w:before="1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Extracts from the Bill dealt with in the foregoing Petition: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1. The Peace Preservation Ordinance, 1903, shall. be and is hereby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repealed; provided that no such repeal shall affect or abridge any powers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jurisdiction by the Asiatic Law Amendment Act, 1907, conferred for the purpose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carrying out such Act; but the said Ordinance shall for all the purposes of such Act be </w:t>
      </w:r>
      <w:r>
        <w:rPr>
          <w:rFonts w:ascii="Times" w:hAnsi="Times" w:eastAsia="Times"/>
          <w:b w:val="0"/>
          <w:i w:val="0"/>
          <w:color w:val="000000"/>
          <w:sz w:val="18"/>
        </w:rPr>
        <w:t>deemed to remain of full force and effect.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2. Sub-sections I and 4. “Prohibited immigrant” shall mean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 any of the following classes of persons desiring to enter or entering this </w:t>
      </w:r>
      <w:r>
        <w:rPr>
          <w:rFonts w:ascii="Times" w:hAnsi="Times" w:eastAsia="Times"/>
          <w:b w:val="0"/>
          <w:i w:val="0"/>
          <w:color w:val="000000"/>
          <w:sz w:val="18"/>
        </w:rPr>
        <w:t>Colony after the date of the taking effect of this Act:</w:t>
      </w:r>
    </w:p>
    <w:p>
      <w:pPr>
        <w:autoSpaceDN w:val="0"/>
        <w:autoSpaceDE w:val="0"/>
        <w:widowControl/>
        <w:spacing w:line="240" w:lineRule="exact" w:before="40" w:after="0"/>
        <w:ind w:left="910" w:right="30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Any person who when asked whether within or outside this Colony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duly authorised officer shall be unable through deficient education to write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(from dictation or otherwise) and sign in the characters of an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 an application for permission to enter this Colony or such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document as such officer may require; provided that for the purposes of </w:t>
      </w:r>
      <w:r>
        <w:rPr>
          <w:rFonts w:ascii="Times" w:hAnsi="Times" w:eastAsia="Times"/>
          <w:b w:val="0"/>
          <w:i w:val="0"/>
          <w:color w:val="000000"/>
          <w:sz w:val="18"/>
        </w:rPr>
        <w:t>this Sub-section, Yiddish shall be accepted as an European language.</w:t>
      </w:r>
    </w:p>
    <w:p>
      <w:pPr>
        <w:autoSpaceDN w:val="0"/>
        <w:autoSpaceDE w:val="0"/>
        <w:widowControl/>
        <w:spacing w:line="240" w:lineRule="exact" w:before="40" w:after="0"/>
        <w:ind w:left="910" w:right="32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Any person who at the date of his entering or attempting to enter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 is subject or would if he entered this Colony be subject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provisions of any law in force at such date which might render him liable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either at such date or thereafter if found therein to be removed from or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ordered to leave this Colony whether on conviction of an offence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such law or for failure to comply with its provisions or otherwise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accordance with its provisions; provided that such conviction be not </w:t>
      </w:r>
      <w:r>
        <w:rPr>
          <w:rFonts w:ascii="Times" w:hAnsi="Times" w:eastAsia="Times"/>
          <w:b w:val="0"/>
          <w:i w:val="0"/>
          <w:color w:val="000000"/>
          <w:sz w:val="18"/>
        </w:rPr>
        <w:t>the result of the commission by such person elsewhere than in this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60" w:lineRule="exact" w:before="0" w:after="0"/>
        <w:ind w:left="550" w:right="100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 of an offence for which he has received a free pardon. </w:t>
      </w:r>
      <w:r>
        <w:rPr>
          <w:rFonts w:ascii="Times" w:hAnsi="Times" w:eastAsia="Times"/>
          <w:b w:val="0"/>
          <w:i w:val="0"/>
          <w:color w:val="000000"/>
          <w:sz w:val="18"/>
        </w:rPr>
        <w:t>Section 6. Any person who</w:t>
      </w:r>
    </w:p>
    <w:p>
      <w:pPr>
        <w:autoSpaceDN w:val="0"/>
        <w:autoSpaceDE w:val="0"/>
        <w:widowControl/>
        <w:spacing w:line="260" w:lineRule="exact" w:before="80" w:after="0"/>
        <w:ind w:left="910" w:right="26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is convicted after the date of the taking effect of this Act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contravention of sections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three, thirteen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[and] 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twenty-one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18"/>
        </w:rPr>
        <w:t>Immorality Ordinance, 1903, or any amendment of such sections; or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is deemed by the Minister on reasonable grounds to be dangerous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peace, order and good government of this Colony if he remain therein; or</w:t>
      </w:r>
    </w:p>
    <w:p>
      <w:pPr>
        <w:autoSpaceDN w:val="0"/>
        <w:autoSpaceDE w:val="0"/>
        <w:widowControl/>
        <w:spacing w:line="260" w:lineRule="exact" w:before="80" w:after="0"/>
        <w:ind w:left="910" w:right="30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having been ordered under any law to leave this Colony fail[s] to comply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terms of such order; may be arrested and removed from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 by warrant under the hand of the Minister and pending removal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detained in such custody as may be prescribed by regulation;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that no such person as is in paragraph (b) hereof described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removed from this Colony, except on the order of the Governor,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further that every such person arrested shall be discharged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custody unless an order be made by the Governor for his removal from </w:t>
      </w:r>
      <w:r>
        <w:rPr>
          <w:rFonts w:ascii="Times" w:hAnsi="Times" w:eastAsia="Times"/>
          <w:b w:val="0"/>
          <w:i w:val="0"/>
          <w:color w:val="000000"/>
          <w:sz w:val="18"/>
        </w:rPr>
        <w:t>this Colony within ten days after his arrest.</w:t>
      </w:r>
    </w:p>
    <w:p>
      <w:pPr>
        <w:autoSpaceDN w:val="0"/>
        <w:tabs>
          <w:tab w:pos="550" w:val="left"/>
          <w:tab w:pos="163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11.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 ordered to be removed from this Colony under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 and any other person who shall have been convicted under section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aiding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abetting him in entering or remaining in the Colony in contravention of this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liable to pay all expenditure incurred by the Government in carrying out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removal whether from the Colony or South Africa or in the detention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 or elsewhere of any person pending his removal; and the amount of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expenditure on production to the Sheriff of the certificate of an officer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 stating the items and total amount of such expenditure shall be recovered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execution levied on the property within the Colony of the person so liable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manner provided for execution levied under a judgement of the Supreme Court;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proceeds of such execution shall be paid by the Sheriff to the Treasurer who,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deduction of the amount of expenditure aforesaid and the costs of execution,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remit the balance to the person so liable or to any person appointed by him to receive </w:t>
      </w:r>
      <w:r>
        <w:rPr>
          <w:rFonts w:ascii="Times" w:hAnsi="Times" w:eastAsia="Times"/>
          <w:b w:val="0"/>
          <w:i w:val="0"/>
          <w:color w:val="000000"/>
          <w:sz w:val="18"/>
        </w:rPr>
        <w:t>same.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 O. 291/122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119. CABLE TO S.A.B.I.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</w:t>
      </w:r>
      <w:r>
        <w:rPr>
          <w:rFonts w:ascii="Times" w:hAnsi="Times" w:eastAsia="Times"/>
          <w:b w:val="0"/>
          <w:i/>
          <w:color w:val="000000"/>
          <w:sz w:val="22"/>
        </w:rPr>
        <w:t>August 23,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FRICA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6" w:lineRule="exact" w:before="1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>
        <w:trPr>
          <w:trHeight w:hRule="exact" w:val="296"/>
        </w:trPr>
        <w:tc>
          <w:tcPr>
            <w:tcW w:type="dxa" w:w="126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IMMIGRATION </w:t>
            </w:r>
          </w:p>
        </w:tc>
        <w:tc>
          <w:tcPr>
            <w:tcW w:type="dxa" w:w="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BILL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SENT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ROYAL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SANCTION.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PETITION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FORWARDED.</w:t>
            </w:r>
          </w:p>
        </w:tc>
      </w:tr>
      <w:tr>
        <w:trPr>
          <w:trHeight w:hRule="exact" w:val="26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BILL </w:t>
            </w:r>
          </w:p>
        </w:tc>
        <w:tc>
          <w:tcPr>
            <w:tcW w:type="dxa" w:w="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AFFECTS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DOMICILED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INDIANS.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PHYSICAL 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DEPORTATION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PASSIVE</w:t>
            </w:r>
          </w:p>
        </w:tc>
      </w:tr>
      <w:tr>
        <w:trPr>
          <w:trHeight w:hRule="exact" w:val="268"/>
        </w:trPr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RESISTERS </w:t>
            </w:r>
          </w:p>
        </w:tc>
        <w:tc>
          <w:tcPr>
            <w:tcW w:type="dxa" w:w="1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SPECIALLY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INSERTED.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PRAYER </w:t>
            </w:r>
          </w:p>
        </w:tc>
        <w:tc>
          <w:tcPr>
            <w:tcW w:type="dxa" w:w="1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DISALLOWANCE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COMPENSATION IMPERIAL  EXCHEQUER.</w:t>
      </w:r>
    </w:p>
    <w:p>
      <w:pPr>
        <w:autoSpaceDN w:val="0"/>
        <w:autoSpaceDE w:val="0"/>
        <w:widowControl/>
        <w:spacing w:line="266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IAS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 O. 291/122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THE SUGGESTED COMPROMISE</w:t>
      </w:r>
    </w:p>
    <w:p>
      <w:pPr>
        <w:autoSpaceDN w:val="0"/>
        <w:tabs>
          <w:tab w:pos="550" w:val="left"/>
          <w:tab w:pos="1330" w:val="left"/>
          <w:tab w:pos="1850" w:val="left"/>
          <w:tab w:pos="2950" w:val="left"/>
          <w:tab w:pos="3370" w:val="left"/>
          <w:tab w:pos="4490" w:val="left"/>
          <w:tab w:pos="5150" w:val="left"/>
          <w:tab w:pos="5690" w:val="left"/>
          <w:tab w:pos="629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 in another column correspondence that has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Transvaal Colonial Secretary and Mr. Gandhi.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pity that General Smuts has not accepted the suggestion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Mr. Gandhi. Although it is not made in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we think that it affords either party a safe way out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difficulty. General Smuts relies upon his ability to enforce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in full and, therefore, rejects Mr. Gandhi’s proposal.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remarking that the rejection of so reasonable a solution shows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low esteem Indians in the Transvaal are held by General Smuts.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Accordingly, we consider that it is now more than ever the dutyof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>non-submission to the law to the uttermost end. The fixed determina-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the Transvaal Government can do no harm to those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already reconciled to sacrifice, no matter how great.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nor deportation need occasion the slightest fear in the </w:t>
      </w:r>
      <w:r>
        <w:rPr>
          <w:rFonts w:ascii="Times" w:hAnsi="Times" w:eastAsia="Times"/>
          <w:b w:val="0"/>
          <w:i w:val="0"/>
          <w:color w:val="000000"/>
          <w:sz w:val="22"/>
        </w:rPr>
        <w:t>minds of those Indians who place their honour above everything else.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Gandhi has raised, in submitting his draft, one main issue,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namely, whether the local Government will condescend to consult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wishes and sentiments of the Indian community in carrying out their</w:t>
      </w:r>
    </w:p>
    <w:p>
      <w:pPr>
        <w:autoSpaceDN w:val="0"/>
        <w:autoSpaceDE w:val="0"/>
        <w:widowControl/>
        <w:spacing w:line="240" w:lineRule="exact" w:before="2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forwarded to the Colonial Office by L. W. Ritch on August 31.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letters to Private Secretary to General Smuts, 8-8-1907 and ;  15-8-1907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identifying those Indians who are entitled to reside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General Smuts says no. It is now for Indians to give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answer. It is open to them to lead a life of utter degradation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or to make a supreme effort to be counted as human beings </w:t>
      </w:r>
      <w:r>
        <w:rPr>
          <w:rFonts w:ascii="Times" w:hAnsi="Times" w:eastAsia="Times"/>
          <w:b w:val="0"/>
          <w:i w:val="0"/>
          <w:color w:val="000000"/>
          <w:sz w:val="22"/>
        </w:rPr>
        <w:t>and citizens of the British Empire.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24-8-1907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OUTSPOKEN SYMPATHY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Friend,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Bloemfontein, has performed a public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earned the sincere gratitude of British Indians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warm-hearted way in which it has approved of the manner whereby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Transvaal brethren have shown their abhorrence of a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repugnant to their self-respect.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demonstrated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 public spirit by devoting a series of leading articles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of the subject from which it concludes that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perfectly justified in protesting, by means of “passive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resistance”, against a humiliating law. We commend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Friend’s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appear elsewhere, to the notice of our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contemporaries.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24-8-1907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SUGGESTION TO READERS</w:t>
      </w:r>
    </w:p>
    <w:p>
      <w:pPr>
        <w:autoSpaceDN w:val="0"/>
        <w:autoSpaceDE w:val="0"/>
        <w:widowControl/>
        <w:spacing w:line="24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opinion, the Gujarati section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rendering invaluable service. This claim will probably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exaggerated. However, the statement is justified.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at present carrying on a heroic struggle and this paper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furthering that struggle in every possible manner.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deem it to be the duty of every Indian to read every line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pertaining to the struggle. Whatever is read is afterwards to be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upon, and the issue, after being read, is to be preserved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thrownaway.We recommend that certain articles and translations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read and re-read. Moreover, our cause needs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in every home in India. Our readers can do much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about. They can send the required number of copies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friends and, advising them to read them, seek all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help from them. The present issue includes a letter addressed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“True Friend”, 24-8-1907.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Hamidia Islamic Society to Indian Muslims.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hundreds of copies of this number should be sent out </w:t>
      </w:r>
      <w:r>
        <w:rPr>
          <w:rFonts w:ascii="Times" w:hAnsi="Times" w:eastAsia="Times"/>
          <w:b w:val="0"/>
          <w:i w:val="0"/>
          <w:color w:val="000000"/>
          <w:sz w:val="22"/>
        </w:rPr>
        <w:t>to India.</w:t>
      </w:r>
    </w:p>
    <w:p>
      <w:pPr>
        <w:autoSpaceDN w:val="0"/>
        <w:autoSpaceDE w:val="0"/>
        <w:widowControl/>
        <w:spacing w:line="240" w:lineRule="exact" w:before="8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24-8-1907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SOUTH AFRICA BRITISH INDIAN COMMITTEE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Committee has been working very hard. It was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its efforts that the Vrededorp Indians were saved from ruin.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is still continuing its helpful work. Mr. Ritch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indefatigable. Obviously the Committee needs more money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Considerable monetary aid has been sent from the Transvaal.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help from that source should not be expected at present.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fight is a fight for the whole of South Africa. We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 the Natal Indian Congress to send more money. Our brethren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have not at all done their duty in this matter.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place for them and for the friends in Delagoa Bay to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and send some money. That will prove that they too are </w:t>
      </w:r>
      <w:r>
        <w:rPr>
          <w:rFonts w:ascii="Times" w:hAnsi="Times" w:eastAsia="Times"/>
          <w:b w:val="0"/>
          <w:i w:val="0"/>
          <w:color w:val="000000"/>
          <w:sz w:val="22"/>
        </w:rPr>
        <w:t>ready to help.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24-8-1907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MR. GANDHI’S SUGGESTION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addressed by Mr. Gandhi to General Smuts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and the counter-reply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followed have been commented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Leader, The Star </w:t>
      </w:r>
      <w:r>
        <w:rPr>
          <w:rFonts w:ascii="Times" w:hAnsi="Times" w:eastAsia="Times"/>
          <w:b w:val="0"/>
          <w:i w:val="0"/>
          <w:color w:val="000000"/>
          <w:sz w:val="22"/>
        </w:rPr>
        <w:t>and the [</w:t>
      </w:r>
      <w:r>
        <w:rPr>
          <w:rFonts w:ascii="Times" w:hAnsi="Times" w:eastAsia="Times"/>
          <w:b w:val="0"/>
          <w:i/>
          <w:color w:val="000000"/>
          <w:sz w:val="22"/>
        </w:rPr>
        <w:t>Rand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Daily Mail.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Smuts’ letter is a downright threat. It proves that it is quite a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implement the law. One can send a score or two to prison.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brave, General Smuts cannot have the courage to punish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men. He therefore asserts that the law will be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enforced. If that is so, why has he been sitting still so long? Why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being made in the immigration law? Why are his officersso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issue new registers? There is a big difference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he professes and his actual deeds. He could not have given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other than the one he has. For, the battle is on at present,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 he has got to keep up appearances. It remains to be </w:t>
      </w:r>
      <w:r>
        <w:rPr>
          <w:rFonts w:ascii="Times" w:hAnsi="Times" w:eastAsia="Times"/>
          <w:b w:val="0"/>
          <w:i w:val="0"/>
          <w:color w:val="000000"/>
          <w:sz w:val="22"/>
        </w:rPr>
        <w:t>seen what he can actually do if the Indian community remains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“Appeal to Indian Muslims”, 19-8-1907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letters to Private Secretary to General Smuts, 8-8-1907 and ;  15-8-1907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unshaken at the critical moment.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comments also show that their strategy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shifted from abuse and ridicule to threats. The papers are now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persuade us that General Smuts will not yield his point,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Indian community had better forsake its God and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General Smuts’ enslaving law.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so far as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Indians, by way of threat, to remember that the Transvaal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inhabited by a large number of barbarous Kaffirs.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call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senility. The whites may be said to have grown grey implementing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but their object has not been attained so far. They have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delirious. What otherwise is the connection between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and the Kaffirs? Do they mean to incite them to attack us? </w:t>
      </w:r>
      <w:r>
        <w:rPr>
          <w:rFonts w:ascii="Times" w:hAnsi="Times" w:eastAsia="Times"/>
          <w:b w:val="0"/>
          <w:i w:val="0"/>
          <w:color w:val="000000"/>
          <w:sz w:val="22"/>
        </w:rPr>
        <w:t>Only a man lying ill in bed will utter such words.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in the light of General Smuts’ reply, we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careful to remember one thing, viz., that success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 only if the Transvaal Indians remain really firm, forsaking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wealth, suffering hardships of gaol life, and taking pride in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deported. All this sacrifice is possible only if one has living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Everything depends, in the last resort, on each Indian’s faith,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 Mahomedan or a Hindu. Every misfortune can be conquered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weapon of faith. That faith is to be proved not by words, but </w:t>
      </w:r>
      <w:r>
        <w:rPr>
          <w:rFonts w:ascii="Times" w:hAnsi="Times" w:eastAsia="Times"/>
          <w:b w:val="0"/>
          <w:i w:val="0"/>
          <w:color w:val="000000"/>
          <w:sz w:val="22"/>
        </w:rPr>
        <w:t>by deeds.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24-8-1907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CAN WE MOVE PRIVY COUNCIL?</w:t>
      </w:r>
    </w:p>
    <w:p>
      <w:pPr>
        <w:autoSpaceDN w:val="0"/>
        <w:autoSpaceDE w:val="0"/>
        <w:widowControl/>
        <w:spacing w:line="24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Raymond West has written a letter to Mr. Ritch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reading. Sir Raymond was a Judge of the Bombay High Court.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renowned lawyer. He is of opinion that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raise the issue that the new law is null and void inasmuch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repugnant to British principles. If this can be done, the step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doubtless worth taking. But we are sorry to have to say that it will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nothing. Eminent lawyers in the Transvaal are against such a move.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therefore build no hopes on Sir Raymond’s opinion.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Privy Council of Indians is the courage of the community. And Godis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Judge who will redress our grievances. Trust in Him is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counsel whose pleading will never go in vain. All the same,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satisfaction of the community a suggestion has been made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to seek the advice of some prominent counsel in England.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>Rand Daily Mail</w:t>
      </w:r>
      <w:r>
        <w:rPr>
          <w:rFonts w:ascii="Times" w:hAnsi="Times" w:eastAsia="Times"/>
          <w:b w:val="0"/>
          <w:i w:val="0"/>
          <w:color w:val="000000"/>
          <w:sz w:val="18"/>
        </w:rPr>
        <w:t>”, 20-8-1907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need money. Accordingly, if aid is sent to the Committee,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requested by us, it will be possible to ascertain whether a test case can </w:t>
      </w:r>
      <w:r>
        <w:rPr>
          <w:rFonts w:ascii="Times" w:hAnsi="Times" w:eastAsia="Times"/>
          <w:b w:val="0"/>
          <w:i w:val="0"/>
          <w:color w:val="000000"/>
          <w:sz w:val="22"/>
        </w:rPr>
        <w:t>be preferred or not.</w:t>
      </w:r>
    </w:p>
    <w:p>
      <w:pPr>
        <w:autoSpaceDN w:val="0"/>
        <w:autoSpaceDE w:val="0"/>
        <w:widowControl/>
        <w:spacing w:line="240" w:lineRule="exact" w:before="8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24-8-1907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CAN OBNOXIOUS LAW BE ENACTED IN NATAL?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reply to Mr. Haggar, Mr. Moore stated that the Natal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would consider the introduction of a law in Natal similar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Transvaal. That is the beauty of the obnoxious law. Its stink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fill the Transvaal alone, but spreads all round like that of a </w:t>
      </w:r>
      <w:r>
        <w:rPr>
          <w:rFonts w:ascii="Times" w:hAnsi="Times" w:eastAsia="Times"/>
          <w:b w:val="0"/>
          <w:i w:val="0"/>
          <w:color w:val="000000"/>
          <w:sz w:val="22"/>
        </w:rPr>
        <w:t>decaying corpse. This move shows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that a great responsibility rests on the Transvaal Indians;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that, if the Transvaal Indians falter, the law will be enacted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everywhere; and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that the Transvaal question is the question of the whole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South Africa.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Indians therefore ought to remain firm despite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possible calamities and the other Indians ought to regard this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as their own and render utmost help.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24-8-1907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127. TRUE FRIEND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give a translation of an article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Friend of </w:t>
      </w:r>
      <w:r>
        <w:rPr>
          <w:rFonts w:ascii="Times" w:hAnsi="Times" w:eastAsia="Times"/>
          <w:b w:val="0"/>
          <w:i w:val="0"/>
          <w:color w:val="000000"/>
          <w:sz w:val="22"/>
        </w:rPr>
        <w:t>Bloem-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fontein, which we recommend everyone to read with close attention.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the paper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Friend,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has acted like a friend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community. It is not likely that any particular good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from the article. However, the journal wields a large influence.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impression that has been made on the mind of its editor has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 on the minds of thousands of white men. But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out yet. They will do it when we begin playing our true part.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article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know that, if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now retraces its steps in the least, the Indian nation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>beput to shame and its three hundred millions judged by what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“Outspoken Sympathy”, 24-8-1907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13,000 do here. The question of paying compensation, which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Friend </w:t>
      </w:r>
      <w:r>
        <w:rPr>
          <w:rFonts w:ascii="Times" w:hAnsi="Times" w:eastAsia="Times"/>
          <w:b w:val="0"/>
          <w:i w:val="0"/>
          <w:color w:val="000000"/>
          <w:sz w:val="22"/>
        </w:rPr>
        <w:t>has raised, is likely to be raised still more forcefully.</w:t>
      </w:r>
    </w:p>
    <w:p>
      <w:pPr>
        <w:autoSpaceDN w:val="0"/>
        <w:autoSpaceDE w:val="0"/>
        <w:widowControl/>
        <w:spacing w:line="240" w:lineRule="exact" w:before="8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24-8-1907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HAMIDIA ISLAMIC SOCIETY’S LETTER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Hamidia Islamic Society of the Transvaal has addressed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important letter to Muslim individuals and organizations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invite the attention of journals and leaders in India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same. The Transvaal Indians are at present engaged in such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that they need help from every nook and corner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aid so far received, in our opinion, is not enough.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are so much occupied with problems at home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little time to devote to other things. However, we hope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give some of their time to our cause.</w:t>
      </w:r>
    </w:p>
    <w:p>
      <w:pPr>
        <w:autoSpaceDN w:val="0"/>
        <w:autoSpaceDE w:val="0"/>
        <w:widowControl/>
        <w:spacing w:line="240" w:lineRule="exact" w:before="8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24-8-1907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129. ESTCOURT APPEAL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Supreme Court has poured cold water over the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Estcourt Local Board to appeal to the Privy Council.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permission for appeal having been refused by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Court, the Local Board feels crest-fallen. We offer congratulations to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Indians of Estcourt.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24-8-1907</w:t>
      </w:r>
    </w:p>
    <w:p>
      <w:pPr>
        <w:autoSpaceDN w:val="0"/>
        <w:autoSpaceDE w:val="0"/>
        <w:widowControl/>
        <w:spacing w:line="292" w:lineRule="exact" w:before="350" w:after="0"/>
        <w:ind w:left="0" w:right="16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130. JOHANNESBURG LETTER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OTCHEFSTROOM AND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LERKSDORP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these two places the Permit Office returned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any application for registration. The Potchefstroom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registration officers spent all their time smoking.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prisoner could be got to register himself. The volunteers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Potchefstroom had already been active. Pietersburg did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>Pretoria; Potchefstroom surpassed Pietersburg; but Klerksdorp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“Appeal to Indian Muslims”, 19-8-1907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“Estcourt Appeal”,10-8-1907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excelled them all. For, the Indians at Klerksdorp did not even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volunteers. They sought no outside help. They did not avail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of the help offered, and every Indian there of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 boycotted the Permit Office. Thus Klerksdorp stands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all. Now, which place will the remaining towns excel? 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they do it? Both these places had received telegrams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answered them. Mr. E. N. Patel, an old resident of </w:t>
      </w:r>
      <w:r>
        <w:rPr>
          <w:rFonts w:ascii="Times" w:hAnsi="Times" w:eastAsia="Times"/>
          <w:b w:val="0"/>
          <w:i w:val="0"/>
          <w:color w:val="000000"/>
          <w:sz w:val="22"/>
        </w:rPr>
        <w:t>Potchefstroom, had run up to both places.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OMMENTS ON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ETTER TO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MUTS</w:t>
      </w:r>
    </w:p>
    <w:p>
      <w:pPr>
        <w:autoSpaceDN w:val="0"/>
        <w:autoSpaceDE w:val="0"/>
        <w:widowControl/>
        <w:spacing w:line="24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commented on Mr. Gandhi’s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General Smuts which has been published. Both papers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Gandhi should advise the Indian community to submit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considering General Smuts’ reply to be final, for otherwise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would come to grief. The advice is all right as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goes. But those offering it forget that the Indian community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depend on General Smuts. It is under the protection of God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of General Smuts or the whites of the Transvaal. Their eagerness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us submit to the law shows that they are inwardly afraid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 offered by the Indian community.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MUTS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EPLY</w:t>
      </w:r>
    </w:p>
    <w:p>
      <w:pPr>
        <w:autoSpaceDN w:val="0"/>
        <w:autoSpaceDE w:val="0"/>
        <w:widowControl/>
        <w:spacing w:line="24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of General Smuts also is the sort of threat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need not in the least be afraid. His object is to make us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at any cost. That is why he has been threatening us in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ways. He says that the law will be fully enforced. What does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mean? No one imagines that it will not be fully enforced.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that not a single article of the law is going to be deleted.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is how a law can be enforced against those who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it. By sentencing them? If so, the Indians. say they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gaol nor deportation. Of course, it will be possible to enforce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those who are afraid. Such persons are to be taken as lost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We know that the law will be enforced against them, and thatis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pleading with Indians not to submit to it. But one thing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with certainty: neither General Smuts nor anybody else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 possible to imprison or deport 13,000 Indians.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rule: a law can be enforced only where a large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willing to submit to it. I may point out that a law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stealing cannot work where all men are thieves. For example,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thugs in certain parts of India, who practise thugging or </w:t>
      </w:r>
      <w:r>
        <w:rPr>
          <w:rFonts w:ascii="Times" w:hAnsi="Times" w:eastAsia="Times"/>
          <w:b w:val="0"/>
          <w:i w:val="0"/>
          <w:color w:val="000000"/>
          <w:sz w:val="22"/>
        </w:rPr>
        <w:t>cheating have not been subdued by any law. If it is thus possible for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telegrams to Pietersburg and Potchefstroom Indians, 11-8-1907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criminals to remain at large, what can be done to innocent people like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community?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OSITION OF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ERCHANTS</w:t>
      </w:r>
    </w:p>
    <w:p>
      <w:pPr>
        <w:autoSpaceDN w:val="0"/>
        <w:autoSpaceDE w:val="0"/>
        <w:widowControl/>
        <w:spacing w:line="24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Indian merchants feel concerned, and many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doubtful whether or not the former will hold out to the last. This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when a person who has more wealth will feel more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[than others]. The question is: How is one to cast off the yoke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money? Another trouble is that white merchants have discontinued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supplying goods [on credit]. To me this is a welcome sign.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whites used only to take us lightly and believed that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go to gaol. Now they are realizing, that we mean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However, one has to consider what the Indian merchants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think in the matter. What if the white merchants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supplying goods? This is one question. The simple answer to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ask: What shall we do if, even after our submitting to the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supply goods? No one will ask such a question then. If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not arise even today. It will not be surprising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goods and one’s business has to be closed down or curtailed.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Indian thinks that the law may be repealed, or that there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gain to us, without our suffering any hardships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community, he will be making a great mistake. We have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to suffer hardships. If we do not bear them willingly,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obliged to suffer humiliation by the law, and to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resulting disgrace. Anyone feeling anxious on this account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has not yet understood the significance of the oath.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prepared for gaol feel concerned at not being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any supply of goods? The right thing for them to do is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day to stop buying goods of their own accord, so that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any difficulty later and may not run short of funds for paying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creditors with. We can win no honour without suffering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and there can be no relief in future unless we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hardships. As days pass, we shall go through a variety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experiences. We shall receive numerous threats.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heavy losses also. One has to die before one can go to paradise.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it will be impossible to get the new law repealed unless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loss of money, and the hardships of imprisonment and even of </w:t>
      </w:r>
      <w:r>
        <w:rPr>
          <w:rFonts w:ascii="Times" w:hAnsi="Times" w:eastAsia="Times"/>
          <w:b w:val="0"/>
          <w:i w:val="0"/>
          <w:color w:val="000000"/>
          <w:sz w:val="22"/>
        </w:rPr>
        <w:t>deportation.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UNNIK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EPRESENTATION</w:t>
      </w:r>
    </w:p>
    <w:p>
      <w:pPr>
        <w:autoSpaceDN w:val="0"/>
        <w:autoSpaceDE w:val="0"/>
        <w:widowControl/>
        <w:spacing w:line="294" w:lineRule="exact" w:before="1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Munnik made a representation to Mr. Smuts to the effect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saying.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law should be enacted to remove Indian traders to Locations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limit their trade. Mr. Smuts replied that it was not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what other laws should be made before the effect of the new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known. But I can give a reply myself. Suppose all Indians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Transvaal, with only a few black sheep left behind. If that happens,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remain will be treated as people unworthy of any respect,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allowed to stay on in some way or other. They will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permitted to bring other persons to live with them. That is,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allowed to live a dog’s life here, and in a few years they will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foothold in the ordinary course of things. Now suppose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hold their wealth dear and submit to the law. Then,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doomed to the Locations. Who will then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a law sending Indians to Locations? If some do so,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the frail voice of that reed? If many Indians oppose this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doubtless be able to carry on their trade wherever they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reasonable laws, applicable equally to all merchants—white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Coloured—will be enacted, and the Indian merchants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stay on here with great honour and respect.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 OF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EPORTATION</w:t>
      </w:r>
    </w:p>
    <w:p>
      <w:pPr>
        <w:autoSpaceDN w:val="0"/>
        <w:autoSpaceDE w:val="0"/>
        <w:widowControl/>
        <w:spacing w:line="24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Bill has been passed by both Houses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Parliament. It is likely to be published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Friday.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into force immediately, as it will be sent to England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approval. We now find in it one article under which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deport forcibly those who may be sentenced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law to leave the Transvaal. This is a new clause, and under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be able to effect forcible deportation of any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with a notice. This is a fresh hardship. One cannot be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this law will or will not be approved in England.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approved, however, the provision of deportation will apply to all.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 nothing. If the Transvaal Government has the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 Indians, it will as well have the courage to deport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forcibly. Looking at the situation realistically, it can be presumed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provision will be applied to the leaders only. A petition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is being sent to England by the British Indian Association,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been probably despatched even before this letter appears in </w:t>
      </w:r>
      <w:r>
        <w:rPr>
          <w:rFonts w:ascii="Times" w:hAnsi="Times" w:eastAsia="Times"/>
          <w:b w:val="0"/>
          <w:i w:val="0"/>
          <w:color w:val="000000"/>
          <w:sz w:val="22"/>
        </w:rPr>
        <w:t>print.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USTENBURG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Rustenburg there is a telegram to say that, by God’s grace,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Indians are firm in their opposition to registration.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“Petition to Secretary of State for Colonies”, 23-8-1907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5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ETTER TO 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TAR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654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9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Mr. Gandhi has written the following letter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Star’s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comment.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in reply to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TAR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tabs>
          <w:tab w:pos="550" w:val="left"/>
          <w:tab w:pos="850" w:val="left"/>
        </w:tabs>
        <w:autoSpaceDE w:val="0"/>
        <w:widowControl/>
        <w:spacing w:line="24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strongly criticized this letter of Mr. Gandhi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why, if the giving of finger-prints was not the chief objection,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emphasis was laid on the question till now. It adds that Mr. Gandhi’s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cannot be considered practicable since, if children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registered, and the police have no authority to make inquiries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they like and take finger-prints, there may be an influx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on a large scale. To this Mr. Gandhi has again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say that, though finger-prints are not the chief point,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are one of the objectionable points. Moreover,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compulsion to give finger-prints. In Lord Milner’s time,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had agreed to give the thumb-impression voluntarily.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voluntarily, Indians will not give ten-finger prints.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read the proposal carefully. But even if every white is against </w:t>
      </w:r>
      <w:r>
        <w:rPr>
          <w:rFonts w:ascii="Times" w:hAnsi="Times" w:eastAsia="Times"/>
          <w:b w:val="0"/>
          <w:i w:val="0"/>
          <w:color w:val="000000"/>
          <w:sz w:val="22"/>
        </w:rPr>
        <w:t>Indians, God is with them and that is enough.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EETING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meeting of the Association took place on Wednesday. Those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present were Messrs Essop Mia, Abdool Gani, Naidoo, Shahaboodeen,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Aswat, Malim Mahomed, Emam Abdool Cadir, Omarji Sale, Gulam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Mahomed, M. P. Fancy, Kadodia, Musa Essakji, I. A. Kazi,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Ameeroodeen, Vallabhram, Ambaidas and others. Mr. Gandhi read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out the petition pertaining to the Immigration Bill, and sought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despatch it and to send telegrams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connection with it.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Mr. Shahaboodeen’s proposal, seconded by Mr. Fancy, permission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given by the meeting. On the proposal of Mr. Mahomed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Shahaboodeen, seconded by Mr. Coovadia, Mr. Essop Mia’s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appointment as Chairman was confirmed. Mr. Polak was elected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Assistant Honorary Secretary on the proposal of Mr. Emam Abdool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Cadir, supported by Mr. Naidoo.</w:t>
      </w:r>
    </w:p>
    <w:p>
      <w:pPr>
        <w:autoSpaceDN w:val="0"/>
        <w:autoSpaceDE w:val="0"/>
        <w:widowControl/>
        <w:spacing w:line="294" w:lineRule="exact" w:before="46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On Mr. Fancy’s proposal, seconded by Mr. Omarji Sale, it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resolved to publish the accounts of the Association every month in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Opinion.</w:t>
      </w:r>
    </w:p>
    <w:p>
      <w:pPr>
        <w:autoSpaceDN w:val="0"/>
        <w:autoSpaceDE w:val="0"/>
        <w:widowControl/>
        <w:spacing w:line="240" w:lineRule="exact" w:before="2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>Star</w:t>
      </w:r>
      <w:r>
        <w:rPr>
          <w:rFonts w:ascii="Times" w:hAnsi="Times" w:eastAsia="Times"/>
          <w:b w:val="0"/>
          <w:i w:val="0"/>
          <w:color w:val="000000"/>
          <w:sz w:val="18"/>
        </w:rPr>
        <w:t>”,19-8-1907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>”, 20-8-1907.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“Cable to S.A.B.I. Committee”, 23-8-1907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ATEST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ABLEGRAMS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proposal before the House of Commons to grant a loan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has been passed. But, while criticising it, Sir Charles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Dilke, Mr. Lyttelton, Mr. Cox and other members spoke at length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hardships suffered by Indians. Mr. Lyttelton, a former Secretary,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it was the duty of the Imperial Government to protect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of Indians before the loan was sanctioned. The Government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in that duty. Mr. Cox suggested that it was necessary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 to recommend to the Dutch Government to pay,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loan of £5,000,000, damages to such Indians as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deported from the Transvaal. These moves show that the Indian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receive support in England in proportion to the strength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 display here.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24-8-1907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JOHANNESBURG MUNICIPALITY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LERK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SIR,]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Committee of my Association has noticed in the papers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proposal of the General Purposes Committee that the Traffic By-laws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 be so amended as to prevent British Indians, among others,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using first-class cabs. My Committee ventures to point out that such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by-law would draw an invidious distinction against British Indians,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be an unnecessary insult to the community represented by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Association. I venture, therefore, to trust that the Town Council will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pleased not to accept the recommendation of the General Purposes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autoSpaceDE w:val="0"/>
        <w:widowControl/>
        <w:spacing w:line="240" w:lineRule="exact" w:before="28" w:after="0"/>
        <w:ind w:left="0" w:right="7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66" w:lineRule="exact" w:before="80" w:after="0"/>
        <w:ind w:left="0" w:right="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14" w:after="0"/>
        <w:ind w:left="0" w:right="8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31-8-1907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132. THE IMMIGRATION PETITION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 Association of the Transvaal has lost no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petitioning Lord Elgin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the Immigrants’ Restriction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Transvaal, which was gazetted as an Act on the 26th instant,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the reservation clause that “it shall not take effect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until the Governor shall proclaim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pleasure not to disallow the same”. It is of no force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Royal pleasure becomes known. Lord Elgin, therefore, has now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retrieving what we consider was an Imperial blunder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having advised His Majesty to sanction the Asiatic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Mr. Essop Ismail Mia, in the petition, has dealt with every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arising out of the Act. For the present, however, we propose to confine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to the Act as it affects Indians domiciled in the Transvaal.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recollect Mr. Duncan having stated emphatically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Registration Act was considered necessary because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Immigration Ordinance in force at the time, and that it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merely as a temporary step. It was also, undoubtedly, panic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to stop the so-called inflowing tide of Asiatic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rate, the Honourable Mr. Curtis told us, of at least 200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It is a curious commentary on Mr. Duncan’s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[on] Mr. Curtis’, that a year after the introductory speech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Colonial Secretary, registration has not yet been effected,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Asiatic Registration Act is still practically of no force,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fact that registering officers perambulate the Colony in search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Asiatic applicants for the benefits which, Lord Selborne states,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Act confers upon them. And it is this very Act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under consideration makes permanent, and thus, whilst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frees the white inhabitants of the Transvaal from the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Preservation Ordinance, it draws the noose tighter round the necks of </w:t>
      </w:r>
      <w:r>
        <w:rPr>
          <w:rFonts w:ascii="Times" w:hAnsi="Times" w:eastAsia="Times"/>
          <w:b w:val="0"/>
          <w:i w:val="0"/>
          <w:color w:val="000000"/>
          <w:sz w:val="22"/>
        </w:rPr>
        <w:t>Asiatics.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Asiatics, then, find that a grant of greater liberty to white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corresponds with a greater restraint on that of Asiatic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subjects. Unlike other and older self-governing Colonies, this new pet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of the Empire is to be allowed to set aside rights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are already domiciled in the Transvaal, by reason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paid £3 to the old Dutch Government, for,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Act, as the British Indian Association points out, only </w:t>
      </w:r>
      <w:r>
        <w:rPr>
          <w:rFonts w:ascii="Times" w:hAnsi="Times" w:eastAsia="Times"/>
          <w:b w:val="0"/>
          <w:i w:val="0"/>
          <w:color w:val="000000"/>
          <w:sz w:val="22"/>
        </w:rPr>
        <w:t>those Asiatics who are registered in the terms of the Asiatic Act are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“Petition to Secretary of State for Colonies”, 23-8-1907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4-8-1906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allowed to retain their domicile.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60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last point dealt with by the Association outdoes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mentioned by us in severity. It provides for the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deportation of those British Indians who fail to take out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under the new Act. Now the taking out of the certificate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a formality invested with many incidents of slavery.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the people who fail to take out registration certificates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of the Transvaal. Indeed, most of the Indians,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brave stand against the Asiatic Act, are old respectable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of that Colony, some of them, like the Chairman himself,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20 years’ standing, having all their earthly possessions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having there even their families, places of worship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they hold dear in the world. It is these men who,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decline to take out a degrading document, are to be forcibly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out from their home; and this deportation is to take place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of the deported, and it is to create no obligation 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Transvaal Government even to feed and house them! Well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Mia declare that this deportation will be much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>deportation for heinous offences.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painfully astonished if Lord Elgin, with his declared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sympathies and with his past Viceregal career before him, advises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 to sanction a measure of this description. He has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stated that he does not like the Asiatic Act. He has now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his hands a golden opportunity of treating with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with a view to having the Asiatic Act repealed,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re-registration being embodied in a modified form in the </w:t>
      </w:r>
      <w:r>
        <w:rPr>
          <w:rFonts w:ascii="Times" w:hAnsi="Times" w:eastAsia="Times"/>
          <w:b w:val="0"/>
          <w:i w:val="0"/>
          <w:color w:val="000000"/>
          <w:sz w:val="22"/>
        </w:rPr>
        <w:t>Immigration Act.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31-8-1907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133. CAPE INDIANS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Town British Indian League is to be congratulated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submitting a well-reasoned representation to the Cape Parliament, in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the working of the Immigration Act and the Dealers’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Act of that Colony. The points raised in the memorial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raised none too soon, and, as the memorialists rightly point 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prayer has been considered by many prominent Cape politicians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reasonable and just. It is, for instance, impossible to justify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issuing temporary permits to British Indians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to leave the Peninsula, failure to return within the period </w:t>
      </w:r>
      <w:r>
        <w:rPr>
          <w:rFonts w:ascii="Times" w:hAnsi="Times" w:eastAsia="Times"/>
          <w:b w:val="0"/>
          <w:i w:val="0"/>
          <w:color w:val="000000"/>
          <w:sz w:val="22"/>
        </w:rPr>
        <w:t>fixed in the letter of permission costing them their domicile. This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“Cape Town Indians”, 31-8-1907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them ticket-of-leave men, and puts an utterly unjustifiable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undue restraint on their personal liberty. Nor can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depriving old Indian hawkers of their licences, without cause,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in any way. We trust that the memorial presented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will receive the earnest consideration of the Cape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31-8-1907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134. THE LADYSMITH TRADERS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Ladysmith Chamber of Commerce is again on the track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who have been unjustly deprived by the Ladysmith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of their licences to trade in the Klip River District,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temerity to continue to earn their livelihood by plying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without licences. When we say it is the Ladysmith Chamber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Commerce which is after these poor Indians, it simply means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merchants who are jealous of their rivals are endeavouring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hound the latter out of the district. There seems to have been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 of an understanding on the part of the Government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mark their disapproval of the conduct of the Ladysmith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refusing to sanction the prosecution of innocent men, but it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 that the Chamber has coerced the Government into action,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that the Attorney-General has authorised the Crown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Prosecutor to institute proceedings against these men, should they still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trade without licences. Such is the working of the Dealers’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Act of Natal, from which the Imperial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avowed itself practically powerless to grant relief.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which certainly is all-powerful, refuses to make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and effective remedy at its disposal, namely,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 immigration, if the free Indian population of Natal </w:t>
      </w:r>
      <w:r>
        <w:rPr>
          <w:rFonts w:ascii="Times" w:hAnsi="Times" w:eastAsia="Times"/>
          <w:b w:val="0"/>
          <w:i w:val="0"/>
          <w:color w:val="000000"/>
          <w:sz w:val="22"/>
        </w:rPr>
        <w:t>is denied bare justice.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31-8-1907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DADABHAI’S BIRTHDAY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birthday of Dadabhai Naoroji, the Grand Old Man of India,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falls on September 4. He is nearing the end of his days on the earth.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time passes, the light of the Grand Old Man is growing brighter.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London to him is a wilderness. He has taken residence in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wilderness like a hermit for the sake of his country. Those who have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“Licences in Ladysmith”, 31-8-1907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seen his office in England know that it does not in any way differ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hermitage. Hardly two people can sit in it. Sitting there,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 the burden of the sufferings of the vast millions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has reached an advanced age, he is capable of harder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an Indian youth. We wish him a long life, and pray to the Creator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us, and to all those connected with this journal, a heart as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his. We advise our readers to emulate his patriotism, that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right way to cherish the name of this [Grand] Old Man who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grandfather indeed. The Indians of the Transvaal should bear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to be faithful to their resolve as the immortal Dadabhai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to his for our sake. We believe all associations of Indians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meetings on that day and send telegrams of congratulations.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intention to give a photograph of the [Grand] Old Man on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birthday of his. Accordingly, we shall publish next week, that is,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earliest opportunity after the birthday, a photograph of his which, we </w:t>
      </w:r>
      <w:r>
        <w:rPr>
          <w:rFonts w:ascii="Times" w:hAnsi="Times" w:eastAsia="Times"/>
          <w:b w:val="0"/>
          <w:i w:val="0"/>
          <w:color w:val="000000"/>
          <w:sz w:val="22"/>
        </w:rPr>
        <w:t>recommend, should be got framed and preserved by everyone.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31-8-1907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NEED FOR GREAT CAUTION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eyes are at present turned on the Transvaal Indians. Just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time, we have received news of some weakness in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At the present juncture whatever is unhealthy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is to be exposed; it cannot be suppressed. It will be, we </w:t>
      </w:r>
      <w:r>
        <w:rPr>
          <w:rFonts w:ascii="Times" w:hAnsi="Times" w:eastAsia="Times"/>
          <w:b w:val="0"/>
          <w:i w:val="0"/>
          <w:color w:val="000000"/>
          <w:sz w:val="22"/>
        </w:rPr>
        <w:t>think, an act of treason to suppress it.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comprises mainly Surti, Memon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Konkani Muslims, Parsis and Hindus. We hear that a large proportion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Memons and Konkanis have become impatient with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law. It is said that they are now prepared to yield,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yielding, desire the Government to make some changes.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the draft petition seeking the amendments. We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humiliated even to print it. The draft, in our judgment, is a document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inviting slavery for ourselves. The concessions desired therein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concessions. The language in which the request is made is so cringing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can only mean that most of the leaders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were never opposed to the new law. The giving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finger-prints is accepted. No objection is taken to the humiliation of </w:t>
      </w:r>
      <w:r>
        <w:rPr>
          <w:rFonts w:ascii="Times" w:hAnsi="Times" w:eastAsia="Times"/>
          <w:b w:val="0"/>
          <w:i w:val="0"/>
          <w:color w:val="000000"/>
          <w:sz w:val="22"/>
        </w:rPr>
        <w:t>Turkish Muslims. The only demand is for the appointment of special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to inspect the permits of respectable Indians and for obtaining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finger-prints in private. Moreover, if the holders of old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able to give their signatures, the Licensing Officer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finger-prints. The temporary permits should continue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as at present, and children’s finger-prints taken after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attained the age of 16.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60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Among these demands there is not one to concede which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in the Regulations may be necessary, let alone the law. “Very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well,” can be General Smuts’ reply to such a letter. In that case,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feel pleased with the letter may immediately take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title-deed of slavery, i.e., the register. The draft moreover states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wax in the hands of law. We hold that such a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lie well in the mouth of anyone who believes in the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>of God. For man is like wax in the hands of God alone.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glad to say that the letter referred to above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despatched to General Smuts. Nor do we mean to say that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approved by Memons, Konkanis or any others. Our only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making this matter public is that, though this blow was warded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time, there can be no certainty that such an attempt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repeated. A frightened man will clutch at anything. Is there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not try to get hold of the dry stumps while rolling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slope of a hill? Some Indians in the Transvaal are in a similar plight.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advise such Indians to submit to the law immediately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out registers instead of meddling with the question of the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not lay them open to much blame. But, if they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written which tarnish the fair name of the community,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regarded to have done, and will have actually done,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harm than what Mr. Haji Ebrahim and Mr. Khamisa have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Haji Ebrahim and his comrades put themselves to shame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fear, being unable to keep up courage. But those addressing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the above will drag down the community while they blacken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faces. They will have proved that the struggle of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against the law as such, but only for slight changes in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 petition referred to above also states that, barring some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 on mischief, Indians are eager to get themselves registered. How </w:t>
      </w:r>
      <w:r>
        <w:rPr>
          <w:rFonts w:ascii="Times" w:hAnsi="Times" w:eastAsia="Times"/>
          <w:b w:val="0"/>
          <w:i w:val="0"/>
          <w:color w:val="000000"/>
          <w:sz w:val="22"/>
        </w:rPr>
        <w:t>amusing this is !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if such a petition is sent to General Smuts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Indians, the petition that has been submitted concerning </w:t>
      </w:r>
      <w:r>
        <w:rPr>
          <w:rFonts w:ascii="Times" w:hAnsi="Times" w:eastAsia="Times"/>
          <w:b w:val="0"/>
          <w:i w:val="0"/>
          <w:color w:val="000000"/>
          <w:sz w:val="22"/>
        </w:rPr>
        <w:t>the  Immigration  Bill  will  also receive a  set-back. The  fight  that 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put up by the South Africa British Indian Committee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 vain, and the Indian community will have been robbed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broad daylight. It is our particular request, therefore, that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or group that desires to take out the register is free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Only, they should not drag others along with them. Why should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Memons or all Konkanis or all Hindus have their faces besmirched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because some Memons, or some Konkanis, or some Hindus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Surtis  or  Parsis do so? Is there among the Memons no brave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 will  courageously  declare: “Even  if other Memons should 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will not.” Why can a Konkani not speak out to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effect?  Why  will  Indians  follow  the  example of others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evil? If, like sheep, we are still ready to follow one another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ditch, it should be taken for certain that we shall be doomed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>the obnoxious law with us for ever.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31-8-1907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LICENCES IN LADYSMITH</w:t>
      </w:r>
    </w:p>
    <w:p>
      <w:pPr>
        <w:autoSpaceDN w:val="0"/>
        <w:autoSpaceDE w:val="0"/>
        <w:widowControl/>
        <w:spacing w:line="24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Clouds are gathering again over those Indians in Ladysmith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received licences. They carry on trade without a licence.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 of Commerce has therefore recommended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prosecuted. Mr. Labistour has replied that if they continue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action will be taken against them. An assurance was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of the Congress that those who traded without a licence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harassed. This promise was given out of a sense of justice.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Europeans are bringing pressure, this sense of justice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collapsed and the Government, submitting to the pressure, wants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shops to be closed down. This gives the clearest picture of the shape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things to come in the nature of hardships for Indians.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three ways to scatter these clouds: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To prefer an appeal to the Privy Council.</w:t>
      </w:r>
    </w:p>
    <w:p>
      <w:pPr>
        <w:autoSpaceDN w:val="0"/>
        <w:autoSpaceDE w:val="0"/>
        <w:widowControl/>
        <w:spacing w:line="240" w:lineRule="exact" w:before="80" w:after="0"/>
        <w:ind w:left="910" w:right="2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If such an appeal is not to be filed, the President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should meet the Imperial Government. This step </w:t>
      </w:r>
      <w:r>
        <w:rPr>
          <w:rFonts w:ascii="Times" w:hAnsi="Times" w:eastAsia="Times"/>
          <w:b w:val="0"/>
          <w:i w:val="0"/>
          <w:color w:val="000000"/>
          <w:sz w:val="22"/>
        </w:rPr>
        <w:t>can be taken along with the first.</w:t>
      </w:r>
    </w:p>
    <w:p>
      <w:pPr>
        <w:autoSpaceDN w:val="0"/>
        <w:autoSpaceDE w:val="0"/>
        <w:widowControl/>
        <w:spacing w:line="240" w:lineRule="exact" w:before="80" w:after="0"/>
        <w:ind w:left="910" w:right="2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To have courage and keep the shops open. In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prosecution, not to pay the fine, but allow the goods to be </w:t>
      </w:r>
      <w:r>
        <w:rPr>
          <w:rFonts w:ascii="Times" w:hAnsi="Times" w:eastAsia="Times"/>
          <w:b w:val="0"/>
          <w:i w:val="0"/>
          <w:color w:val="000000"/>
          <w:sz w:val="22"/>
        </w:rPr>
        <w:t>auctioned.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way can be adopted only when the Congress has a fund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£1,000. The second step must be taken in any case. It will not solve </w:t>
      </w:r>
      <w:r>
        <w:rPr>
          <w:rFonts w:ascii="Times" w:hAnsi="Times" w:eastAsia="Times"/>
          <w:b w:val="0"/>
          <w:i w:val="0"/>
          <w:color w:val="000000"/>
          <w:sz w:val="22"/>
        </w:rPr>
        <w:t>the difficulties for ever. The third way is the easiest of all and the best.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a way that the brave alone can take. It does not depend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anybody’s advice. One must have courage oneself. If this is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can be done. There is no provision in this Act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of imprisonment. Only a fine can be imposed. If the fine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paid, it can be collected by auction of goods. We urge Indians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that way. Men like Dr. Rutherford have adopted it, and we,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likewise. But in such matters, prompting by others is of no </w:t>
      </w:r>
      <w:r>
        <w:rPr>
          <w:rFonts w:ascii="Times" w:hAnsi="Times" w:eastAsia="Times"/>
          <w:b w:val="0"/>
          <w:i w:val="0"/>
          <w:color w:val="000000"/>
          <w:sz w:val="22"/>
        </w:rPr>
        <w:t>avail. The necessary urge has to come from within.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31-8-1907</w:t>
      </w:r>
    </w:p>
    <w:p>
      <w:pPr>
        <w:autoSpaceDN w:val="0"/>
        <w:autoSpaceDE w:val="0"/>
        <w:widowControl/>
        <w:spacing w:line="236" w:lineRule="exact" w:before="310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138. WHY WAS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THE LIFE OF PROPHET MAHOMED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/>
          <w:color w:val="000000"/>
          <w:sz w:val="24"/>
        </w:rPr>
        <w:t>DISCONTINUED?</w:t>
      </w:r>
    </w:p>
    <w:p>
      <w:pPr>
        <w:autoSpaceDN w:val="0"/>
        <w:autoSpaceDE w:val="0"/>
        <w:widowControl/>
        <w:spacing w:line="24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feel sad in answering this question. In utter good faith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great regard [for Islam], we started publishing a translation [of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Irving’s book], with a view to serving the Indian community and,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particular, the Muslim brethren. Among the biographies written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men, Washington Irving’s work is regarded as excellent.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whole, he has shown the wonderful greatness of the Prophet,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the good teachings of Islam in shining colours. Whether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 or not, we believe it is the duty of every Muslim to know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write about Islam and its Founder. In translating the book,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was to help them perform this duty. While the translation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given, some of our readers were pained to read the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Prophet’s marriage in chapter V, and suggested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publishing the life. Our aim is to show as far as possible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 belongs to the whole of the Indian community.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>desire to injure needlessly the feelings of anyone in any way.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feel sorry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we have stopped publishing the “Life”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Desai, Gandhiji’s Secretary, records in his </w:t>
      </w:r>
      <w:r>
        <w:rPr>
          <w:rFonts w:ascii="Times" w:hAnsi="Times" w:eastAsia="Times"/>
          <w:b w:val="0"/>
          <w:i/>
          <w:color w:val="000000"/>
          <w:sz w:val="18"/>
        </w:rPr>
        <w:t>Diary</w:t>
      </w:r>
      <w:r>
        <w:rPr>
          <w:rFonts w:ascii="Times" w:hAnsi="Times" w:eastAsia="Times"/>
          <w:b w:val="0"/>
          <w:i w:val="0"/>
          <w:color w:val="000000"/>
          <w:sz w:val="18"/>
        </w:rPr>
        <w:t>, under July 29,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1932: “Bapu . . . described his own experience in South Africa. He read Washington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Irving’s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Life of the Prophet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began to publish a simple translation of it in </w:t>
      </w:r>
      <w:r>
        <w:rPr>
          <w:rFonts w:ascii="Times" w:hAnsi="Times" w:eastAsia="Times"/>
          <w:b w:val="0"/>
          <w:i/>
          <w:color w:val="000000"/>
          <w:sz w:val="18"/>
        </w:rPr>
        <w:t>lndian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18"/>
        </w:rPr>
        <w:t>for the benefit of its Muslim readers. Hardly a chapter or two had appeared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when the Muslims entered an emphatic protest against the publication. The offending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chapters only dealt with the idol-worship, superstition and evil customs prevalent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Arabia before the Prophet was born. Even this was too much for them. Bapu tried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explain that this was only prefatory and intended to show the gigantic evils which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Prophet was born to combat and vanquish, but no one would listen. `We do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want any such life of the Prophet,’ said the Muslims. The later chapters had been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written and set in type but had to be cancelled.” (</w:t>
      </w:r>
      <w:r>
        <w:rPr>
          <w:rFonts w:ascii="Times" w:hAnsi="Times" w:eastAsia="Times"/>
          <w:b w:val="0"/>
          <w:i/>
          <w:color w:val="000000"/>
          <w:sz w:val="18"/>
        </w:rPr>
        <w:t>The Diary of</w:t>
      </w:r>
      <w:r>
        <w:rPr>
          <w:rFonts w:ascii="Times" w:hAnsi="Times" w:eastAsia="Times"/>
          <w:b w:val="0"/>
          <w:i/>
          <w:color w:val="000000"/>
          <w:sz w:val="18"/>
        </w:rPr>
        <w:t>Mahadev Desai,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Navajivan Publishing House, Ahmedabad, 1953, Vol. “Letter to The Natal Mercury”,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30-9-1895.)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“Prophet Mahomed and His Caliphs”,22-6-1907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to do so. For, we took great pains over the translation,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will not have the opportunity of appreciating the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Irving. Moreover, we hear that many persons are displeased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discontinued the “Life”. To them we have only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want the translation of the biography may write to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many readers express the desire, we shall try to meet the wishes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devout men by bringing it out separately in book-form when </w:t>
      </w:r>
      <w:r>
        <w:rPr>
          <w:rFonts w:ascii="Times" w:hAnsi="Times" w:eastAsia="Times"/>
          <w:b w:val="0"/>
          <w:i w:val="0"/>
          <w:color w:val="000000"/>
          <w:sz w:val="22"/>
        </w:rPr>
        <w:t>convenient to the Press.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31-8-1907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139. CAPE TOWN INDIANS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published last week the representation made 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League. It covers almost all the important demands.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the League. We hope that it will spare no effort to pursue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matter, and will bring it to a happy conclusion. The Indians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Town have more opportunities than others to win [their]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safeguard them. We also hope that the Indians of Mafeking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London will co-operate with the League and the Association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together they will raise a large fund.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31-8-1907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WHAT IS BRAVERY?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report in the Press that the Moors (who are Muslims) </w:t>
      </w:r>
      <w:r>
        <w:rPr>
          <w:rFonts w:ascii="Times" w:hAnsi="Times" w:eastAsia="Times"/>
          <w:b w:val="0"/>
          <w:i w:val="0"/>
          <w:color w:val="000000"/>
          <w:sz w:val="22"/>
        </w:rPr>
        <w:t>have shown excellent bravery in Casablanca.</w:t>
      </w:r>
    </w:p>
    <w:p>
      <w:pPr>
        <w:autoSpaceDN w:val="0"/>
        <w:autoSpaceDE w:val="0"/>
        <w:widowControl/>
        <w:spacing w:line="240" w:lineRule="exact" w:before="80" w:after="0"/>
        <w:ind w:left="550" w:right="4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Shouting their war cries, the Moorish spearmen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gallop-charge on the French gunmen. They paid no heed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shower of bullets and shell-splinters raining on them. Many fell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wounded. Those who survived advanced to the very mouths of </w:t>
      </w:r>
      <w:r>
        <w:rPr>
          <w:rFonts w:ascii="Times" w:hAnsi="Times" w:eastAsia="Times"/>
          <w:b w:val="0"/>
          <w:i w:val="0"/>
          <w:color w:val="000000"/>
          <w:sz w:val="22"/>
        </w:rPr>
        <w:t>the cannon before they returned.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reader may ask how one can return from the mouths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cannons. But that is the wonderful thing about bravery.</w:t>
      </w:r>
    </w:p>
    <w:p>
      <w:pPr>
        <w:autoSpaceDN w:val="0"/>
        <w:autoSpaceDE w:val="0"/>
        <w:widowControl/>
        <w:spacing w:line="294" w:lineRule="exact" w:before="46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great was their fervour that the French gunners did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have the heart to fire on such brave warriors. They greeted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brave ones with cries of “Hurrah!” and clapped their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hands in admiration. These brave warriors then saluted them and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turned back.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14" w:right="138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brave people may be emulated by the whole world. All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 their praises. Our Muslim readers specially have to take a lesson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them. Without doubt the Transvaal Indians will win if there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 hundredth part of the bravery of these Moors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uncivilized. Here no one has to die. No one has to kill. </w:t>
      </w:r>
      <w:r>
        <w:rPr>
          <w:rFonts w:ascii="Times" w:hAnsi="Times" w:eastAsia="Times"/>
          <w:b w:val="0"/>
          <w:i w:val="0"/>
          <w:color w:val="000000"/>
          <w:sz w:val="22"/>
        </w:rPr>
        <w:t>Only money is to be sacrificed.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31-8-1907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141. JOHANNESBURG LETTER</w:t>
      </w:r>
    </w:p>
    <w:p>
      <w:pPr>
        <w:autoSpaceDN w:val="0"/>
        <w:autoSpaceDE w:val="0"/>
        <w:widowControl/>
        <w:spacing w:line="266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YLSTROOM AND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USTENBURG</w:t>
      </w:r>
    </w:p>
    <w:p>
      <w:pPr>
        <w:autoSpaceDN w:val="0"/>
        <w:autoSpaceDE w:val="0"/>
        <w:widowControl/>
        <w:spacing w:line="260" w:lineRule="exact" w:before="2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both these localities the Permit Office returned, as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gone, empty-handed! The Nylstroom Indians even closed their shops </w:t>
      </w:r>
      <w:r>
        <w:rPr>
          <w:rFonts w:ascii="Times" w:hAnsi="Times" w:eastAsia="Times"/>
          <w:b w:val="0"/>
          <w:i w:val="0"/>
          <w:color w:val="000000"/>
          <w:sz w:val="22"/>
        </w:rPr>
        <w:t>for a day. No person got himself registered. Telegrams of congrat-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ulation were despatched to both places by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and the Hamidia Islamic Society. All this is very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should not get elated at this. The boycott of the Permit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an easy thing. There is not much risk involved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as people are allowed to register themselves at any place.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remains to be seen whether they will not rush about in panic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place is named and the last date fixed. Already, doubts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raised whether people will maintain their courage then, and, if </w:t>
      </w:r>
      <w:r>
        <w:rPr>
          <w:rFonts w:ascii="Times" w:hAnsi="Times" w:eastAsia="Times"/>
          <w:b w:val="0"/>
          <w:i w:val="0"/>
          <w:color w:val="000000"/>
          <w:sz w:val="22"/>
        </w:rPr>
        <w:t>they do, whether it will last when the time comes to go to gaol.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AILWAY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ARDSHIPS</w:t>
      </w:r>
    </w:p>
    <w:p>
      <w:pPr>
        <w:autoSpaceDN w:val="0"/>
        <w:autoSpaceDE w:val="0"/>
        <w:widowControl/>
        <w:spacing w:line="260" w:lineRule="exact" w:before="2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Abdool Gani and Mr. Goolam Mahomed were not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board the 4.40 evening train at Johannesburg when they wished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Pretoria. The correspondence carried on by the Association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question has come to a close. The Chief Traffic Manager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regret, but says that there was no room even in the guard’s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 and that is why they were not allowed to travel.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says that all these hardships are for the good of Indians.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cannot be carried further at present. For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on the anvil. If it turns out to be real gold as a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hammering, the hardships in regard to railways, etc., will automatically </w:t>
      </w:r>
      <w:r>
        <w:rPr>
          <w:rFonts w:ascii="Times" w:hAnsi="Times" w:eastAsia="Times"/>
          <w:b w:val="0"/>
          <w:i w:val="0"/>
          <w:color w:val="000000"/>
          <w:sz w:val="22"/>
        </w:rPr>
        <w:t>disappear. If it is proved to be base metal, what does it matter whether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is entitled to a railway ticket or not?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END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 TO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LLY</w:t>
      </w:r>
    </w:p>
    <w:p>
      <w:pPr>
        <w:autoSpaceDN w:val="0"/>
        <w:autoSpaceDE w:val="0"/>
        <w:widowControl/>
        <w:spacing w:line="24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Saturday, Mr. Haji Ojer Ally left for the Cape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He was seen off by Messrs Abdool Gani, Shahaboodeen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Hasan, Ameeroodeen, Goolam Mahomed, Mahomed Shahaboodeen,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Chapman, Polak, Gandhi and others. There were tears in the eyes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 Mrs. Ally. Mr. Ally’s words of farewell deserve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remembered. He said, “Leave aside the question whether I have 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not. For, to err is human. But it will be enough if other Indians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I am doing.” Truly, these words are memorable.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the Transvaal rather than submit to the law; this is a step on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condoning his mistake, we should congratulate him. We shall succeed </w:t>
      </w:r>
      <w:r>
        <w:rPr>
          <w:rFonts w:ascii="Times" w:hAnsi="Times" w:eastAsia="Times"/>
          <w:b w:val="0"/>
          <w:i w:val="0"/>
          <w:color w:val="000000"/>
          <w:sz w:val="22"/>
        </w:rPr>
        <w:t>in the end if many Indians stand up to do even as much.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ENTENCED FOR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NSOLVENCY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RAUD</w:t>
      </w:r>
    </w:p>
    <w:p>
      <w:pPr>
        <w:autoSpaceDN w:val="0"/>
        <w:autoSpaceDE w:val="0"/>
        <w:widowControl/>
        <w:spacing w:line="240" w:lineRule="exact" w:before="8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Ismail Isa, an insolvent debtor, was accused of fraud. His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heard by Mr. De Villiers at Pretoria. The charge against him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though he knew that he was about to be declared insolvent,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purchased tobacco from Ernest Ebbert &amp; Co. Being found guilty,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sentenced to three months’ imprisonment. This is a case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bring shame to the Indian community. There must not be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insolvency among us. We ought to have that much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honour. But here we find fraud along with insolvency. Indians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ought to keep away from such acts.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ETTER FROM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USTENBURG</w:t>
      </w:r>
    </w:p>
    <w:p>
      <w:pPr>
        <w:autoSpaceDN w:val="0"/>
        <w:autoSpaceDE w:val="0"/>
        <w:widowControl/>
        <w:spacing w:line="240" w:lineRule="exact" w:before="8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has been received by the Association from Rustenburg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success achieved by the community there. It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Captain Chamney there approached Indians with a view to persuading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But everyone gave a firm reply that he would not take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register. Mr. Chamney also approached them and returned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reply. Messrs Bapu Desai, Rahimbhoy, Vakharia, Madhi and 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E. Kazi enlisted themselves as volunteers. The shops remained 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half a day. Mr. Cody approached Mr. de Souza, a Portuguese </w:t>
      </w:r>
      <w:r>
        <w:rPr>
          <w:rFonts w:ascii="Times" w:hAnsi="Times" w:eastAsia="Times"/>
          <w:b w:val="0"/>
          <w:i w:val="0"/>
          <w:color w:val="000000"/>
          <w:sz w:val="22"/>
        </w:rPr>
        <w:t>Indian, who also flatly refused to be registered.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ETTERS FROM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OLKSRUST AND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AKKERSTROOM</w:t>
      </w:r>
    </w:p>
    <w:p>
      <w:pPr>
        <w:autoSpaceDN w:val="0"/>
        <w:autoSpaceDE w:val="0"/>
        <w:widowControl/>
        <w:spacing w:line="24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letters from Volksrust and Wakkerstroom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state that not a single Indian will take out the permit. All are </w:t>
      </w:r>
      <w:r>
        <w:rPr>
          <w:rFonts w:ascii="Times" w:hAnsi="Times" w:eastAsia="Times"/>
          <w:b w:val="0"/>
          <w:i w:val="0"/>
          <w:color w:val="000000"/>
          <w:sz w:val="22"/>
        </w:rPr>
        <w:t>quite determined.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NOTHER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UMILIATION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a move in the Johannesburg Municipality to prevent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the Chinese and other black people from riding in first-class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horse-carriages. The Association has sent a letter objecting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there is little probability of its carrying any weight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The only trumpet sounding these days is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law. Everything depends on the kind of sound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>make in the end.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31-8-1907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142. LETTER TO JOHANNESBURG MUNICIPALITY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Before September 1, 1907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LERK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SIR,]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continuation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28th instant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amendment of the Traffic By-Laws with reference to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cabs, I have noticed that it is the intention of the Council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 professional men from the disqualification to use first-class </w:t>
      </w:r>
      <w:r>
        <w:rPr>
          <w:rFonts w:ascii="Times" w:hAnsi="Times" w:eastAsia="Times"/>
          <w:b w:val="0"/>
          <w:i w:val="0"/>
          <w:color w:val="000000"/>
          <w:sz w:val="22"/>
        </w:rPr>
        <w:t>cabs even though they may be Coloured men.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respectfully submits that such an exemption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instead of being appreciated, add insult to injury because,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person’s dress and general behaviour, it is difficult to see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cabdriver is to distinguish between professional men and others,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feels certain that no self-respecting man can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 himself of a right which his compatriots equally respectable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exercise. My Association, therefore, ventures to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 Council will be pleased not to proceed with the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>referred to in my correspondence.</w:t>
      </w:r>
    </w:p>
    <w:p>
      <w:pPr>
        <w:autoSpaceDN w:val="0"/>
        <w:autoSpaceDE w:val="0"/>
        <w:widowControl/>
        <w:spacing w:line="220" w:lineRule="exact" w:before="26" w:after="0"/>
        <w:ind w:left="0" w:right="8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82" w:after="0"/>
        <w:ind w:left="0" w:right="4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</w:p>
    <w:p>
      <w:pPr>
        <w:autoSpaceDN w:val="0"/>
        <w:autoSpaceDE w:val="0"/>
        <w:widowControl/>
        <w:spacing w:line="266" w:lineRule="exact" w:before="14" w:after="0"/>
        <w:ind w:left="0" w:right="7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7-9-1907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“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Johannesburg Municipality”, 28-8-1907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to the “letter of the 28th instant” shows that this letter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written in August.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Johannesburg Municipality”, 28-8-1907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143. CABLE TO DADABHAI NAOROJI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54"/>
        <w:ind w:left="467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4,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>
        <w:trPr>
          <w:trHeight w:hRule="exact" w:val="264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NATAL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 </w:t>
            </w:r>
          </w:p>
        </w:tc>
        <w:tc>
          <w:tcPr>
            <w:tcW w:type="dxa" w:w="1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CONGRESS WISHES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INDIA’S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GRAND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OLD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MANY</w:t>
            </w:r>
          </w:p>
        </w:tc>
      </w:tr>
      <w:tr>
        <w:trPr>
          <w:trHeight w:hRule="exact" w:val="258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HAPPY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RETURNS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DAY.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PRAYS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GOD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SPARE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CHAMPION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MANY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YEARS.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7-9-1907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144. SPEECH AT DURBAN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06" w:after="0"/>
        <w:ind w:left="467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4,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Mr. Gandhi suggested that Indians throughout South Africa and outside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could render substantial assistance by collecting and holding funds ready </w:t>
      </w:r>
      <w:r>
        <w:rPr>
          <w:rFonts w:ascii="Times" w:hAnsi="Times" w:eastAsia="Times"/>
          <w:b w:val="0"/>
          <w:i w:val="0"/>
          <w:color w:val="000000"/>
          <w:sz w:val="18"/>
        </w:rPr>
        <w:t>for any emergency that might arise in the Transvaal.</w:t>
      </w:r>
    </w:p>
    <w:p>
      <w:pPr>
        <w:autoSpaceDN w:val="0"/>
        <w:tabs>
          <w:tab w:pos="550" w:val="left"/>
          <w:tab w:pos="62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The speaker explained the meaning of the offer of the Indian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voluntary registration, as also the meaning of his own letter to General Smuts.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7-9-1907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145. SPEECH AT CONGRESS MEETING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1907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which we have launched is a momentous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its results will be equally important. If we succeed,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Indians will improve to a large extent,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certainly, but also in Natal, the Cape, and even in India. If we retreat,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the result will be equally disastrous. In Natal, one Mr. Haggar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46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on Dadabhai Naoroji’s 83rd birthday;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Meeting”,4-9-1907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meeting of the Natal Indian Congress was specially convened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visit to Durban. Requested by the chairman, Dawad Mahomed,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 the latest position regarding the Transvaal struggle. These are extracts </w:t>
      </w:r>
      <w:r>
        <w:rPr>
          <w:rFonts w:ascii="Times" w:hAnsi="Times" w:eastAsia="Times"/>
          <w:b w:val="0"/>
          <w:i w:val="0"/>
          <w:color w:val="000000"/>
          <w:sz w:val="18"/>
        </w:rPr>
        <w:t>from a report of the meeting.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 for a more comprehensive report from Gujarati.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title, “Further Elucidations”.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raised a question in the Parliament about introducing there an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to the Transvaal Registration Act; in the Cape licensed hawkers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shopkeepers have to put up with hardships; new laws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and new restrictions imposed in Delagoa Bay; even in Rhodesia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legislation is being enacted against Indians, and in German </w:t>
      </w:r>
      <w:r>
        <w:rPr>
          <w:rFonts w:ascii="Times" w:hAnsi="Times" w:eastAsia="Times"/>
          <w:b w:val="0"/>
          <w:i w:val="0"/>
          <w:color w:val="000000"/>
          <w:sz w:val="22"/>
        </w:rPr>
        <w:t>[East] Africa, too, proposals humiliating to Indians are being can-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vassed. All these things can stop if we show our mettle.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to be done in the Transvaal at the present moment is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done. The Committee in London is also working with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energy. Natal, too, has rendered some help. The telegrams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on July 31 and those despatched from time to time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associations and merchants in other places have had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effect. The Transvaal Indians and I are thankful to you for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also aware that a sum of £100 has been sent from here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in England. That is in the fitness of things. But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Natal has still much to do. More money can be collected 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suggest that you should make the collections in the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earlier and send them to the Transvaal; the funds collected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locally may be kept on hand here, so that they can be drawn upon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need. The people in the Transvaal are also collecting a fund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contributing their due share. The British Indian Association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spent about £1,500 in this struggle, but there is need for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yet. They have at present only a balance of £100.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asked the question: Being so poor, how will the Association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support the families of those who will go to gaol?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questions, too, are asked. To all such questions I have but one reply: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we have faith in God, how can we ask what will happen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our family? Still, we should do our duty in the matter.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move from house to house in every village to collect contribu-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tions. We should acquaint the people with the present situation,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willingly contribute and also realize to what plight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seeks to reduce us. That is, we must do all we can. Then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our entire trust in God. We are doing all that is needed.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time, we have also to pray to God with all our heart, and beg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Him: “Oh God! if our grievances are not heard in this world,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full confidence in You, that in Your court no injustice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tolerated.” At the Hamidia Society [meeting] last Sunday, Moulvi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 Mukhtiar, too, gave the same advice, namely, that we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our deputation now only to the court of God. The same opinion </w:t>
      </w:r>
      <w:r>
        <w:rPr>
          <w:rFonts w:ascii="Times" w:hAnsi="Times" w:eastAsia="Times"/>
          <w:b w:val="0"/>
          <w:i w:val="0"/>
          <w:color w:val="000000"/>
          <w:sz w:val="22"/>
        </w:rPr>
        <w:t>was also expressed at Germiston last Sunday during the festival of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Lord Krishna’s birth anniversary. All of us can pray likewise.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a question, Mr. Gandhi said:</w:t>
      </w:r>
    </w:p>
    <w:p>
      <w:pPr>
        <w:autoSpaceDN w:val="0"/>
        <w:autoSpaceDE w:val="0"/>
        <w:widowControl/>
        <w:spacing w:line="24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the opportunity that has offered itself to 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Ladysmith, three alternatives were suggested in the last issue of </w:t>
      </w:r>
      <w:r>
        <w:rPr>
          <w:rFonts w:ascii="Times" w:hAnsi="Times" w:eastAsia="Times"/>
          <w:b w:val="0"/>
          <w:i/>
          <w:color w:val="000000"/>
          <w:sz w:val="22"/>
        </w:rPr>
        <w:t>Indian</w:t>
      </w:r>
    </w:p>
    <w:p>
      <w:pPr>
        <w:autoSpaceDN w:val="0"/>
        <w:autoSpaceDE w:val="0"/>
        <w:widowControl/>
        <w:spacing w:line="242" w:lineRule="exact" w:before="28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Opinion.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one of these should be followed. The present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differs from the one in which we had appealed to the Privy Council.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present case, we can proceed against the Board. If the case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against us, we can then appeal to the Privy Council.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need a lot of money. I think it is better that the shops be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boldly open. This fight, once started, should be kept up to the last.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shopkeepers should not pay fines, but allow their goods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auctioned again and again. Other merchants who have been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for the current year should write to the Government that, in </w:t>
      </w:r>
      <w:r>
        <w:rPr>
          <w:rFonts w:ascii="Times" w:hAnsi="Times" w:eastAsia="Times"/>
          <w:b w:val="0"/>
          <w:i w:val="0"/>
          <w:color w:val="000000"/>
          <w:sz w:val="22"/>
        </w:rPr>
        <w:t>view of the injustice that was being done to their brother-traders,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too would keep their shops openwithout licences next year. If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manner we make a heavy sacrifice of money with courage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determination, we are bound to win. The money we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earned or that we may earn in future will have value only if we win,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we shall lead a dog’s life here.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taking of thumb-impressions in the Immigration Office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Point is against the law. The Act certainly does not empower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Immigration Office to demand thumb-impressions. If we fight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patience and firmness, the taking of thumb-impressions will stop.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necessary that this practice which has been newly started should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nipped in the bud.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about some people in the Transvaal wanting to come to a compromise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get themselves registered, Mr. Gandhi said: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Memons in Pretoria wish to come to an understanding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the Government and register themselves. This compromise is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 all advantageous, but is on the contrary harmful to us. Those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understood the real nature of our struggle will not be satisfied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such a compromise. The draft agreement sent by the Association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the only right one. It will be better for those who are satisfied with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nominal compromise to take out registers just now. That will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cripple the struggle of the community.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Giving an explanation about the news item that had appeared in that day’s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papers about Lord Elgin having refused to give assent to the Municipal Franchise Act,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said: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“Licences in Ladysmith”, 31-8-1907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credit for this success goes to the Committee in London.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had been forwarded to the Imperial Government for Royal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assent a long time ago, and it had remained under consideration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time. Hence, there was a possibility that the Act would be rejected.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the Committee had not protested and exerted itself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to oppose it, the result we see today would not probably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about. I hope that everyone will avail himself of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>franchise that we now possess.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Explaining the position about the reported intention of the Estcourt Board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seek permission to appeal to the Privy Council against the decision of the Supreme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 in Mr. Haffejee’s case, Mr. Gandhi said: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probable that the Board will seek permission to appeal.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that will involve a lot of expenditure and there will be no 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should not oppose their effort to seek permission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>appeal to the Privy Council.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these clarifications, Mr. Gandhi informed the meeting about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cablegram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had been dispatched in the morning in connection with the birthday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Dadabhai Naoroji that was being celebrated that day.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this occasion, the Indians of Tongaat had sent a telegram wishing long life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the Grand Old Man. Thereafter, everyone stood up and, wishing long life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Dadabhai, called for three cheers. The meeting came to an end at 10 p.m.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7-9-1907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146. LETTER TO COLONIAL SECRETARY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Before September 7,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25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SIR,]</w:t>
      </w:r>
    </w:p>
    <w:p>
      <w:pPr>
        <w:autoSpaceDN w:val="0"/>
        <w:tabs>
          <w:tab w:pos="550" w:val="left"/>
          <w:tab w:pos="1090" w:val="left"/>
          <w:tab w:pos="5630" w:val="left"/>
          <w:tab w:pos="621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has been credibly informed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before entertaining belated applications for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Asiatic Registration Act, has been taking from the applicants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affidavits to the effect that they have hitherto not made them because </w:t>
      </w:r>
      <w:r>
        <w:rPr>
          <w:rFonts w:ascii="Times" w:hAnsi="Times" w:eastAsia="Times"/>
          <w:b w:val="0"/>
          <w:i w:val="0"/>
          <w:color w:val="000000"/>
          <w:sz w:val="22"/>
        </w:rPr>
        <w:t>of the undue pressure exercised by some members of the Association.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“Cable to Dadabhai Naoroji”,4-9-1907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 information received by my Association is correct,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honour to state that, so far as I am aware, no such pressure has ever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exercised by any member of the Association and my Association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humbly requests that, if any such charge has been brought by any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person, it may be duly brought home to the party so charged.</w:t>
      </w:r>
    </w:p>
    <w:p>
      <w:pPr>
        <w:autoSpaceDN w:val="0"/>
        <w:autoSpaceDE w:val="0"/>
        <w:widowControl/>
        <w:spacing w:line="240" w:lineRule="exact" w:before="28" w:after="0"/>
        <w:ind w:left="0" w:right="7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[I have, </w:t>
      </w:r>
      <w:r>
        <w:rPr>
          <w:rFonts w:ascii="Times" w:hAnsi="Times" w:eastAsia="Times"/>
          <w:b w:val="0"/>
          <w:i w:val="0"/>
          <w:color w:val="000000"/>
          <w:sz w:val="18"/>
        </w:rPr>
        <w:t>etc.,</w:t>
      </w:r>
    </w:p>
    <w:p>
      <w:pPr>
        <w:autoSpaceDN w:val="0"/>
        <w:autoSpaceDE w:val="0"/>
        <w:widowControl/>
        <w:spacing w:line="266" w:lineRule="exact" w:before="80" w:after="0"/>
        <w:ind w:left="0" w:right="4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</w:p>
    <w:p>
      <w:pPr>
        <w:autoSpaceDN w:val="0"/>
        <w:autoSpaceDE w:val="0"/>
        <w:widowControl/>
        <w:spacing w:line="266" w:lineRule="exact" w:before="14" w:after="0"/>
        <w:ind w:left="0" w:right="7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7-9-1907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147. ON THE DUTY OF CIVIL DISOBEDIENCE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would seem as if the action of both Houses of Parliament in passing the Bill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legalise the marriage with a deceased wife’s sister will convert the clergy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Established Church into passive resisters of sorts. The Archbishop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Canterbury today issued a message in which he requested the clergy not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celebrate marriages with a deceased wife’s sister although such unions are now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recognised as legal by the law of the land.</w:t>
      </w:r>
    </w:p>
    <w:p>
      <w:pPr>
        <w:autoSpaceDN w:val="0"/>
        <w:autoSpaceDE w:val="0"/>
        <w:widowControl/>
        <w:spacing w:line="244" w:lineRule="exact" w:before="8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The Daily Press</w:t>
      </w:r>
    </w:p>
    <w:p>
      <w:pPr>
        <w:autoSpaceDN w:val="0"/>
        <w:autoSpaceDE w:val="0"/>
        <w:widowControl/>
        <w:spacing w:line="240" w:lineRule="exact" w:before="1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desire to enter into the controversy as to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with a deceased wife’s sister is a reform in the right direction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not. We have quoted the above mentioned cablegram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passive resistance is one of the most approved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redress in given circumstances, and that it is the only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law-abiding and peaceful men can adopt without doing violence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conscience. Indeed, it would appear that it is a method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if they. have a conscience, and it revolts against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legislation. It may be retorted that, between the passive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by British Indians in the Transvaal and that advised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Archbishop of Canterbury, there is no resemblance. We demur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that, if it is lawful for the Archbishop of Canterbury to disregard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deceased wife’s sister relief legislation, it is much more so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to withhold submission to the Asiatic Registration Act. </w:t>
      </w:r>
      <w:r>
        <w:rPr>
          <w:rFonts w:ascii="Times" w:hAnsi="Times" w:eastAsia="Times"/>
          <w:b w:val="0"/>
          <w:i w:val="0"/>
          <w:color w:val="000000"/>
          <w:sz w:val="22"/>
        </w:rPr>
        <w:t>If there is no penalty provided by law to punish the clergy who may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writing this and subsequent articles on the subject, Gandhiji drew on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essay “On the Duty of Civil Disobedience” by Henry David Thoreau (1817-62),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American philosopher, naturalist and writer. The essay first appeared in 1849 under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title “Resistance to Civil Government”.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recognise it, by refusing to perform a marriage ceremony,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doubly their duty to accept the law. But the Archbishop,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giving contrary advice, has brought into play a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and that is the law dictated by conscience. Rightly or wrongly,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 believes that there is no warrant for such unions in the Bible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that, therefore, the Legislature has committed a breach of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which it would be irreligious for the clergy to countenance.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words, he has recognised what Thoreau has said,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men before we are subjects, and that there is no obligation 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us by our conscience to give blind submission to any law, no </w:t>
      </w:r>
      <w:r>
        <w:rPr>
          <w:rFonts w:ascii="Times" w:hAnsi="Times" w:eastAsia="Times"/>
          <w:b w:val="0"/>
          <w:i w:val="0"/>
          <w:color w:val="000000"/>
          <w:sz w:val="22"/>
        </w:rPr>
        <w:t>matter what force or majority backs it.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also the position of British Indians in the Transvaal.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abiding they are, and it will take away nothing from the certificate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enjoyed so long by their now refusing to accept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underthe Asiatic Law, which their conscience rejects as degrading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manhood and offensive to their religion. It is possible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doctrine of passive resistance too far, but it is equally so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doctrine of obedience to law. We cannot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dividing line in words more appropriate than those of Thoreau when, </w:t>
      </w:r>
      <w:r>
        <w:rPr>
          <w:rFonts w:ascii="Times" w:hAnsi="Times" w:eastAsia="Times"/>
          <w:b w:val="0"/>
          <w:i w:val="0"/>
          <w:color w:val="000000"/>
          <w:sz w:val="22"/>
        </w:rPr>
        <w:t>speaking of the American Government, he says: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one were to tell me that this was a bad Government because it taxed certain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foreign commodities brought to its ports, it is most probable that I should 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make any ado about it, for I can do without them. All machines have friction,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possibly this does enough good to counterbalance the evil. At any rate, 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a great evil to make a stir about it. But, when the friction comes to have its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machine, and oppression and robbery are paramount, I say let us not have any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machine any longer.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Asiatic Registration Act, British Indians have not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which has some evil in it, that is to say, using Thoreau’s words,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 with friction in it, but it is evil legalised, or it represents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friction with machinery provided for it. Resistance to such an evil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duty which no human being can with impunity disregard,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 the case of the Archbishop of Canterbury, so in that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it is their conscience that must decide, as it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>decided, whether to submit to the Asiatic Act or not, cost what it may.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7-9-1907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SUPPLEMENT TO “INDIAN OPINION”</w:t>
      </w:r>
    </w:p>
    <w:p>
      <w:pPr>
        <w:autoSpaceDN w:val="0"/>
        <w:autoSpaceDE w:val="0"/>
        <w:widowControl/>
        <w:spacing w:line="240" w:lineRule="exact" w:before="1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said in our last issue that we would give in this issue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photograph of the Hon’ble Dadabhai Naoroji in honour of his </w:t>
      </w:r>
      <w:r>
        <w:rPr>
          <w:rFonts w:ascii="Times" w:hAnsi="Times" w:eastAsia="Times"/>
          <w:b w:val="0"/>
          <w:i w:val="0"/>
          <w:color w:val="000000"/>
          <w:sz w:val="22"/>
        </w:rPr>
        <w:t>birthday. The reader will accordingly find the photograph in this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issue. It was taken when India’s Grand Old Man visited India last year,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appeal to all our readers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photograph framed. But the true framing of it, in our opinion,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to engrave it in our hearts. To adorn and preserve a piece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without giving the least thought to what it stands for—this is,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said, exactly what idolatry means. The only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the photograph in our room is that, by seeing it,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to mind our duty afresh every day. Our present condition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as well as in India is such that, even if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heroes like Dadabhai came forward, they would be far too few.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such men do come forward, there will be no improvement in </w:t>
      </w:r>
      <w:r>
        <w:rPr>
          <w:rFonts w:ascii="Times" w:hAnsi="Times" w:eastAsia="Times"/>
          <w:b w:val="0"/>
          <w:i w:val="0"/>
          <w:color w:val="000000"/>
          <w:sz w:val="22"/>
        </w:rPr>
        <w:t>our political condition or in other affairs of worldly life.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7-9-1907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WELCOME</w:t>
      </w:r>
    </w:p>
    <w:p>
      <w:pPr>
        <w:autoSpaceDN w:val="0"/>
        <w:autoSpaceDE w:val="0"/>
        <w:widowControl/>
        <w:spacing w:line="24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Governor of Natal, Sir Mathew Nathan,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arrived. His Excellency is 45 years of age, and is unmarried.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is a Jew, the first member of the race to be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in South Africa. It is said that His Excellency is a very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hard-working person, with wide experience. At Hong Kong,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the hearts of all communities. Natal is in a bad plight today.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juncture, though he cannot interfere actively in a self-governing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he can certainly help much by his advice as a gentleman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his personal example. We hope that the expectations that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about him will be fulfilled. His Excellency is accompanied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sister, Miss Nathan. She attends to his social engagements and </w:t>
      </w:r>
      <w:r>
        <w:rPr>
          <w:rFonts w:ascii="Times" w:hAnsi="Times" w:eastAsia="Times"/>
          <w:b w:val="0"/>
          <w:i w:val="0"/>
          <w:color w:val="000000"/>
          <w:sz w:val="22"/>
        </w:rPr>
        <w:t>takes the place of hostess at social functions.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7-9-1907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BENEFITS OF PASSIVE RESISTANCE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OTABLE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NSTANCE</w:t>
      </w:r>
    </w:p>
    <w:p>
      <w:pPr>
        <w:autoSpaceDN w:val="0"/>
        <w:autoSpaceDE w:val="0"/>
        <w:widowControl/>
        <w:spacing w:line="294" w:lineRule="exact" w:before="92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Nowadays the people of Ireland are striving hard for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rights. Some Irish leaders are convinced that the people of Ireland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suffer because they live in a particular country, just as Indians suffer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because of the colour of their skin. In other words, the Indian people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suffer many hardships both in India and outside and are treated 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 to Englishmen. The Irish people count for nothing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land and are oppressed by their English rulers. But no sooner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go out of Ireland than they enjoy rights quite similar to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Englishmen. There are about 86 members in the House of Commons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representing Ireland. But the British Members of the House, blinded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self-interest, do all they can to prevent the Irish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succeeding in their efforts. For this reason, some Irish leaders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adopt a different line of action to have their grievances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redressed. That movement is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Sinn Fein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literally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 into Gujarati, means exactly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day,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Sinn Fein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is growing stronger. In their struggle,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is one of the main weapons. Till now, Irishmen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favoured violent action. While theIrish people are tenants,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landlords are British who are foreigners there. As a remedy,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tenants often resorted to violence against their foreign landlords.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decided to educate the people for gradually withdrawing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Irish Members from the British Parliament, refraining from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disputes between Irish parties to the law courts established in Ireland,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boycotting British goods even at the cost of hardship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Through such measures they would raise the resounding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Sinn Fein, </w:t>
      </w:r>
      <w:r>
        <w:rPr>
          <w:rFonts w:ascii="Times" w:hAnsi="Times" w:eastAsia="Times"/>
          <w:b w:val="0"/>
          <w:i w:val="0"/>
          <w:color w:val="000000"/>
          <w:sz w:val="22"/>
        </w:rPr>
        <w:t>so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without any violent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place the British would ultimately be obliged, or might agree,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grant Home Rule to Ireland, or would quit Ireland, and the Irish </w:t>
      </w:r>
      <w:r>
        <w:rPr>
          <w:rFonts w:ascii="Times" w:hAnsi="Times" w:eastAsia="Times"/>
          <w:b w:val="0"/>
          <w:i w:val="0"/>
          <w:color w:val="000000"/>
          <w:sz w:val="22"/>
        </w:rPr>
        <w:t>people would have an absolutely independent government.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movement had its roots in Austria-Hungary in the south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Europe. Austria and Hungary were two separate countries.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Hungary was under the rule of Austria and was always exploited by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discomfit Austria, a Hungarian named Dick taught the people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not pay any taxes to Austria, should not serve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Austrian officers, and even forget the very name of Austria.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Hungarians were very weak, this kind of spirit enabled them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to assert themselves against Austria. Now Hungary is not regarded </w:t>
      </w:r>
      <w:r>
        <w:rPr>
          <w:rFonts w:ascii="Times" w:hAnsi="Times" w:eastAsia="Times"/>
          <w:b w:val="0"/>
          <w:i w:val="0"/>
          <w:color w:val="000000"/>
          <w:sz w:val="22"/>
        </w:rPr>
        <w:t>as subject to Austria, but claims parity with it.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instances deserve to be emulated by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They clearly prove that what is known to have happened </w:t>
      </w:r>
      <w:r>
        <w:rPr>
          <w:rFonts w:ascii="Times" w:hAnsi="Times" w:eastAsia="Times"/>
          <w:b w:val="0"/>
          <w:i w:val="0"/>
          <w:color w:val="000000"/>
          <w:sz w:val="22"/>
        </w:rPr>
        <w:t>earlier in history must also happen in the case of Indians in the</w:t>
      </w:r>
    </w:p>
    <w:p>
      <w:pPr>
        <w:autoSpaceDN w:val="0"/>
        <w:autoSpaceDE w:val="0"/>
        <w:widowControl/>
        <w:spacing w:line="220" w:lineRule="exact" w:before="2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Irish for “ourselves alone”. It was an Irish nationalist movement founded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1905 which developed into a mass republican party and succeeded in establishing the </w:t>
      </w:r>
      <w:r>
        <w:rPr>
          <w:rFonts w:ascii="Times" w:hAnsi="Times" w:eastAsia="Times"/>
          <w:b w:val="0"/>
          <w:i w:val="0"/>
          <w:color w:val="000000"/>
          <w:sz w:val="18"/>
        </w:rPr>
        <w:t>Irish Free State,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Transvaal. That is to say, none can imprison thousands of men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deport them. But every Indian ought to be prepared to be imprisoned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deported; and to prove that Indians are so ready, some of them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shall indeed have to suffer imprisonment, even deportation.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 who may be called upon to suffer deportation or imprisonment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be said to have truly lived and won the battle of life. His name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immortal, and he will have fully met the claim of the motherland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him.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7-9-1907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PRIME MINISTER’S VIEWS</w:t>
      </w:r>
    </w:p>
    <w:p>
      <w:pPr>
        <w:autoSpaceDN w:val="0"/>
        <w:autoSpaceDE w:val="0"/>
        <w:widowControl/>
        <w:spacing w:line="24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Henry Campbell-Bannerman has replied to Mr. Ritch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receive the deputation of the South Africa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Reuter has cabled a summary of his reply.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cable, the Prime Minister has stated that he has already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Government to say that the new law is bad.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now enjoys self-government, and hence he cannot interfere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implementation of the Act, nor is he in a position to exert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on the Transvaal just now. Sir Henry seems to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twenty days to send such a reply. We infer from this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 has received information from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Indian community will, in the end, accept registration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force. We think General Smuts has been encouraged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by the fact that some persons have taken out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and others are about to do so. If our inference is correct,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cause for disappointment at Sir Henry’s reply.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Sir Henry to intervene will come when the real struggle begins,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Indians, even when sent to gaol or deported, remain firm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submit to the law. If even at that time he does not intervene,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believe that the sun of the British Empire is about to set. For,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Government does not protect innocent people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oppressed, commonsense tells us that God will deprive it of </w:t>
      </w:r>
      <w:r>
        <w:rPr>
          <w:rFonts w:ascii="Times" w:hAnsi="Times" w:eastAsia="Times"/>
          <w:b w:val="0"/>
          <w:i w:val="0"/>
          <w:color w:val="000000"/>
          <w:sz w:val="22"/>
        </w:rPr>
        <w:t>its power. How can he be called a king who does not protect?</w:t>
      </w:r>
    </w:p>
    <w:p>
      <w:pPr>
        <w:autoSpaceDN w:val="0"/>
        <w:autoSpaceDE w:val="0"/>
        <w:widowControl/>
        <w:spacing w:line="24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struggle of the Indians has little to do with whether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Henry intervenes or not. The struggle this time is a test of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We shall not submit to the law which we condemn at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because we find the Imperial Government weak. If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merely looks on with folded hands while we are being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ruined, Indians will have to depend on their own strength to stay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Colonies. And if they are averse to face imprisonment, etc.,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ruined in the Colonies and meet a miserable end, for we believe </w:t>
      </w:r>
      <w:r>
        <w:rPr>
          <w:rFonts w:ascii="Times" w:hAnsi="Times" w:eastAsia="Times"/>
          <w:b w:val="0"/>
          <w:i w:val="0"/>
          <w:color w:val="000000"/>
          <w:sz w:val="22"/>
        </w:rPr>
        <w:t>that living a dog’s life is worse than death.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Commenting on Sir Henry’s letter, an influential British journal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Pall Mall 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stated that Sir Henry has displayed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 and baseness in allowing the rights of Indians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abrogated, and that the Home Government will have to pay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cowardice. A cable to this effect is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Sunday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We can assume from this that the struggle in England is </w:t>
      </w:r>
      <w:r>
        <w:rPr>
          <w:rFonts w:ascii="Times" w:hAnsi="Times" w:eastAsia="Times"/>
          <w:b w:val="0"/>
          <w:i w:val="0"/>
          <w:color w:val="000000"/>
          <w:sz w:val="22"/>
        </w:rPr>
        <w:t>not over.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7-9-1907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NATAL MUNICIPAL FRANCHISE ACT</w:t>
      </w:r>
    </w:p>
    <w:p>
      <w:pPr>
        <w:autoSpaceDN w:val="0"/>
        <w:autoSpaceDE w:val="0"/>
        <w:widowControl/>
        <w:spacing w:line="22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a long argument whether Indians in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the municipal franchise or not. But so far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determine what the result would be. Now we find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reports that Lord Elgin has disapproved the Bill.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is that in the matter of licences the Natal Government has failed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satisfy the Imperial Government. There is no doubt that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the existence of the South Africa British Indian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vigorous fight put upby it. Our readers will recall that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occasions Mr. Ritchwrote to Lord Elgin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on behalf of the Committee. But we need not be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elated by this success. We ourselves do not attach much weight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rights. They sometimes prove to be burdensome, unless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knowledge and the strength to use them. Though in the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law the white skin and the brown skin may have equal rights,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see that in America at present they alone will make a mark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more energy, are better educated, and are more intelligent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public-spirited. It is the same in the Cape Colony. Here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Kaffirs and whites, all the three have equal rights of vote; yet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has been steadily losing ground. The weapon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has been rusting, and such laws about trade licences as suit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whim of white merchants are being enacted. In our view,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of this is that the Indian, whether poor or rich, ought to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 spirited sense of his manhood. He must make himself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fight or make sacrifices in other ways for the rights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The part the Transvaal Indians play will show whether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time when we shall acquire these qualities or whether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wait for them for many years yet.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7-9-1907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PAMPHLET BY DR. NUNDY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Nundy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published a pamphlet on the new law.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priced 1s. He has made in it a slanderous attack on Lord Selborne,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Curtis, Mr. Chamney, Mr. Cody and others, and made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comments on Mr. Gandhi, too. I do not think it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 here the substance of all those comments. He has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in the pamphlet that the new law should be repealed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appointed to ascertain the rights of Indians,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new registers should be issued to them.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this suggestion and the offer of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registration. To that extent Dr. Nundy’s pamphlet can prove helpful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us. But whether the pamphlet means that the law might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and only the registers should be modified is not made clear.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it does not appear to us likely that any weight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to this pamphlet since we see nothing in it which is new.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do not think that Mr. Chamney and Mr. Cody will suffer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on account of the attacks made on them. Dr. Nundy admits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pamphlet that the gaol resolution is the only thing that will benefit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community. He has relied on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Rand Daily 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asserting that a suggestion was made to exempteducated people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finger-prints. But such a suggestion had never been made.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it were made, the struggle against the law would not come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Apart from this, we find other [suggestions]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7-9-1907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154. . DUTY OF DISOBEYING LAWS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[1]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years ago, there lived in America a great man named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Henry David Thoreau. His writings are read and pondered over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people. Some of them put his ideas into practice.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is attached to his writings because Thoreau himself was a </w:t>
      </w:r>
      <w:r>
        <w:rPr>
          <w:rFonts w:ascii="Times" w:hAnsi="Times" w:eastAsia="Times"/>
          <w:b w:val="0"/>
          <w:i w:val="0"/>
          <w:color w:val="000000"/>
          <w:sz w:val="22"/>
        </w:rPr>
        <w:t>man who practised what he preached. Impelled by a sense of duty, he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Dr. E. Nundy”, 26-9-1906 ; 27-9-1907.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exact word used by Gandhiji is not decipherable in the copy of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18"/>
        </w:rPr>
        <w:t>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and the second article dated 14-9-1907 Gandhiji has presented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simplified version of Thoreau’s ideas. The words in square brackets have been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supplied from Thoreau’s essay.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much against his own country, America. He considered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sin that the Americans held many persons in the bonds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slavery. He did not rest content with saying this, but took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steps to put a stop to this trade. One of those steps consisted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not paying any taxes to the State in which the slave trade was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on. He was imprisoned when he stopped paying the taxes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him. The thoughts which occurred to him during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were boldly original and were published in the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book. The title of this article conveys the general sense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title of his book. Historians say that the chief 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abolition of slavery in America was Thoreau’s imprisonment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by him of the above mentioned book after his release.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his example and writings are at present exactly applicable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Transvaal. We, therefore, give below a summary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[writings]:</w:t>
      </w:r>
    </w:p>
    <w:p>
      <w:pPr>
        <w:autoSpaceDN w:val="0"/>
        <w:autoSpaceDE w:val="0"/>
        <w:widowControl/>
        <w:spacing w:line="24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accept that that government is best which governs least.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a kind of disease and the greater the freedom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enjoy from it, the more admirable is the government.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persons say that it would be good if America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[standing] army or had only a small one. What they say is quite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[as far as it goes], but those who hold such a view base it on a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premise. They say that the State is beneficial; it is only the army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harmful. These eminent men do not realize that an army is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 of the Stateand without it the State cannot exist for a moment.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wecannot see this because we are ourselves intoxicated with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State. Really speaking, it is we, the subjects, who are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existence of both the State and the army.</w:t>
      </w:r>
    </w:p>
    <w:p>
      <w:pPr>
        <w:autoSpaceDN w:val="0"/>
        <w:autoSpaceDE w:val="0"/>
        <w:widowControl/>
        <w:spacing w:line="240" w:lineRule="exact" w:before="1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we see that we are deceiving ourselves. It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America that keeps the people free, or educates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[achievements of] government that we observe are, in some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measure, the result of the inherent character of the American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words, though we are educated and intelligent,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less so than we could have been if it were not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4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 do not ask for no government at once, but at once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government. This is the duty of every citizen. It is a great error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believe that nothing but justice prevails in a country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decided by a majority vote. Much injustice continues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perpetrated because this error is not recognized. It is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 to believe that what is done by a multitude is bound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Can there not be a government in which majorities do not </w:t>
      </w:r>
      <w:r>
        <w:rPr>
          <w:rFonts w:ascii="Times" w:hAnsi="Times" w:eastAsia="Times"/>
          <w:b w:val="0"/>
          <w:i w:val="0"/>
          <w:color w:val="000000"/>
          <w:sz w:val="22"/>
        </w:rPr>
        <w:t>decide right and wrong, but conscience? Must the citizen always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1490" w:val="left"/>
          <w:tab w:pos="2530" w:val="left"/>
          <w:tab w:pos="3090" w:val="left"/>
          <w:tab w:pos="3630" w:val="left"/>
          <w:tab w:pos="4470" w:val="left"/>
          <w:tab w:pos="4950" w:val="left"/>
          <w:tab w:pos="56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 his conscience to the legislators? I would say that we are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and subjects afterwards. It is not necessary to cultivate a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law so much as for the right. The only obligation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right to assume is to do at any time what I think right. Law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man a whit more just. But I have seen and I do see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 well-disposed persons become, through their simplicity,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instruments of injustice. One result of an undue respect for law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see people taking to soldiering and, like monkeys,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unquestioningly. Many people thus take to it [soldiering]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profession. They have no doubt that it is a damnable business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are concerned; yet they rush to join it. Are they men,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axes in the hands of butchers ? Such men are on a level with wood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earth and stones. How can that kind of men command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respect? How can they be valued better than dogs or cats? Then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become advocates, ambassadors or lawyers. They imagine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serve the State with their heads. But I find that, unintentionally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unconsciously, they also serve Satan. Those who obey their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justice while holding the reins of government are always found to </w:t>
      </w:r>
      <w:r>
        <w:rPr>
          <w:rFonts w:ascii="Times" w:hAnsi="Times" w:eastAsia="Times"/>
          <w:b w:val="0"/>
          <w:i w:val="0"/>
          <w:color w:val="000000"/>
          <w:sz w:val="22"/>
        </w:rPr>
        <w:t>be in conflict with the State.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7-9-1907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155. DANGER OF FINGER-PRINTS AT DURBAN</w:t>
      </w:r>
    </w:p>
    <w:p>
      <w:pPr>
        <w:autoSpaceDN w:val="0"/>
        <w:autoSpaceDE w:val="0"/>
        <w:widowControl/>
        <w:spacing w:line="24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days past, people have been talking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Officer taking thumb-impressions of witnesses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 certificate is issued to an Indian going home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Durban.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even say that the Congress should put up a fight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There is no law yet for such thumb-impressions to be taken,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believe that this procedure is the first step in the making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law. In such matters, the individuals themselves have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than any help that the Congress can give.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nothing about men who, for serving their personal ends,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thumb-impressions when demanded. What evidence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sufficient for the purpose of issuing a domicile certificate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left to be determined by the Immigration Officer. The Officer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asking for the fingerprints, refuse to issue the certificate;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man goes begging for such a certificate with entreaties,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may exploit the man’s need and make him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thumb-impression. We are not suggesting that this method is either </w:t>
      </w:r>
      <w:r>
        <w:rPr>
          <w:rFonts w:ascii="Times" w:hAnsi="Times" w:eastAsia="Times"/>
          <w:b w:val="0"/>
          <w:i w:val="0"/>
          <w:color w:val="000000"/>
          <w:sz w:val="22"/>
        </w:rPr>
        <w:t>proper or just. Nor do we deny that it may be possible to fight this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legally under certain conditions. Though in putting up such a fight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ultimately win our point, it is also probable that we may lose.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hardships are bound to continue so long as some Indians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affidavits and want to obtain domicile certificates by improper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But we see no need at present to draw attention to this.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that if we win the Transvaal fight, that is, if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adheres to its pledge, suffering hardships of all kinds,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submit to the obnoxious law, the tree of aggression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community that has been planted in the Transvaal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grow. And then, we believe, no other Colony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enact a law of this kind. The Imperial Government is at present faced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 impossible situation.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If, therefore, we fight to the last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Lord Elgin will never think again of advising the </w:t>
      </w:r>
      <w:r>
        <w:rPr>
          <w:rFonts w:ascii="Times" w:hAnsi="Times" w:eastAsia="Times"/>
          <w:b w:val="0"/>
          <w:i w:val="0"/>
          <w:color w:val="000000"/>
          <w:sz w:val="22"/>
        </w:rPr>
        <w:t>King-Emperor to give assent to such a law.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7-9-1907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156. JOHANNESBURG LETTER</w:t>
      </w:r>
    </w:p>
    <w:p>
      <w:pPr>
        <w:autoSpaceDN w:val="0"/>
        <w:autoSpaceDE w:val="0"/>
        <w:widowControl/>
        <w:spacing w:line="240" w:lineRule="exact" w:before="19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plague of the Permit Office went to a certain village,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disappeared without being able to infect a single person. Not even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prisoner got the infection. The anti-plague squad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physicians—the volunteers—was ready, but wherever the people had a </w:t>
      </w:r>
      <w:r>
        <w:rPr>
          <w:rFonts w:ascii="Times" w:hAnsi="Times" w:eastAsia="Times"/>
          <w:b w:val="0"/>
          <w:i w:val="0"/>
          <w:color w:val="000000"/>
          <w:sz w:val="22"/>
        </w:rPr>
        <w:t>strong physique, the physicians were not needed.</w:t>
      </w:r>
    </w:p>
    <w:p>
      <w:pPr>
        <w:autoSpaceDN w:val="0"/>
        <w:autoSpaceDE w:val="0"/>
        <w:widowControl/>
        <w:spacing w:line="24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report has now become a common thing. Hence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at length to give congratulations to Standerton, Heidelberg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Volksrust. We have now got used to this plague. The remedy for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been discovered. The same remedy is being supplied to all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Durban. Who is to be singled out for congratulation when all maintain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health, with or without the use of medicine? Who is to be praised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all work in harmony? Hence I for one shall now praise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Who has all along given the right inspiration to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everywhere, with the result that all have unitedly and courageously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stuck to their duty. But I must say repeatedly that, though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above was necessary, the more important work is yet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It would be a great mistake for anyone to imagine that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succeed only by boycotting [the Permit Office] and without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 Gujarati, Gandhiji has used a proverb which refers to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dilemma of a snake trying to swallow a shrew-mouse. Whether it swallows or ejects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shrew-mouse, it comes to grief.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hardships, without being imprisoned or deported. We ought to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that “Happiness comes if we suffer.”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Moreover,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experience of suffering, the true value of happiness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known. How can he value sunshine who has not braved cold? If every </w:t>
      </w:r>
      <w:r>
        <w:rPr>
          <w:rFonts w:ascii="Times" w:hAnsi="Times" w:eastAsia="Times"/>
          <w:b w:val="0"/>
          <w:i w:val="0"/>
          <w:color w:val="000000"/>
          <w:sz w:val="22"/>
        </w:rPr>
        <w:t>pebble were a diamond, who would touch a diamond?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Society has been working with extraordinary courage.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see that the struggle we are engaged in is a righteous war.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faced with the question of our faith. Prayers are being offered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mosques: “Oh God! Help us if we are right.” Only this choice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placed before the people—either the law or the faith. A forceful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in this strain was made last Sunday by Moulvi Saheb Ahmed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Mukhtiar. Quoting verses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Koran,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proved that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had but one duty, which was that now their petition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before God alone. The true deputation is to wait upon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That Great Judge is not influenced by anyone.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to anyone’s pressure, and the colour of the skin does not 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 He scrutinizes onlythe colour of our hearts. With Him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side one willnever suffer defeat.” I advise all my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to have these words of the Moulvi Saheb firmly engraved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minds.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EETING AT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ERMISTON</w:t>
      </w:r>
    </w:p>
    <w:p>
      <w:pPr>
        <w:autoSpaceDN w:val="0"/>
        <w:autoSpaceDE w:val="0"/>
        <w:widowControl/>
        <w:spacing w:line="240" w:lineRule="exact" w:before="1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Sanatan Veda Dharma Sabha organized a meeting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 of the birth anniversary of Lord Krishna. There, too,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note was to be heard. Many Hindus were present. Mr. Gandhi,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 and Mr. MacIntyre were also there. Maharaj Ram Sundar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Pundit explained how a Hindu who believed in God would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the Asiatic Act. Contributions were received at this meeting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Khatris, from Babu Talevant Singh, and from Mr. Khanderia.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IMID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4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timid Indians have addressed a letter to General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lawyer in Pretoria.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states that if only a little relief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by the Government, these gentlemen are willing to yield.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say that such letters weaken our struggle. But I do not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will be any harm in the end. For, if many Indians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in their pledge, we are bound ultimately to win. But I would also </w:t>
      </w:r>
      <w:r>
        <w:rPr>
          <w:rFonts w:ascii="Times" w:hAnsi="Times" w:eastAsia="Times"/>
          <w:b w:val="0"/>
          <w:i w:val="0"/>
          <w:color w:val="000000"/>
          <w:sz w:val="22"/>
        </w:rPr>
        <w:t>add that we would have to go through more suffering on account of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proverb.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letter addressed by Messrs Stegmann, Esselen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Roos;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“Monster Petition”,Before 21-9-1907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timid representations. Moreover, by making trivial demands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we do not understand the real nature of our struggle.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is for maintaining the prestige of the Indian community,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preserving our honour. We may call it our bread, and the timid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above would mean our being satisfied with dust in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bread. It would not mean that we had won honour or that our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saved merely because the police would not inspect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in public or would ask for our signature in place of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finger-prints. For, the humiliating law would even in that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remain. It would mean that instead of iron fetters,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on us fetters of some lighter metal. Our struggle is to break the </w:t>
      </w:r>
      <w:r>
        <w:rPr>
          <w:rFonts w:ascii="Times" w:hAnsi="Times" w:eastAsia="Times"/>
          <w:b w:val="0"/>
          <w:i w:val="0"/>
          <w:color w:val="000000"/>
          <w:sz w:val="22"/>
        </w:rPr>
        <w:t>fetters and smash them to pieces.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EQUEST</w:t>
      </w:r>
    </w:p>
    <w:p>
      <w:pPr>
        <w:autoSpaceDN w:val="0"/>
        <w:autoSpaceDE w:val="0"/>
        <w:widowControl/>
        <w:spacing w:line="24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in question has already been dispatched. But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to the gentlemen who sent it and to the other Indians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keep their patience, if they cannot overcome the greed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they should please submit to the law without putting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applications. In doing so, they will do less harm to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andwill be considered to be lesser cowards. And my advice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if, by chance, all Indians lose their good sense and become </w:t>
      </w:r>
      <w:r>
        <w:rPr>
          <w:rFonts w:ascii="Times" w:hAnsi="Times" w:eastAsia="Times"/>
          <w:b w:val="0"/>
          <w:i w:val="0"/>
          <w:color w:val="000000"/>
          <w:sz w:val="22"/>
        </w:rPr>
        <w:t>timid.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TO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ITIGATE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FFECT OF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ETTER</w:t>
      </w:r>
    </w:p>
    <w:p>
      <w:pPr>
        <w:autoSpaceDN w:val="0"/>
        <w:autoSpaceDE w:val="0"/>
        <w:widowControl/>
        <w:spacing w:line="24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consider how to minimize or counteract the harm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this letter. It suggests that all Indians are not behind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carried on by the British Indian Association. In point of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this is correct. It, therefore, became the duty of the Association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how many Indians there were who accepted its views.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proper time comes the difference between the earthen pot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metal pot will be discovered. But the truthful man never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hide his truthfulness. Thinking along these lines,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to the Hamidia Islamic Society that a short petition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prepared in the different languages to the effect that the signatories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strongly opposed to the law and did not accept it,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signatures of all Indians should be obtained on it.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doubted that such action will greatly strengthen our struggle.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was accepted by the Moulvi Saheb, Mr. Omarji Sale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gentlemen. But Mr. M. S. Coovadia having expressed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it, its consideration was postponed to next Sunday. I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be passed unanimously then. On that assumption, I make </w:t>
      </w:r>
      <w:r>
        <w:rPr>
          <w:rFonts w:ascii="Times" w:hAnsi="Times" w:eastAsia="Times"/>
          <w:b w:val="0"/>
          <w:i w:val="0"/>
          <w:color w:val="000000"/>
          <w:sz w:val="22"/>
        </w:rPr>
        <w:t>the following suggestions for all. If the proposal is accepted: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Copies of the petition will be sent to every town.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Signatures should be obtained on two copies,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signatory’s name, occupation and residence.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person obtaining signatures should sign his name 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corner of the petition, which means that he is a witness.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No signature should be taken before the person signing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properly read it.</w:t>
      </w:r>
    </w:p>
    <w:p>
      <w:pPr>
        <w:autoSpaceDN w:val="0"/>
        <w:autoSpaceDE w:val="0"/>
        <w:widowControl/>
        <w:spacing w:line="240" w:lineRule="exact" w:before="54" w:after="0"/>
        <w:ind w:left="910" w:right="38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Copies of the petition should be kept clean, and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signatures in duplicate are obtained, the copies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passed on to the Association.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Signatures to the petition should be obtained within 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days.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It is necessary to keep volunteers ready for obtaining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signatures, so that there may be no loss of time.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The person signing should do so only if he is firm and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prepared to fight to the end.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If the signatures obtained are very few, the petition 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certainly not be despatched to the Government.</w:t>
      </w:r>
    </w:p>
    <w:p>
      <w:pPr>
        <w:autoSpaceDN w:val="0"/>
        <w:autoSpaceDE w:val="0"/>
        <w:widowControl/>
        <w:spacing w:line="240" w:lineRule="exact" w:before="54" w:after="0"/>
        <w:ind w:left="910" w:right="28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 It will be a good thing, and will save time if, on reading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every town communicate to the Association by </w:t>
      </w:r>
      <w:r>
        <w:rPr>
          <w:rFonts w:ascii="Times" w:hAnsi="Times" w:eastAsia="Times"/>
          <w:b w:val="0"/>
          <w:i w:val="0"/>
          <w:color w:val="000000"/>
          <w:sz w:val="22"/>
        </w:rPr>
        <w:t>telegram or letter the strength of the Indian population in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this petition is not sent to the Government, by obtaining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signatures we shall have known the measure of truth and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people. If most of us are not true and sincere, we shall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win. But at the same time I also agree that if, after once taking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this petition, we are not able to send it, to that extent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will have been exposed. But those who depend on God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glad, rather than frightened, when a weakness is exposed. It is wisdom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sort out the bad coins from a mixed heap of good and bad coins.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the less would be the burden for us to carry. All these ideas </w:t>
      </w:r>
      <w:r>
        <w:rPr>
          <w:rFonts w:ascii="Times" w:hAnsi="Times" w:eastAsia="Times"/>
          <w:b w:val="0"/>
          <w:i w:val="0"/>
          <w:color w:val="000000"/>
          <w:sz w:val="22"/>
        </w:rPr>
        <w:t>are simple enough to be immediately understood.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MONG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 observed at the last meeting of the Hamidia Society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led me to think that whatever vices we have will be swept away along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our cowardice. It cannot be that we shall continue to be deceitful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cunning after having placed our trust in God on the question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new law. So pure is our present struggle! There is a Hindu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Pretoria who, it is said, cruelly beat up another Indian, having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intoxicated with drink. The latter became unconscious. The assailant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not yet been prosecuted. I do not know what the result will be.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appears to be widely known that he has committed the assault.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some Indians are charged with robbing a poor Indian.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the Indian was robbed. It is positively asserted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accused are innocent. Yet another Indian who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is charged with minting counterfeit coins. All these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there are vices among some of us. Speaking at the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Mr. Essop Mia stated that such cases should not at all occur.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case there are civil suits or disputes, they should be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privately among the parties without filling the coffers of lawyers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Government. I believe this suggestion deserves to be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and acted upon. If in consequence of our present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forget the differences between Hindus and Muslims,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 quarrels and, in case they occur, settle them privately,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other vices, the thirteen thousand Indians will earn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admiration of the entire world, and their names will be recorded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in God’s book. It is an act of no small meanness that one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falsely accuse another through malice or blackmail him.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man should assault another is not merely petty cruelty.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shame that an Indian should take liquor. With a little effort,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habits can be eradicated. To smash the new law, I believe it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also to stamp out these evils.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IRST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CLASS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AB</w:t>
      </w:r>
    </w:p>
    <w:p>
      <w:pPr>
        <w:autoSpaceDN w:val="0"/>
        <w:autoSpaceDE w:val="0"/>
        <w:widowControl/>
        <w:spacing w:line="24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Johannesburg Municipality contemplates a regulation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debarring Indians from using a first-class cab. Mr. Essop Mia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a strong protest against this.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now it is proposed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 the regulation so as to enable an Indian lawyer or doctor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cab. Is it intended that an Indian lawyer or doctor desiring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hire such a cab should carry a signboard on his person? How else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“cabbie” recognize a doctor or a lawyer? A lawyer in rags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hire a first-class cab, but a well-dressed Indian who is not a lawyer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cannot do so! Mr. Essop Mia has sent another letter of protest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such an absurd amendment, saying that such an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amount to adding insult to injury.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does not want this amendment. This proposal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refuse-removing Municipality should be a shock to those taking out </w:t>
      </w:r>
      <w:r>
        <w:rPr>
          <w:rFonts w:ascii="Times" w:hAnsi="Times" w:eastAsia="Times"/>
          <w:b w:val="0"/>
          <w:i w:val="0"/>
          <w:color w:val="000000"/>
          <w:sz w:val="22"/>
        </w:rPr>
        <w:t>new registers.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7-9-1907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Johannesburg Municipality”, 28-8-1907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Johannesburg Municipality”, Before 1-9-1907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157. LETTER TO REGISTRAR OF ASIATICS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[THE REGISTRAR OF ASIATICS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PRETORIA]</w:t>
      </w:r>
    </w:p>
    <w:p>
      <w:pPr>
        <w:autoSpaceDN w:val="0"/>
        <w:autoSpaceDE w:val="0"/>
        <w:widowControl/>
        <w:spacing w:line="212" w:lineRule="exact" w:before="1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20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Mahomed Ebrahim, Boosa Kara, Kara Vally and Issa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Asmail each received, on the 27th ultimo, 14 days’ notice,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Preservation Ordinance, to quit the Colony. My clients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accordingly, on the 2nd instant, took out third-class tickets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Delagoa Bay and thus proceeded to comply with the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notices. At Komatipoort, however, they were detained and prevented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entering the Portuguese territories. The sergeant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Border endeavoured to secure for them entry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Delagoa Bay, but to no purpose. My clients were subsequently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detained at the gaol in Komatipoort for, as they state, five days.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sergeant then bought for them tickets for Durban. On their applying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embarkation passes to pass through Durban, they are required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deposit £11 as also to buy their passage in Johannesburg. My clients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me that they are too poor to either deposit the money or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passage in Johannesburg. I am in possession of their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tickets. I shall be obliged if you willkindly let me know what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clients are now to do. They are quitewilling to leave the country,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can be made for them. I have also the honour to enquire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my clients were detained at the gaol in Komatipoort.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0"/>
        <w:ind w:left="0" w:right="2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[I have. etc.,</w:t>
      </w:r>
    </w:p>
    <w:p>
      <w:pPr>
        <w:autoSpaceDN w:val="0"/>
        <w:autoSpaceDE w:val="0"/>
        <w:widowControl/>
        <w:spacing w:line="266" w:lineRule="exact" w:before="8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 C. O. 291/121</w:t>
      </w:r>
    </w:p>
    <w:p>
      <w:pPr>
        <w:autoSpaceDN w:val="0"/>
        <w:autoSpaceDE w:val="0"/>
        <w:widowControl/>
        <w:spacing w:line="240" w:lineRule="exact" w:before="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14-9-1907. A copy of the letter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forwarded by L. W. Ritch on October 7 to the Under-Secretary of State for India.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this the Registrar replied that the men were permitted to use the police cell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“they knew of no place where they could reside” and that the action of the police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solely in the Indians’ interest. The necessary provision having been made,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left later for Durban;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5-10-1907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FROM PILLAR TO POST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reproduce in another column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Registrar of Asiatics regarding certain Indians who, having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to quit the Transvaal, and having attempted to cross over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Delagoa Bay, were turned out. These men, staying in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the risk of being imprisoned for at least one month. They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too poor to deposit monies for embarkation passes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Natal. What are they to do? We await the Government’s answer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commenting on the facts. In the meanwhile, the facts brought up show </w:t>
      </w:r>
      <w:r>
        <w:rPr>
          <w:rFonts w:ascii="Times" w:hAnsi="Times" w:eastAsia="Times"/>
          <w:b w:val="0"/>
          <w:i w:val="0"/>
          <w:color w:val="000000"/>
          <w:sz w:val="22"/>
        </w:rPr>
        <w:t>what the Asiatic Registration Act means to Indians.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14-9-1907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WHAT BITTER SUFFERING !</w:t>
      </w:r>
    </w:p>
    <w:p>
      <w:pPr>
        <w:autoSpaceDN w:val="0"/>
        <w:autoSpaceDE w:val="0"/>
        <w:widowControl/>
        <w:spacing w:line="24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communication received from Mr. Ritch this week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to everyone what bitter suffering will follow if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helmsmen, after having put in a strenuous effort, desert the 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gaol-going struggle at the sight of the angry waves. All the same, </w:t>
      </w:r>
      <w:r>
        <w:rPr>
          <w:rFonts w:ascii="Times" w:hAnsi="Times" w:eastAsia="Times"/>
          <w:b w:val="0"/>
          <w:i w:val="0"/>
          <w:color w:val="000000"/>
          <w:sz w:val="22"/>
        </w:rPr>
        <w:t>let us consider why it will be so.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Africa British Indian Committee has come to place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in us. The Committee therefore openly expresses its sympathy.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 has written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Prime Minister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in which he gives a correct account of what we want.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 struggle for securing petty concessions. We would not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extravagantly merely to have our iron shackles gilded. Mr. Ritch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a categorical demand that the law must be repealed.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through the letter carefully to see what other demands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made. If the Indian pilots now abandon the ship that is nearing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theshore, what curses will not descend upon They are the custodians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good name of India—of the honour of Indians.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wrestling with fire, and it is nothing to be afraid of if they receive </w:t>
      </w:r>
      <w:r>
        <w:rPr>
          <w:rFonts w:ascii="Times" w:hAnsi="Times" w:eastAsia="Times"/>
          <w:b w:val="0"/>
          <w:i w:val="0"/>
          <w:color w:val="000000"/>
          <w:sz w:val="22"/>
        </w:rPr>
        <w:t>a few burns. He who is afraid will be destroyed.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Consider what the editor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Saturday Review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 of standing and carries considerable weight. It belongs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Conservative Party, yet it asserts forcefully that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is right in having resolved not to submit to the law but to go to gaol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V.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instead. If the British Government should leave Indians in the lurch,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disgrace. Having achieved so much, will the Indian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prove that the struggle was a sham? Blind in their greed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will they plunge spears into the bowels of thousands? Will they </w:t>
      </w:r>
      <w:r>
        <w:rPr>
          <w:rFonts w:ascii="Times" w:hAnsi="Times" w:eastAsia="Times"/>
          <w:b w:val="0"/>
          <w:i w:val="0"/>
          <w:color w:val="000000"/>
          <w:sz w:val="22"/>
        </w:rPr>
        <w:t>prove the whole nation to be cowardly and abject?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The Nation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said to be a very independent journal. It wields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influence with the Liberal Party. An Englishman writing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initials states therein that no other event has created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stir and displeasure in India as the oppression now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inflicted on Indians in the Transvaal. This shows that, if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Indians lose heart they will do much harm to India. The resolve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Transvaal Indians have made, and which has received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publicity, is without parallel even in India. It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imperative that Indian leaders realize their responsibility.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14-9-1907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“WAX IN THE HANDS OF LAW”</w:t>
      </w:r>
    </w:p>
    <w:p>
      <w:pPr>
        <w:autoSpaceDN w:val="0"/>
        <w:autoSpaceDE w:val="0"/>
        <w:widowControl/>
        <w:spacing w:line="24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with a sense of extreme shame and regret that we publish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issue the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has been made by ‘‘leading Indians”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 like Pretoria. We consider this to be a base step, and lay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for it chiefly on Mr. Hajee Cassim. His name is mentioned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meeting of Indians; hence we feel no hesitation in making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We consider it our duty to do so. Though we blame Mr. Hajee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Cassim, we realize that it is not possible for us to say that other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position would never have done what he has done.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we regard his disgrace as the disgrace of us all.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language of the petition is abject and worthy of a slave.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the words “we are wax in the hands of law”, they have sinned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God, who alone holds sway over us. Why then should we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oppressive rulers language which is appropriate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>Him alone?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demands made are pointless. They prove that we have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understood the real significance of the struggle. We have stated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earlier.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we only ask Mr. Hajee Cassim and his supporters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realize that their disgraceful petition lowers the prestige of </w:t>
      </w:r>
      <w:r>
        <w:rPr>
          <w:rFonts w:ascii="Times" w:hAnsi="Times" w:eastAsia="Times"/>
          <w:b w:val="0"/>
          <w:i w:val="0"/>
          <w:color w:val="000000"/>
          <w:sz w:val="22"/>
        </w:rPr>
        <w:t>Indians and does harm to the cause to which they are wedded. If this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Letter”,7-9-1907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so, what will be the use of the wealth saved by such means?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if there is still time, we beg of them that they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for the good of the community. Just as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pays no attention to the petitions of Indians, will Mr. Hajee Cassim’s</w:t>
      </w:r>
      <w:r>
        <w:rPr>
          <w:rFonts w:ascii="Times" w:hAnsi="Times" w:eastAsia="Times"/>
          <w:b w:val="0"/>
          <w:i w:val="0"/>
          <w:color w:val="000000"/>
          <w:sz w:val="22"/>
        </w:rPr>
        <w:t>“government” act in the same manner 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case, we tell Mr. Hajee Cassim’s “subjects”,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hang upon his words, that instead of looking up to others they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only to depend on their own courage and on God.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on the side, not of any Indian, but of God. They should plunge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into the struggle, putting their honour into His hands. We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every Indian will think for himself.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14-9-1907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RITCH’S LABOURS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 has surpassed all expectations. He is indefatigable.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elsewhere a translation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cabled summary of his letter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>of London. It deserves careful reading.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one hand, some Indians are giving up the struggle and </w:t>
      </w:r>
      <w:r>
        <w:rPr>
          <w:rFonts w:ascii="Times" w:hAnsi="Times" w:eastAsia="Times"/>
          <w:b w:val="0"/>
          <w:i w:val="0"/>
          <w:color w:val="000000"/>
          <w:sz w:val="22"/>
        </w:rPr>
        <w:t>betraying signs of weakness. On the other, Mr. Ritch and the Commi-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ttee are working very hard on our behalf.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London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lashed out at the Transvaal Government while commenting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Mr. Ritch; this is bound to have some effect. When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struggle is being carried on in England, Indians, for their part,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remain united and act upon their resolution with courage,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placing their trust in God. This reckoning stands to reason. We want </w:t>
      </w:r>
      <w:r>
        <w:rPr>
          <w:rFonts w:ascii="Times" w:hAnsi="Times" w:eastAsia="Times"/>
          <w:b w:val="0"/>
          <w:i w:val="0"/>
          <w:color w:val="000000"/>
          <w:sz w:val="22"/>
        </w:rPr>
        <w:t>that no Indian should ignore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14-9-190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HARASSMENT OF INDIANS</w:t>
      </w:r>
    </w:p>
    <w:p>
      <w:pPr>
        <w:autoSpaceDN w:val="0"/>
        <w:autoSpaceDE w:val="0"/>
        <w:widowControl/>
        <w:spacing w:line="24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Four Indians were ordered to leave the Transvaal. While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Delagoa Bay, they were stopped at the Transvaal border,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custody and subjected to much harassment. Mr. Gandhi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Registrar in this connection which we publish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Registrar of Asiatics”, 11-9-1907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elsewhere. Though these people are willing to leave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do so. If they remain in the Transvaal, they will be liable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month’s imprisonment. What are they to do then? What does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show except that the Government simply wants to harass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taking them to be a harmless lot? This case fully exposes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intentions of the Government in enforcing the Asiatic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>Act. Will Indians go on tamely submitting to all this?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14-9-1907</w:t>
      </w:r>
    </w:p>
    <w:p>
      <w:pPr>
        <w:autoSpaceDN w:val="0"/>
        <w:autoSpaceDE w:val="0"/>
        <w:widowControl/>
        <w:spacing w:line="320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163. DUTY OF DISOBEYING LAWS </w:t>
      </w:r>
      <w:r>
        <w:rPr>
          <w:rFonts w:ascii="Times" w:hAnsi="Times" w:eastAsia="Times"/>
          <w:b w:val="0"/>
          <w:i w:val="0"/>
          <w:color w:val="000000"/>
          <w:sz w:val="24"/>
        </w:rPr>
        <w:t>[2]</w:t>
      </w:r>
    </w:p>
    <w:p>
      <w:pPr>
        <w:autoSpaceDN w:val="0"/>
        <w:tabs>
          <w:tab w:pos="550" w:val="left"/>
          <w:tab w:pos="710" w:val="left"/>
          <w:tab w:pos="2970" w:val="left"/>
        </w:tabs>
        <w:autoSpaceDE w:val="0"/>
        <w:widowControl/>
        <w:spacing w:line="24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already given some portion of Thoreau’s essay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rest is given below.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wise person will only be useful as a man, and will not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be [treated as] clay. He who associates himself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of today is as good as a coward. I cannot recognize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be my government which is the slave’s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Mankind has the right to refuse allegiance to and resist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when its tyranny becomes unendurable. Some people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is not the case now. That is, the attack is not on them;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are attacked, those who hold this opinion are unconcerned with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machines have their friction, and the same is true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Perhaps it may not be necessary to oppose [the State]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free it of such friction. But when the friction comes to have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machine, when tyranny takes the form of law, such a State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tolerated by true men.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60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One must do justice and maintain truth, cost what it may.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unjustly wrested a plank from a drowning man, I should restore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him though I may be drowned myself. In the same way, we must </w:t>
      </w:r>
      <w:r>
        <w:rPr>
          <w:rFonts w:ascii="Times" w:hAnsi="Times" w:eastAsia="Times"/>
          <w:b w:val="0"/>
          <w:i w:val="0"/>
          <w:color w:val="000000"/>
          <w:sz w:val="22"/>
        </w:rPr>
        <w:t>cease to hold slaves though it cost the existence of the American State.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accustomed to say that the mass of men are unprepared;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improvement is slow because the few who desire it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courage. It is not so important that many should be as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as that there be some absolute goodness somewhere;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leaven the whole lump. There are thousands who in opinion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slavery, but act contrary to their view. They, esteeming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children of Washington, sit down with their hands in their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“Duty of Disobeying Laws[1]”, 7-9-1907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translation given here has been collated with the original in English.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pockets and say that they know not what to do, and do nothing. At the </w:t>
      </w:r>
      <w:r>
        <w:rPr>
          <w:rFonts w:ascii="Times" w:hAnsi="Times" w:eastAsia="Times"/>
          <w:b w:val="0"/>
          <w:i w:val="0"/>
          <w:color w:val="000000"/>
          <w:sz w:val="22"/>
        </w:rPr>
        <w:t>most they give lectures and send petitions.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nine hundred and ninety nine persons who profess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to one virtuous man. Yet he who acts virtuously, though he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one, is of far greater worth than those who only profess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many warders of a treasure, but none of them can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a single farthing from it. The owner of the treasure may be only </w:t>
      </w:r>
      <w:r>
        <w:rPr>
          <w:rFonts w:ascii="Times" w:hAnsi="Times" w:eastAsia="Times"/>
          <w:b w:val="0"/>
          <w:i w:val="0"/>
          <w:color w:val="000000"/>
          <w:sz w:val="22"/>
        </w:rPr>
        <w:t>one, yet he can give away everything from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Voting for the right is not the same thing as doing the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majority shall at length vote for the abolition of slavery,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because there is but little slavery left to be abolished.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foundation for the [formal] abolition was [already] laid by the </w:t>
      </w:r>
      <w:r>
        <w:rPr>
          <w:rFonts w:ascii="Times" w:hAnsi="Times" w:eastAsia="Times"/>
          <w:b w:val="0"/>
          <w:i w:val="0"/>
          <w:color w:val="000000"/>
          <w:sz w:val="22"/>
        </w:rPr>
        <w:t>men who abolished it in practice.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say that it is a man’s duty, as a matter of course,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eradicate a wrong wherever he finds it; but it is his duty, at least,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practically his support. How can a man be satisfied to entertain </w:t>
      </w:r>
      <w:r>
        <w:rPr>
          <w:rFonts w:ascii="Times" w:hAnsi="Times" w:eastAsia="Times"/>
          <w:b w:val="0"/>
          <w:i w:val="0"/>
          <w:color w:val="000000"/>
          <w:sz w:val="22"/>
        </w:rPr>
        <w:t>an opinion merely, and enjoy it ?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someone steals my goods, I do not rest satisfied with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not a good thing that I was robbed, but I take effectual steps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recover what was stolen, and see that I am not robbed again.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acts on his principles becomes a different kind of man.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cares neither for his country nor for his relatives nor his friends. </w:t>
      </w:r>
      <w:r>
        <w:rPr>
          <w:rFonts w:ascii="Times" w:hAnsi="Times" w:eastAsia="Times"/>
          <w:b w:val="0"/>
          <w:i w:val="0"/>
          <w:color w:val="000000"/>
          <w:sz w:val="22"/>
        </w:rPr>
        <w:t>But, serving truth, he serves all of them.</w:t>
      </w:r>
    </w:p>
    <w:p>
      <w:pPr>
        <w:autoSpaceDN w:val="0"/>
        <w:autoSpaceDE w:val="0"/>
        <w:widowControl/>
        <w:spacing w:line="24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admit that unjust laws exist. Do we transgress them at once?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generally say that these laws will be repealed when a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disapprove them. They think that if they should resist,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would be worse than the evil. But it is the fault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itself that the remedy is worse than the evil, not of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resist it.</w:t>
      </w:r>
    </w:p>
    <w:p>
      <w:pPr>
        <w:autoSpaceDN w:val="0"/>
        <w:autoSpaceDE w:val="0"/>
        <w:widowControl/>
        <w:spacing w:line="24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hesitate to say that even if there is only one man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Massachusetts who is opposed to slavery, he should effectually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his support from the government, both in person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property, without waiting till there is a majority on his side. For,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alone. God is ever on his side. Any man more right than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 constitutes a majority of one already. I meet the American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directly and face to face once a year in the person of its </w:t>
      </w:r>
      <w:r>
        <w:rPr>
          <w:rFonts w:ascii="Times" w:hAnsi="Times" w:eastAsia="Times"/>
          <w:b w:val="0"/>
          <w:i w:val="0"/>
          <w:color w:val="000000"/>
          <w:sz w:val="22"/>
        </w:rPr>
        <w:t>tax-gatherer. At that time, It must definitely refuse to pay the tax.</w:t>
      </w:r>
    </w:p>
    <w:p>
      <w:pPr>
        <w:autoSpaceDN w:val="0"/>
        <w:autoSpaceDE w:val="0"/>
        <w:widowControl/>
        <w:spacing w:line="24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this well that even if only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in this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Massachusetts refuses to pay taxes in order to oppose slavery,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locked up in gaol therefor, it would be the abolition of slavery in </w:t>
      </w:r>
      <w:r>
        <w:rPr>
          <w:rFonts w:ascii="Times" w:hAnsi="Times" w:eastAsia="Times"/>
          <w:b w:val="0"/>
          <w:i w:val="0"/>
          <w:color w:val="000000"/>
          <w:sz w:val="22"/>
        </w:rPr>
        <w:t>America. What is once well done is done for ever. But we love better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talk about it; that we say is our mission. There are many newspapers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service of the movement for abolition of slavery, but not one </w:t>
      </w:r>
      <w:r>
        <w:rPr>
          <w:rFonts w:ascii="Times" w:hAnsi="Times" w:eastAsia="Times"/>
          <w:b w:val="0"/>
          <w:i w:val="0"/>
          <w:color w:val="000000"/>
          <w:sz w:val="22"/>
        </w:rPr>
        <w:t>man.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Under a government which imprisons any unjustly, the true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place for a just man is also a prison. Hence, the proper place today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good people in Massachusetts is in her prisons. In a slave State prison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the only house in which a free man can abide with honour. If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think that in that case their influence will be lost and none will be left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fight injustice, they do not know how to fight evil. They do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 how much stronger truth is than error. Those who are in gaol,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suffering the tyranny of injustice, can combat injustice more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effectively from there than from outside. So long as a minority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conforms to the majority, it is not even a minority. They must throw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their whole weight in the opposite direction.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talking with my neighbours, I find that they dread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consequences of disobedience to the government to their property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family. For my own part, I would find it depressing to think that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 rely on the protection of the State.</w:t>
      </w:r>
    </w:p>
    <w:p>
      <w:pPr>
        <w:autoSpaceDN w:val="0"/>
        <w:autoSpaceDE w:val="0"/>
        <w:widowControl/>
        <w:spacing w:line="24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is disgraceful to submit to a tyrannical State. It is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good to oppose it. I have paid no poll-tax for six years. I was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gaol once on this account for one night. As I stood considering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walls of the prison and its iron gates, I could not help being struck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foolishness of the State. For, those who had imprisoned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thought that I was made of flesh and bones only.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fools did not know that though confined within walls, I was freer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 did not feel that I was in a prison. Rather, I thought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outside were the real prisoners. As they could not reach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punished my body. In consequence, I became more free,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in regard to the State became more dangerous. I have seen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small children can do nothing to a person, they abuse his dog. </w:t>
      </w:r>
      <w:r>
        <w:rPr>
          <w:rFonts w:ascii="Times" w:hAnsi="Times" w:eastAsia="Times"/>
          <w:b w:val="0"/>
          <w:i w:val="0"/>
          <w:color w:val="000000"/>
          <w:sz w:val="22"/>
        </w:rPr>
        <w:t>In the same way, the State hurts my body as it can do nothing to 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also found that the State was afraid of hurting my body. So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lost all my remaining respect for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14-9-1907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followed by the editorial note: “This article, published in the last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the current issues, will be brought out next week in the form of a pamphlet priced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6d, with postage 7d.”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164. JOHANNESBURG LETTER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RETCHED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40" w:lineRule="exact" w:before="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the Indian is in a sad plight. Now comes a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America that Indian labourers in Washington were belaboured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cowardly whites and that four of them were wounded. The 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labourers are running away in panic. These white assailants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as cowards, for it was not particularly brave for a thousand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have attacked the innocent labourers. They are cowards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 those weaker than themselves. There is a proverb among us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Similarly, these </w:t>
      </w:r>
      <w:r>
        <w:rPr>
          <w:rFonts w:ascii="Times" w:hAnsi="Times" w:eastAsia="Times"/>
          <w:b w:val="0"/>
          <w:i w:val="0"/>
          <w:color w:val="000000"/>
          <w:sz w:val="22"/>
        </w:rPr>
        <w:t>that an angry potter will twist the ears of his donkey.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cowardly whites assault the employees, because they can do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whites who employ Indians. The truly brave are those who use </w:t>
      </w:r>
      <w:r>
        <w:rPr>
          <w:rFonts w:ascii="Times" w:hAnsi="Times" w:eastAsia="Times"/>
          <w:b w:val="0"/>
          <w:i w:val="0"/>
          <w:color w:val="000000"/>
          <w:sz w:val="22"/>
        </w:rPr>
        <w:t>their strength against persons stronger than themselves.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Mayor of Washington has assured the Indian labourers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protect them and that they are welcome to return to their jobs.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engaged a special police force to protect them. This fact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to the Mayor. There is a Press report that the Foreign Office in </w:t>
      </w:r>
      <w:r>
        <w:rPr>
          <w:rFonts w:ascii="Times" w:hAnsi="Times" w:eastAsia="Times"/>
          <w:b w:val="0"/>
          <w:i w:val="0"/>
          <w:color w:val="000000"/>
          <w:sz w:val="22"/>
        </w:rPr>
        <w:t>England is also looking after them.</w:t>
      </w:r>
    </w:p>
    <w:p>
      <w:pPr>
        <w:autoSpaceDN w:val="0"/>
        <w:tabs>
          <w:tab w:pos="550" w:val="left"/>
          <w:tab w:pos="117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 to be drawn from this assault seems to be that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hold their own in foreign countries only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courage. If the whites kick us every day, no protection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the Imperial Government or any other Government.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help those who live like cowards. Living amidst tigers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wolves, we can do only two things. True courage lies in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wild animals. Tigers and wolves too have been created by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should view them without any ill-will. This can be practised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saints or true devotees after a long period of devotion to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second type of courage which consists in facing tigers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wolves with weapons. This also involves risk to one’s person. Such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plight of those living in the midst of whites. A saint will not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distant lands seeking a livelihood. Ordinarily, therefore, we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of the second kind. To have that courage we need to be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facing physical dangers and to discipline the body.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Besant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all Indians, high and low, should learn wrestling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 physical exercises to train all parts of the body. All this will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actual proverb is, “The potter, unable to punish his wife, twists the ears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his donkey.”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(1847-1933), Theosophist leader, President of the Indian National Congress,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1917,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Religious Problem in India </w:t>
      </w:r>
      <w:r>
        <w:rPr>
          <w:rFonts w:ascii="Times" w:hAnsi="Times" w:eastAsia="Times"/>
          <w:b w:val="0"/>
          <w:i w:val="0"/>
          <w:color w:val="000000"/>
          <w:sz w:val="18"/>
        </w:rPr>
        <w:t>(1902) and other books.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possible only if we feel the urge of self-respect and cultivate a </w:t>
      </w:r>
      <w:r>
        <w:rPr>
          <w:rFonts w:ascii="Times" w:hAnsi="Times" w:eastAsia="Times"/>
          <w:b w:val="0"/>
          <w:i w:val="0"/>
          <w:color w:val="000000"/>
          <w:sz w:val="22"/>
        </w:rPr>
        <w:t>sense of manliness.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OLAK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ETTER</w:t>
      </w:r>
    </w:p>
    <w:p>
      <w:pPr>
        <w:autoSpaceDN w:val="0"/>
        <w:autoSpaceDE w:val="0"/>
        <w:widowControl/>
        <w:spacing w:line="24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Englishman writing in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that, on the whole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comparatively speaking, Indian merchants are honest. That is why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merchants give them credit. However, the writer adds that,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earned by the Indian merchants does not circulate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they should be turned out. Mr. Polak has replied to this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letter saying that Indian money does not circulate much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only because Indians have no rights of land or those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kind. He has mentioned the instance of the Indian offer of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contributions were raised for fire relief in Potchefstroom, and </w:t>
      </w:r>
      <w:r>
        <w:rPr>
          <w:rFonts w:ascii="Times" w:hAnsi="Times" w:eastAsia="Times"/>
          <w:b w:val="0"/>
          <w:i w:val="0"/>
          <w:color w:val="000000"/>
          <w:sz w:val="22"/>
        </w:rPr>
        <w:t>has [otherwise] discussed the whole Indian question quite well.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ERMIT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40" w:lineRule="exact" w:before="8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Permit Office goes on with its perambulations.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now to congratulate the remaining places. Everywhere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happens. All have been boycotting the Permit Office.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it easy to take this line of action, and it does not require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courage. Congratulations will be deserved by those who remain true at </w:t>
      </w:r>
      <w:r>
        <w:rPr>
          <w:rFonts w:ascii="Times" w:hAnsi="Times" w:eastAsia="Times"/>
          <w:b w:val="0"/>
          <w:i w:val="0"/>
          <w:color w:val="000000"/>
          <w:sz w:val="22"/>
        </w:rPr>
        <w:t>the right moment.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UMOURS</w:t>
      </w:r>
    </w:p>
    <w:p>
      <w:pPr>
        <w:autoSpaceDN w:val="0"/>
        <w:autoSpaceDE w:val="0"/>
        <w:widowControl/>
        <w:spacing w:line="240" w:lineRule="exact" w:before="8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strange rumours are afloat. Some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Memons have taken out registers, others that the Konkanis are losing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courage. Yet others say that among the Surtis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Hindus of Pretoria,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move to submit to the disgrace. As the critical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approaches, such rumours are bound to gain currency. Cowards infect </w:t>
      </w:r>
      <w:r>
        <w:rPr>
          <w:rFonts w:ascii="Times" w:hAnsi="Times" w:eastAsia="Times"/>
          <w:b w:val="0"/>
          <w:i w:val="0"/>
          <w:color w:val="000000"/>
          <w:sz w:val="22"/>
        </w:rPr>
        <w:t>others too with the contagion of their own fear.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BSURD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HREATS</w:t>
      </w:r>
    </w:p>
    <w:p>
      <w:pPr>
        <w:autoSpaceDN w:val="0"/>
        <w:autoSpaceDE w:val="0"/>
        <w:widowControl/>
        <w:spacing w:line="24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found that there are some “brave”. Indians who,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piqued against a fellow-Indian, say that they will get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if the friend does not do a particular thing. Such a threat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both amusement and sorrow. “If you do not do this,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jump into a ditch.” One cannot understand what the other person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thereby. Hence, those who receive such threats should give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unhesitating reply to these braves: ‘The gates of the slavery office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open. I for my part wish that those who have lost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manliness should get themselves registered.”The test of the genuine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 will prove their worth a hundred per cent.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>Bloemfontein was not wrong when it said that the poisonousTransvaal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Residents of Surat, town in Gujarat.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law would draw out the brave to risk their heads in fighting, leaving </w:t>
      </w:r>
      <w:r>
        <w:rPr>
          <w:rFonts w:ascii="Times" w:hAnsi="Times" w:eastAsia="Times"/>
          <w:b w:val="0"/>
          <w:i w:val="0"/>
          <w:color w:val="000000"/>
          <w:sz w:val="22"/>
        </w:rPr>
        <w:t>the cowards behind. We read in the prize poem on gaol-going:</w:t>
      </w: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“Shall we live as thieves and informers,</w:t>
      </w: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cheats and robbers?”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Such a time is fast approaching. I am sorry to have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>those submitting to the law will be reduced merely to that level.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14-9-1907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LETTER TO W. V. HULSTEYN</w:t>
      </w:r>
    </w:p>
    <w:p>
      <w:pPr>
        <w:autoSpaceDN w:val="0"/>
        <w:autoSpaceDE w:val="0"/>
        <w:widowControl/>
        <w:spacing w:line="266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1907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ILLEM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ULSTEYN</w:t>
      </w:r>
      <w:r>
        <w:rPr>
          <w:rFonts w:ascii="Times" w:hAnsi="Times" w:eastAsia="Times"/>
          <w:b w:val="0"/>
          <w:i w:val="0"/>
          <w:color w:val="000000"/>
          <w:sz w:val="20"/>
        </w:rPr>
        <w:t>, M. L. A.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46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16th instant regarding the letter addressed to you by the Assistant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Honorary Secretary of the British Indian Association on the 14th </w:t>
      </w:r>
      <w:r>
        <w:rPr>
          <w:rFonts w:ascii="Times" w:hAnsi="Times" w:eastAsia="Times"/>
          <w:b w:val="0"/>
          <w:i w:val="0"/>
          <w:color w:val="000000"/>
          <w:sz w:val="22"/>
        </w:rPr>
        <w:t>instant.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pleased to advise the community represented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to assist in carrying out the laws of this Colony. I beg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draw your attention to the fact that, hitherto, the community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done so, and it will continue to do so, whenever such laws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put on the community an unwarranted affront and do not wound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religious susceptibilities. To the Asiatic Registration Act,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undoubtedly been advised by my Association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submit, because, in my humble opinion, it is their duty first to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higher law, namely, that which dictates to mankind an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and respect for declarations solemnly and sincerely made.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the Registration Act, in my humble opinion, takes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vestige of manliness from Indians and would make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godless, and it was in order to invite your attention to this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that the letter of the 14th instant was addressed to you.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childish for any responsible British Indian to advise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enter upon a life-and-death struggle and to be prepared to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>all their material wealth for the sake of avoiding finger impressions.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Association is quite aware of the threat you have seen fit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use in your address—the subject-matter of this correspondence—and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repeat in your letter under reply, but I hope you will pardon me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saying that it loses its force on those who have never concealed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themselves the fact that the Government is not only strong enough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enforce the Law but that it has declared its intention so to do. Whether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such enforcement of the Law will redound to its credit, or whether,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countrymen remain firm, all the credit will be due to them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undergoing unmerited suffering is a question which can safely be left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posterity to decide.</w:t>
      </w:r>
    </w:p>
    <w:p>
      <w:pPr>
        <w:autoSpaceDN w:val="0"/>
        <w:autoSpaceDE w:val="0"/>
        <w:widowControl/>
        <w:spacing w:line="220" w:lineRule="exact" w:before="46" w:after="0"/>
        <w:ind w:left="0" w:right="2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100" w:after="0"/>
        <w:ind w:left="0" w:right="10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100" w:after="0"/>
        <w:ind w:left="0" w:right="2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82" w:after="0"/>
        <w:ind w:left="0" w:right="5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0" w:right="1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ONORARY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28-9-1907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CABLE TO G. K. GOKHALE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September 21,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[G.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OKHALE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tabs>
          <w:tab w:pos="870" w:val="left"/>
          <w:tab w:pos="1710" w:val="left"/>
          <w:tab w:pos="3030" w:val="left"/>
          <w:tab w:pos="3990" w:val="left"/>
          <w:tab w:pos="4890" w:val="left"/>
          <w:tab w:pos="5410" w:val="left"/>
          <w:tab w:pos="5730" w:val="left"/>
        </w:tabs>
        <w:autoSpaceDE w:val="0"/>
        <w:widowControl/>
        <w:spacing w:line="230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TENDERS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CABLE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GREATLY</w:t>
      </w:r>
    </w:p>
    <w:p>
      <w:pPr>
        <w:autoSpaceDN w:val="0"/>
        <w:tabs>
          <w:tab w:pos="1410" w:val="left"/>
          <w:tab w:pos="2070" w:val="left"/>
          <w:tab w:pos="2790" w:val="left"/>
          <w:tab w:pos="3590" w:val="left"/>
          <w:tab w:pos="4170" w:val="left"/>
          <w:tab w:pos="4710" w:val="left"/>
          <w:tab w:pos="57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ENCOURAGED.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HONOUR,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RELIGION</w:t>
      </w:r>
    </w:p>
    <w:p>
      <w:pPr>
        <w:autoSpaceDN w:val="0"/>
        <w:tabs>
          <w:tab w:pos="650" w:val="left"/>
          <w:tab w:pos="1590" w:val="left"/>
          <w:tab w:pos="3070" w:val="left"/>
          <w:tab w:pos="3790" w:val="left"/>
          <w:tab w:pos="4410" w:val="left"/>
          <w:tab w:pos="5590" w:val="left"/>
          <w:tab w:pos="61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SOLEMN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SYMPATHY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CAN</w:t>
      </w:r>
    </w:p>
    <w:p>
      <w:pPr>
        <w:autoSpaceDN w:val="0"/>
        <w:tabs>
          <w:tab w:pos="710" w:val="left"/>
          <w:tab w:pos="1570" w:val="left"/>
          <w:tab w:pos="2910" w:val="left"/>
          <w:tab w:pos="4090" w:val="left"/>
          <w:tab w:pos="5130" w:val="left"/>
          <w:tab w:pos="58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GET.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CLAIM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UNANIMOUS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APPROVAL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PARTIES.</w:t>
      </w:r>
    </w:p>
    <w:p>
      <w:pPr>
        <w:autoSpaceDN w:val="0"/>
        <w:tabs>
          <w:tab w:pos="1270" w:val="left"/>
          <w:tab w:pos="2030" w:val="left"/>
          <w:tab w:pos="3650" w:val="left"/>
          <w:tab w:pos="4670" w:val="left"/>
          <w:tab w:pos="54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STRUGGLE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UNRESTRICTED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INFLUX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SELF-RESPECT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THOSE ENTITLED REMAIN  ENTER.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21-9-1907</w:t>
      </w:r>
    </w:p>
    <w:p>
      <w:pPr>
        <w:autoSpaceDN w:val="0"/>
        <w:autoSpaceDE w:val="0"/>
        <w:widowControl/>
        <w:spacing w:line="240" w:lineRule="exact" w:before="1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(1866-1915), distinguished Indian statesman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“Help from India”, 21-9-1907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167. MONSTER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September 21,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1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 British Indians residing in this Colony,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hereby beg to dissociate ourselves entirely from the letter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onbehalf of some leading Indians of Pretoria, Pietersburg,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Standerton and Middelburg by Messrs Stegmann, Esselen and Roos,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dated the 30th day of August, 1907, regarding the Asiatic Law </w:t>
      </w:r>
      <w:r>
        <w:rPr>
          <w:rFonts w:ascii="Times" w:hAnsi="Times" w:eastAsia="Times"/>
          <w:b w:val="0"/>
          <w:i w:val="0"/>
          <w:color w:val="000000"/>
          <w:sz w:val="22"/>
        </w:rPr>
        <w:t>Amendment Act, No. 2 of 1907.</w:t>
      </w:r>
    </w:p>
    <w:p>
      <w:pPr>
        <w:autoSpaceDN w:val="0"/>
        <w:tabs>
          <w:tab w:pos="550" w:val="left"/>
          <w:tab w:pos="5310" w:val="left"/>
          <w:tab w:pos="583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respectfully submit that nothing short of total repeal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can meet the difficult situation that has arisen. In our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the Act is degrading to our self-respect, offensive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religions, and in its incidence it is such as can be thought of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dangerous criminals. Moreover,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made by us renders it imperative for us, as honest citizens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Empire and God-fearing men, not to submit to the provisions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Act, irrespective of any consequences which we may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suffer, and which we understand to be imprisonment, banishment </w:t>
      </w:r>
      <w:r>
        <w:rPr>
          <w:rFonts w:ascii="Times" w:hAnsi="Times" w:eastAsia="Times"/>
          <w:b w:val="0"/>
          <w:i w:val="0"/>
          <w:color w:val="000000"/>
          <w:sz w:val="22"/>
        </w:rPr>
        <w:t>and/or loss or confiscation of our property.</w:t>
      </w:r>
    </w:p>
    <w:p>
      <w:pPr>
        <w:autoSpaceDN w:val="0"/>
        <w:autoSpaceDE w:val="0"/>
        <w:widowControl/>
        <w:spacing w:line="24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making the above statement, we do not desire to shirk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enquiry into the allegations as to surreptitious entry by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wholesale scale, or to refuse to hold documents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>opinion of the Government may sufficiently identify us.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therefore respectfully pray that the Government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to recognise British Indians in the Transvaal as men and </w:t>
      </w:r>
      <w:r>
        <w:rPr>
          <w:rFonts w:ascii="Times" w:hAnsi="Times" w:eastAsia="Times"/>
          <w:b w:val="0"/>
          <w:i w:val="0"/>
          <w:color w:val="000000"/>
          <w:sz w:val="22"/>
        </w:rPr>
        <w:t>worthy citizens in this free and self-governing Colony.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have the honour to be,</w:t>
      </w:r>
    </w:p>
    <w:p>
      <w:pPr>
        <w:autoSpaceDN w:val="0"/>
        <w:autoSpaceDE w:val="0"/>
        <w:widowControl/>
        <w:spacing w:line="220" w:lineRule="exact" w:before="100" w:after="0"/>
        <w:ind w:left="0" w:right="10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Sir,</w:t>
      </w:r>
    </w:p>
    <w:p>
      <w:pPr>
        <w:autoSpaceDN w:val="0"/>
        <w:autoSpaceDE w:val="0"/>
        <w:widowControl/>
        <w:spacing w:line="220" w:lineRule="exact" w:before="100" w:after="0"/>
        <w:ind w:left="0" w:right="1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servants,</w:t>
      </w:r>
    </w:p>
    <w:p>
      <w:pPr>
        <w:autoSpaceDN w:val="0"/>
        <w:autoSpaceDE w:val="0"/>
        <w:widowControl/>
        <w:spacing w:line="294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ITH </w:t>
      </w: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AKING OF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IGNATURES FOR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appears the petition was circulated for signatures in Hindi, Gujarati, Tamil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English. It was actually presented on November 1 after the signatures of 4,522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were obtained;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Colonial Secretary”, 1-11-1907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BOVE </w:t>
      </w: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ETITION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All signatures should be in ink.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Every sheet provides for 50 signatures. No more than 50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signatures should, therefore, be taken on each sheet.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Signatures should be taken in duplicate.</w:t>
      </w:r>
    </w:p>
    <w:p>
      <w:pPr>
        <w:autoSpaceDN w:val="0"/>
        <w:autoSpaceDE w:val="0"/>
        <w:widowControl/>
        <w:spacing w:line="240" w:lineRule="exact" w:before="54" w:after="0"/>
        <w:ind w:left="910" w:right="28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In the address column should be given the number of Street,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the Stand wherever possible. The name of the town </w:t>
      </w:r>
      <w:r>
        <w:rPr>
          <w:rFonts w:ascii="Times" w:hAnsi="Times" w:eastAsia="Times"/>
          <w:b w:val="0"/>
          <w:i w:val="0"/>
          <w:color w:val="000000"/>
          <w:sz w:val="22"/>
        </w:rPr>
        <w:t>in which the signatures are taken may be given only once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Great care should be taken not to soil the sheets.</w:t>
      </w:r>
    </w:p>
    <w:p>
      <w:pPr>
        <w:autoSpaceDN w:val="0"/>
        <w:autoSpaceDE w:val="0"/>
        <w:widowControl/>
        <w:spacing w:line="240" w:lineRule="exact" w:before="54" w:after="0"/>
        <w:ind w:left="910" w:right="30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So far as possible signatures should be given legibly.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in English, the person taking them should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equivalent; and, where the signatory puts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cross, the cross should be witnessed by the person taking the </w:t>
      </w:r>
      <w:r>
        <w:rPr>
          <w:rFonts w:ascii="Times" w:hAnsi="Times" w:eastAsia="Times"/>
          <w:b w:val="0"/>
          <w:i w:val="0"/>
          <w:color w:val="000000"/>
          <w:sz w:val="22"/>
        </w:rPr>
        <w:t>signatures.</w:t>
      </w:r>
    </w:p>
    <w:p>
      <w:pPr>
        <w:autoSpaceDN w:val="0"/>
        <w:autoSpaceDE w:val="0"/>
        <w:widowControl/>
        <w:spacing w:line="240" w:lineRule="exact" w:before="54" w:after="0"/>
        <w:ind w:left="910" w:right="3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In no case should signatures be taken without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signing reading the petition and if he cannot read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>languages, it should be read over to him.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The person taking the signatures should sign at the foot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line reserved for the purpose.</w:t>
      </w:r>
    </w:p>
    <w:p>
      <w:pPr>
        <w:autoSpaceDN w:val="0"/>
        <w:autoSpaceDE w:val="0"/>
        <w:widowControl/>
        <w:spacing w:line="240" w:lineRule="exact" w:before="54" w:after="0"/>
        <w:ind w:left="910" w:right="22" w:hanging="29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9. Duplicate sheets should be sent to the Secretary,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Association, Box 6522, Johannesburg, as early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 All signatures should be returned, at the latest, by the 30th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September.</w:t>
      </w:r>
    </w:p>
    <w:p>
      <w:pPr>
        <w:autoSpaceDN w:val="0"/>
        <w:autoSpaceDE w:val="0"/>
        <w:widowControl/>
        <w:spacing w:line="240" w:lineRule="exact" w:before="54" w:after="0"/>
        <w:ind w:left="910" w:right="3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No pressure whatsoever should be put upon the people,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need sign who is not prepared to carry out the </w:t>
      </w:r>
      <w:r>
        <w:rPr>
          <w:rFonts w:ascii="Times" w:hAnsi="Times" w:eastAsia="Times"/>
          <w:b w:val="0"/>
          <w:i w:val="0"/>
          <w:color w:val="000000"/>
          <w:sz w:val="22"/>
        </w:rPr>
        <w:t>resolve of non-submission to the bitterest end.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The sheets should not be folded but kept rolled, and 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be sent also rolled.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21-9-1907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A MONSTER PETITION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Indians are to be congratulated on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organised a monster petition to the Government. It forms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the document we had the misfortune to reproduce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petitioners have, once for all, placed on record, in the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letter of Messrs Stegmann, Esselen and Roos;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briefest terms possible, the main issue. The petitioners, in frank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 language, inform the local Government that nothing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total repeal of the Asiatic Registration Act can possibly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emergency. They couple the statement with another to the effect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asking for a repeal, they do not shirk any inquiry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 of a surreptitious influx of Asiatics, nor do they decline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 the permits at present held by them. The fundamental issue,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is—are Indians or are they not to be recognised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self-respecting citizens of the Empire? Our contemporary,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day twitted Indians on having misled their friends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as to the real cause of the struggle, and it credited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with fighting against ten digit imprints only. Almost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wrote, Mr. Ritch, the indefatigable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British Indian Committee, was writing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Lancashire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Daily Post, </w:t>
      </w:r>
      <w:r>
        <w:rPr>
          <w:rFonts w:ascii="Times" w:hAnsi="Times" w:eastAsia="Times"/>
          <w:b w:val="0"/>
          <w:i w:val="0"/>
          <w:color w:val="000000"/>
          <w:sz w:val="22"/>
        </w:rPr>
        <w:t>from which we take the following:</w:t>
      </w:r>
    </w:p>
    <w:p>
      <w:pPr>
        <w:autoSpaceDN w:val="0"/>
        <w:autoSpaceDE w:val="0"/>
        <w:widowControl/>
        <w:spacing w:line="240" w:lineRule="exact" w:before="8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is, of course, true that the Asiatic Registration Act requires British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 as well as alien Asiatics ‘to submit to a registration for identity’,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regulations for administration of the Act include the taking of the ten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digit imprints, a precaution associated almost entirely with criminality. But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rightly understand the full measure of the burden of disability borne by 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fellow-subjects in the Transvaal, it is necessary to recognise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thishumiliation is but an incident, and unimportant compared with the larger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particular principle involved in the question of the right of the Transvaal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British Indian community to treatment as civilised subjects of the Empire,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such to protection by their overlord from their invasion and dispossession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that most elementary right.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case for Indians could not be put more clearly.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21-9-1907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THE WEENEN LICENSING APPEAL</w:t>
      </w:r>
    </w:p>
    <w:p>
      <w:pPr>
        <w:autoSpaceDN w:val="0"/>
        <w:autoSpaceDE w:val="0"/>
        <w:widowControl/>
        <w:spacing w:line="240" w:lineRule="exact" w:before="1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often that we find ourselves in agreement with decisions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trade-licensing officers and licensing boards, but hard as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Bhayat’s case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was, we are bound to admit that, on principle,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of the Licensing Officer, as also of the Board, was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reproach. The Licensing Officer, Mr. Ingram, gave full and luminous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for his decision, and we believe him when he states that,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been reversed as to race, his decision would have been the </w:t>
      </w:r>
      <w:r>
        <w:rPr>
          <w:rFonts w:ascii="Times" w:hAnsi="Times" w:eastAsia="Times"/>
          <w:b w:val="0"/>
          <w:i w:val="0"/>
          <w:color w:val="000000"/>
          <w:sz w:val="22"/>
        </w:rPr>
        <w:t>same. In view of the prejudice that exists in the Colony, our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“an Important Permit Case” 23-6-1906&amp; “Johannesburg Letter”, 23-6-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1906.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must make up their minds that unrestricted trade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in Natal, if not in South Africa. The minimum that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guaranteed, and that, in our opinion, must be insisted upon at any cost,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existing licences shall be sacredly guarded, but with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new applications, as we understand Mr. Bhayat’s was, local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distribution of licences, and the requirements of supply and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largely guide Licensing Officers. Indeed, without the aid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it is open to any community to boycott any class or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or others whom it may not want. It is only when the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law is invoked, in order to feed the fire of prejudice,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becomes insufferable, and a stronger hand is necessary to undo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mischief. At the same time, cases like Mr. Bhayat’s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evoke sympathy. Here is a man, who is evidently respected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classes, is an able merchant of long standing, has rendered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British Government in the very Division in which he wants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to trade, and there is no moral or economic ground 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application can be rejected, but these hard cases will always occur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clashing interests crop up, and where self-interest is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to dictate a particular policy. So it is prudent for the victims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recognise facts as they stand, and to so marshal their forces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them all to a deprivation of existing rights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>self-respect.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21-9-1907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170. TRANSVAAL STRUGGLE</w:t>
      </w:r>
    </w:p>
    <w:p>
      <w:pPr>
        <w:autoSpaceDN w:val="0"/>
        <w:autoSpaceDE w:val="0"/>
        <w:widowControl/>
        <w:spacing w:line="24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issue we publish a translation of the papers sent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Ritch, to which every reader should pay very close attention. A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royal is going on in England on the subject of the new law.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is entirely the result of the courage of Indians. Prominent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in England are getting convinced that Indians will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say. We have never seen such a discussion of the Indian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one that took place in connection with the Loan Bill.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exaggerate when we say that this is the first instance in the last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of such vehement argument from both sides. Mr. Lyttelton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of the Conservative Party. He was once Colonial Secretary.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 our rights with great force. Sir Charles Dilke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Liberal Member, and at one time there was a probability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becoming Prime Minister. He categorically stated that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the Imperial Government to intervene. Apart from this,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like Mr. Bonar Law, Mr. Cox and Mr. O’Grady also made </w:t>
      </w:r>
      <w:r>
        <w:rPr>
          <w:rFonts w:ascii="Times" w:hAnsi="Times" w:eastAsia="Times"/>
          <w:b w:val="0"/>
          <w:i w:val="0"/>
          <w:color w:val="000000"/>
          <w:sz w:val="22"/>
        </w:rPr>
        <w:t>speeches all of which were encouraging to us.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take newspapers into account, we find that journals such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London,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Yorkshire Post, The Observer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Mall 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strongly in our favour. Sir Charles Bruce,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all, is beyond praise. He has given a hard slap to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the result merely of the Indian community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boycotted the Registration Office, is it not likely that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will be aroused when Indians are cruelly imprisoned?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if we think of Sir Henry’s reply, it is obvious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altogether declined to intervene. He has only pointed out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an opportune time to do so. It only means that, if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remains firm to the last and suffers imprisonment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deportation, the Imperial Government will not remain silent.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are not opened even by these signs, which he who runs may read,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do not take courage from them, we shall deserve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humiliation that can be inflicted on us. At the same time, it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borne in mind that if we give up the struggle now, the forces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acting in our favour will turn against us. We see the hand of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this. God always helps through men or other means.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Indians, be vigilant!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21-9-1907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171. LICENSING ACT OF NATAL</w:t>
      </w:r>
    </w:p>
    <w:p>
      <w:pPr>
        <w:autoSpaceDN w:val="0"/>
        <w:autoSpaceDE w:val="0"/>
        <w:widowControl/>
        <w:spacing w:line="24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sorry that, in Weenen, Mr. Bhayat has lost the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licence which he had made to the Licensing Board. Mr. Bhayat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strong case. He is an influential businessman; he had helped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during the war, and he is wealthy. It can never be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like him will be refused a licence under any law with a moral </w:t>
      </w:r>
      <w:r>
        <w:rPr>
          <w:rFonts w:ascii="Times" w:hAnsi="Times" w:eastAsia="Times"/>
          <w:b w:val="0"/>
          <w:i w:val="0"/>
          <w:color w:val="000000"/>
          <w:sz w:val="22"/>
        </w:rPr>
        <w:t>basis.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Nevertheless, we have to admit that, in the present circumstances,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decision of the Board cannot be considered unjust. We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remember that, in Natal or South Africa, complete freedom of trade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impossible for the Indian community. The Licensing Officer may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 not issue a licence, having regard to the local feelings and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number of merchants in the area, and it will be futile in the present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circumstances to protest against his decisions. It behoves a wise man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give due thought to the circumstances before taking any step, and to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Weenen Licensing Appeal”, 21-9-1907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pay attention to what is happening around him. Many hardships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inflicted on the Indian community. We have to make up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in advance as to which one of these is to be given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weight. Our foremost need today is to preserve our status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self-respect. If we have these, the rest will follow as a matter of course.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rights we enjoy today with self-respect should be preserved.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means that we must cling to the licences which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withdrawn, and try to retain at any cost, even by going to gaol,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which we hold. We are convinced that if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can do this much, the problem of the new licences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itself. We are sure that so long as we are taken to be cowards,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will bear no fruit. We do not mean to say that new licences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issued in any case. Wherever the Licensing Officer is kind,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no opposition from the Europeans, new licences will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continue to be issued. It only means that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and love where one side looks down upon the other.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first aim should be to preserve our self-respect, and win regard as </w:t>
      </w:r>
      <w:r>
        <w:rPr>
          <w:rFonts w:ascii="Times" w:hAnsi="Times" w:eastAsia="Times"/>
          <w:b w:val="0"/>
          <w:i w:val="0"/>
          <w:color w:val="000000"/>
          <w:sz w:val="22"/>
        </w:rPr>
        <w:t>a brave people.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21-9-1907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INDIAN PUBLIC LIBRARY</w:t>
      </w:r>
    </w:p>
    <w:p>
      <w:pPr>
        <w:autoSpaceDN w:val="0"/>
        <w:autoSpaceDE w:val="0"/>
        <w:widowControl/>
        <w:spacing w:line="24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Shelat has resigned to take up an appointment elsewhere,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attending to the Library with great diligence, though for a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period. His vacancy is filled by Mr. Tarmahomed Sumar,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Jusab Osman has agreed to help. We offer congratulations to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It is very necessary that members of the community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forward for public work in large numbers. It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on our part to ask, whenever someone leaves, how his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filled. Anyone will find it difficult to fill the place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Diwan in so far as hard work and regularity are concerned.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confident that Mr. Tarmahomed and Mr.Jusab Osman will with </w:t>
      </w:r>
      <w:r>
        <w:rPr>
          <w:rFonts w:ascii="Times" w:hAnsi="Times" w:eastAsia="Times"/>
          <w:b w:val="0"/>
          <w:i w:val="0"/>
          <w:color w:val="000000"/>
          <w:sz w:val="22"/>
        </w:rPr>
        <w:t>utmost diligence complete the task that they have undertaken.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library is an indication of education. There is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that it confers many benefits. It is, therefore, the duty of every </w:t>
      </w:r>
      <w:r>
        <w:rPr>
          <w:rFonts w:ascii="Times" w:hAnsi="Times" w:eastAsia="Times"/>
          <w:b w:val="0"/>
          <w:i w:val="0"/>
          <w:color w:val="000000"/>
          <w:sz w:val="22"/>
        </w:rPr>
        <w:t>Indian to help maintain this library.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21-9-1907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HELP FROM INDIA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ABLE FROM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>OKHALE</w:t>
      </w:r>
    </w:p>
    <w:p>
      <w:pPr>
        <w:autoSpaceDN w:val="0"/>
        <w:autoSpaceDE w:val="0"/>
        <w:widowControl/>
        <w:spacing w:line="280" w:lineRule="exact" w:before="14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cable has been received by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Johannesburg, from the Hon’ble Prof. Gokhale, and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for publication: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struggle closely. Anxious interest. Deepest sympathy. Admiration.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Trust securely Divine Will.</w:t>
      </w:r>
    </w:p>
    <w:p>
      <w:pPr>
        <w:autoSpaceDN w:val="0"/>
        <w:autoSpaceDE w:val="0"/>
        <w:widowControl/>
        <w:spacing w:line="280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Hon’ble Prof. Gokhale is known to every patriotic Indian.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member of the Central Indian Legislature. His cable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the spirit of every Indian to the highest degree of courage.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Gokhale has sent the cable means that the whole of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>now be aroused, and will run to our rescue.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EPLY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ABLE</w:t>
      </w:r>
    </w:p>
    <w:p>
      <w:pPr>
        <w:autoSpaceDN w:val="0"/>
        <w:autoSpaceDE w:val="0"/>
        <w:widowControl/>
        <w:spacing w:line="28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the British Indian Association was convened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the cable was received. The meeting was attended by 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Essop Mia, Coovadia, Ahmed Moosaji, Fancy, Omarji Sale, Emam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Abdool Cadir, Mahomed Adamji, Ali Omar, Ahmed Halim, Cassim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Moosa, Alibhai Akuji, Shah, Moosaji Ahmed, Daud Ismail, Ahmed 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Ismail Suleman, Dahya Rama, Cama and Momniyat. It was resolved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unanimously to send the following cable: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21-9-1907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G. K. Gokhale”, Before 21-9-1907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follows in the original a translation of “Cable to G. K. Gokhale”,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Before 21-9-1907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174. LAW ON THUMB-IMPRESSIONS</w:t>
      </w:r>
    </w:p>
    <w:p>
      <w:pPr>
        <w:autoSpaceDN w:val="0"/>
        <w:tabs>
          <w:tab w:pos="550" w:val="left"/>
          <w:tab w:pos="329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as great a difference between this and the Transvaal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between a horse and an elephant.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8" w:after="0"/>
        <w:ind w:left="0" w:right="2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0" w:lineRule="exact" w:before="3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</w:p>
    <w:p>
      <w:pPr>
        <w:autoSpaceDN w:val="0"/>
        <w:autoSpaceDE w:val="0"/>
        <w:widowControl/>
        <w:spacing w:line="294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21-9-1907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JOHANNESBURG LETTER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</w:t>
      </w:r>
    </w:p>
    <w:p>
      <w:pPr>
        <w:autoSpaceDN w:val="0"/>
        <w:autoSpaceDE w:val="0"/>
        <w:widowControl/>
        <w:spacing w:line="24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Krugersdorp and Zeerust did just what other places had done.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about to say that they have displayed the same courage.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call the present boycott an act of courage, what word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use for the real boycott when the time for it comes? We all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a man who does not receive the “stamp of slavery” in one place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4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made this observation while reproducing the following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Sanj </w:t>
      </w:r>
      <w:r>
        <w:rPr>
          <w:rFonts w:ascii="Times" w:hAnsi="Times" w:eastAsia="Times"/>
          <w:b w:val="0"/>
          <w:i/>
          <w:color w:val="000000"/>
          <w:sz w:val="18"/>
        </w:rPr>
        <w:t>Vartman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 Gujarati daily evening newspaper of Bombay: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Thumb-impressions in Bombay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complaint which was made in the Readers’ Views column of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Bombay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Gazette,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which we reproduced in this paper, that a new law had come into force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requiring thumb-impressions from all persons other than Europeans for the purposes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Registration Department of the High Court, appears to have been unfounded.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seen from the copy of the new law placed by the Government on the table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 to a question in the Legislative Council by Mr. O. P. Dixit. Under that law,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 wants to get a document of any kind registered in the Department, he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 affix the impression of his right-hand thumb on that document, as also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register recording thumb-impressions. The following rules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framed in this connection: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When the person registering a document is an educated man and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personally known to the Registrar, he will not be required to give his </w:t>
      </w:r>
      <w:r>
        <w:rPr>
          <w:rFonts w:ascii="Times" w:hAnsi="Times" w:eastAsia="Times"/>
          <w:b w:val="0"/>
          <w:i w:val="0"/>
          <w:color w:val="000000"/>
          <w:sz w:val="18"/>
        </w:rPr>
        <w:t>thumb-impression.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No thumb-impression will be required also if the person registering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document is a European Iady or gentleman or any other respectable person about </w:t>
      </w:r>
      <w:r>
        <w:rPr>
          <w:rFonts w:ascii="Times" w:hAnsi="Times" w:eastAsia="Times"/>
          <w:b w:val="0"/>
          <w:i w:val="0"/>
          <w:color w:val="000000"/>
          <w:sz w:val="18"/>
        </w:rPr>
        <w:t>whose identity there can be no doubt.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Persons whose right-hand thumbs cannot be used for any reason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 to give the impression of their left-hand thumb, or, if that is not possible, of </w:t>
      </w:r>
      <w:r>
        <w:rPr>
          <w:rFonts w:ascii="Times" w:hAnsi="Times" w:eastAsia="Times"/>
          <w:b w:val="0"/>
          <w:i w:val="0"/>
          <w:color w:val="000000"/>
          <w:sz w:val="18"/>
        </w:rPr>
        <w:t>any of the other fingers.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(4) The impression will be taken in the presence of the Registrar.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71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get it in another. It is not likely that anyone will be enamoured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black mark of shame. All are therefore able to sit back and watch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Johannesburg does. If a large number of people are waiting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the pot of our evil will certainly burst, and Indians will be crushed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should feel satisfied only when those who have kept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so far keep it till the end, regardless of what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does. Hence, while Krugersdorp and Zeerust do deserve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congratulated on their firmness, the time of real test for them and for </w:t>
      </w:r>
      <w:r>
        <w:rPr>
          <w:rFonts w:ascii="Times" w:hAnsi="Times" w:eastAsia="Times"/>
          <w:b w:val="0"/>
          <w:i w:val="0"/>
          <w:color w:val="000000"/>
          <w:sz w:val="22"/>
        </w:rPr>
        <w:t>all others is yet to come.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HICH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LACES HAVE NOT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ISITED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 will be at Boksburg on the 17th, 18th, 19th and 20th,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Germiston on the 24th, 25th, 26th and 27th and at Benoni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17th, 18th, 19th and 20th. These places seem to have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special favour. For, the Indians at each of these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allowed four days to take out their documents of slavery.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Indians there are firm and it appears that no one will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out the obnoxious title-deed [of slavery]. Meetings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held at Boksburg and Germiston and all are resisting the soiling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hands. Hence the “officers’ holiday” is unlikely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>break yet.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HANGED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Till now it was Mr. Chamney, Mr. James Cody, Mr. Richard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Cody and Mr. Sweet who went about enjoying fresh air. Hereafter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the same band. Bloemhof, Wolmeransstad, Lichtenburg,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 Retief, Ermilo, Carolina and Bethal will not be visited by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gentlemen. For these places other officers have been appointed.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of them, new officers will be present on the 17th, 18th and 19th.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Hull is appointed for Bloemhof, Mr. Hog for Wolmeransstad,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Juta for Lichtenburg, Mr. Levi for Piet Retief, Mr. Keyresville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Ermilo, Mr. John for Carolinaand Mr. Bangley for Bethal.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guess why this change hasbeen made. On the face of it,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appears to be that there are not many Indians at these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that, these places being scattered wide apart from one another,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on Johannesburg cannot take place in October if the band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 above were moved from one place to the other.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OHANNESBURG IN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RIP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attack on Johannesburg will begin on October 1. A trio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appointed here, the two Codys and Mr. Sweet. Hence the time is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idiom used here means: “Inevitable is the coming of nemesis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the evil accumulates beyond a limit.”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near when the boasts which Johannesburg has always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will be tested. At Pretoria, Mr. Gandhi had boasted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a good thing if the Office had first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Essop Mia and Mr. Coovadia also had spoken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strain. Moreover, Mr. Essop Mia had written a strong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Roos to say that the Association and particularly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nothing to do with the absurd draft prepared by Mr. Roos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“leaders”. Johannesburg is the headquarters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Indians there have spoken strongly against the law.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that the two meetings, the one at the Empire Theatre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at the Gaiety Theatre, took place.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spite of all this,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yield? But there is time yet. They have got a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At Pretoria, it was in the very last days that men soiled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It is probable, therefore, that the first three weeks of October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will pass off well. But what if Johannesburg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fourth week, too, without even one Indian so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at the Permit Office? It is a little difficult to answer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But why should we count our chickens before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hatched?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However, I can guess one thing, namely,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can stage a complete boycott, the Government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we are determined to fight to death. It should be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 this struggle is intended to demonstrate that we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say. Neither the Government nor anyone else is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real courage to fight. And how can that conviction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we have among us such men as Mr. Sheikh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Essak who keep on changing sides?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RAVES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IETERSBURG</w:t>
      </w:r>
    </w:p>
    <w:p>
      <w:pPr>
        <w:autoSpaceDN w:val="0"/>
        <w:autoSpaceDE w:val="0"/>
        <w:widowControl/>
        <w:spacing w:line="24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I have mentioned Mr. Sheikh Mahomed Essak, let me </w:t>
      </w:r>
      <w:r>
        <w:rPr>
          <w:rFonts w:ascii="Times" w:hAnsi="Times" w:eastAsia="Times"/>
          <w:b w:val="0"/>
          <w:i w:val="0"/>
          <w:color w:val="000000"/>
          <w:sz w:val="22"/>
        </w:rPr>
        <w:t>give the reader some other news I have received. At Pietersburg, four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“brave” Indians have gone in for the title-deed of slavery.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been told that these four gentlemen had signed the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from Pietersburg over the signatures of 86 Indians.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things happen, how can any Indian be trusted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Government? How can it be believed that what we say in our petitions </w:t>
      </w:r>
      <w:r>
        <w:rPr>
          <w:rFonts w:ascii="Times" w:hAnsi="Times" w:eastAsia="Times"/>
          <w:b w:val="0"/>
          <w:i w:val="0"/>
          <w:color w:val="000000"/>
          <w:sz w:val="22"/>
        </w:rPr>
        <w:t>is true? It is also said that some affidavits have been obtained from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Pretoria”, 31-7-1907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“Mass Meeting of Transvaal Indians”, 6-4-1907.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proverb literally says, “ When the buffalo is still in the fields,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can there be any talk of striking a deal?”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proverb speaks of men “who beat the drum on both sides”.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followed in the original four names.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gentlemen. There are all sorts of rumours in circulation.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they have stated that they had not applied for the title-deed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slavery earlier, because Mr. Gandhi had prevented them from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Others say that they had not applied for fear of being disgraced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eyes of the community. If these things are true,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affidavits should ask themselves whether they do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fear and shame now. All the same, there is nothing wrong in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timid going over to the opposite camp. This struggle is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sift out the timid from the brave. Then, we shall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nature of the disease we suffer from. The thermometer used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did not reveal the correct degree of our fever. When the gaol </w:t>
      </w:r>
      <w:r>
        <w:rPr>
          <w:rFonts w:ascii="Times" w:hAnsi="Times" w:eastAsia="Times"/>
          <w:b w:val="0"/>
          <w:i w:val="0"/>
          <w:color w:val="000000"/>
          <w:sz w:val="22"/>
        </w:rPr>
        <w:t>thermometer is used, everyone’s correct temperature will be known.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greatly pained to have to give all these names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comment. For, I share the shame of my brethren. I do suffer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reputation if my brethren commit a theft. It is for the faults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people that we have been suffering in the whole of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some Indians are dirty, all Indians are subjected to hardship.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some are miserly, all come to be charged with the fault.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some people entered illegally, the new law has been enacted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have to suffer the consequences. The present is so serious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that it will be a sin to conceal our faults. Our problems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solved only when what is rotten within comes to the surface.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sweetened water being boiled into a syrup. In this process, the dirt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is bound to come out. If we cover up the dirt, our being boiled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been in vain. I, therefore, beg to be excused by those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I am giving and who on that account may get angry with me. I </w:t>
      </w:r>
      <w:r>
        <w:rPr>
          <w:rFonts w:ascii="Times" w:hAnsi="Times" w:eastAsia="Times"/>
          <w:b w:val="0"/>
          <w:i w:val="0"/>
          <w:color w:val="000000"/>
          <w:sz w:val="22"/>
        </w:rPr>
        <w:t>must do my duty, all the same.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 gentlemen of Pietersburg having, as it were, stormed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castle in taking out their title-deed of slavery, Mr. Cassim Hajee Tar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Mafeking thought that he was left behind. Accordingly, he too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melted. What then to talk of Lazarus (Tamil) and Joseph (Tamil)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Durban? These two Tamil gentlemen have also received the brand of </w:t>
      </w:r>
      <w:r>
        <w:rPr>
          <w:rFonts w:ascii="Times" w:hAnsi="Times" w:eastAsia="Times"/>
          <w:b w:val="0"/>
          <w:i w:val="0"/>
          <w:color w:val="000000"/>
          <w:sz w:val="22"/>
        </w:rPr>
        <w:t>registration.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NEASINESS AT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ERMIT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40" w:lineRule="exact" w:before="1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few Indians go to receive the stamp of slavery, the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is getting impatient. An Indian at Barberton held a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wrongfully issued to him by a former officer. He was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arrested. He is now undergoing a gaol sentence of six months. Intent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not leavingBarberton empty-handed, they have obtained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from this prisoner. We may ask what purpose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by taking an application from such a person. Is it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>issue registers by accepting the applications of those who hold no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and have no right to live here? Or,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Bloemfontein says, will the Government keep in the Transvaal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in gaol and oust the rightful old residents? Let us see how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Government takes away the rights of the lawful residents.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INGER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EGULATION</w:t>
      </w:r>
    </w:p>
    <w:p>
      <w:pPr>
        <w:autoSpaceDN w:val="0"/>
        <w:autoSpaceDE w:val="0"/>
        <w:widowControl/>
        <w:spacing w:line="24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current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regulation has been published,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empowering the authorities, at their option, to take a photograph,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finger-prints, physical measurements, etc., of any person in gaol,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that such person is not a detained witness or a civil debtor.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Regulation is in consequence of a suit that was heard in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court. This does not particularly concern Indians. But it shows that </w:t>
      </w:r>
      <w:r>
        <w:rPr>
          <w:rFonts w:ascii="Times" w:hAnsi="Times" w:eastAsia="Times"/>
          <w:b w:val="0"/>
          <w:i w:val="0"/>
          <w:color w:val="000000"/>
          <w:sz w:val="22"/>
        </w:rPr>
        <w:t>such regulations can be applied to people guilty of criminal offences.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OMEN BE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SKED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INGER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PRINTS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Moosa Ebrahim Mansoor writes from Volksrust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demanded the permit from an Indian woman.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it. They then asked her to give the thumb-impression,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did on the order of her master. One cannot understand how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the permit. The police had not the slightest authority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thumb-impression. It was decided in the Punia case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was not necessary for women. I see no need to take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in the matter. But where such things happen,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>give a warning.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CAN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 UP WITH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OSSES</w:t>
      </w:r>
      <w:r>
        <w:rPr>
          <w:rFonts w:ascii="Times" w:hAnsi="Times" w:eastAsia="Times"/>
          <w:b w:val="0"/>
          <w:i w:val="0"/>
          <w:color w:val="000000"/>
          <w:sz w:val="20"/>
        </w:rPr>
        <w:t>?”</w:t>
      </w:r>
    </w:p>
    <w:p>
      <w:pPr>
        <w:autoSpaceDN w:val="0"/>
        <w:autoSpaceDE w:val="0"/>
        <w:widowControl/>
        <w:spacing w:line="240" w:lineRule="exact" w:before="12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how people can put up with losses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 in the course of the struggle against the new law.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what one takes to be a loss is not a loss, but a gain. If we buy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 for a hundred rupees, we do not think it to be a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but take it as a proper return for our money. In just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we have to buy our rights by forgoing our money. One who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that the rights will certainly be won should not be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forgoing the money. For he is sure of getting a return for it.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 people may not feel certain in their minds that they will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rights. Even such men will forgo the money now in the hope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the rights [later]. We always take such risks in business.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occasionally lose money in a speculative transaction,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close down our business. If we fight with this as ourguiding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principle, we shall stop talking of losses. The important thing is that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Punia Case”, 29-9-1906 and  “Deputation to Lord Elgin”, 8-11-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1906.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for our rights is a struggle for the community. But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narrow-minded, we do not realize that a gain to the community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to us. If we consider this thing closely, we shall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lost money at the time of the Jameson Raid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happened during the War.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we gave no thought to it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helpless. Shall we give up fighting for the good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apprehensive that perhaps there may be some loss of </w:t>
      </w:r>
      <w:r>
        <w:rPr>
          <w:rFonts w:ascii="Times" w:hAnsi="Times" w:eastAsia="Times"/>
          <w:b w:val="0"/>
          <w:i w:val="0"/>
          <w:color w:val="000000"/>
          <w:sz w:val="22"/>
        </w:rPr>
        <w:t>money ?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HOULD BE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WITH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OPIES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OURNAL AFTER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EADING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HEM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to answer this question also. My advice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is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22"/>
        </w:rPr>
        <w:t>is so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that everyone should maintain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file of its issues. But those who are not particular about maintaining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file or feel too lazy to do so should immediately after reading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post it to a friend in India. It is necessary to do this; for,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easiest and cheapest way to publicise in India the facts of our struggle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ONTENTS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FFIDAVITS</w:t>
      </w:r>
    </w:p>
    <w:p>
      <w:pPr>
        <w:autoSpaceDN w:val="0"/>
        <w:autoSpaceDE w:val="0"/>
        <w:widowControl/>
        <w:spacing w:line="24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Affidavits are being obtained from those “brave” ones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go to the Permit Office at Pretoria to “play on the piano” [i.e.,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finger-prints]. The substance of the affidavit has come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It includes the following words: “Owing to the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instigated by Mr. M. K. Gandhi and taken up by the Asiatics,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to present myself at the Permit Office in Pretoria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of July. I therefore request now that I may be registered.”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understand how any Indian could have the face to put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 to a document of this kind. One cannot know even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Office gains thereby. Be that as it may, has the fear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concerned disappeared now? Mr. Gandhi’s advice even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same, and he says it will remain the same till his death.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also stands unshaken in its resolve. But why argue </w:t>
      </w:r>
      <w:r>
        <w:rPr>
          <w:rFonts w:ascii="Times" w:hAnsi="Times" w:eastAsia="Times"/>
          <w:b w:val="0"/>
          <w:i w:val="0"/>
          <w:color w:val="000000"/>
          <w:sz w:val="22"/>
        </w:rPr>
        <w:t>with a person bent on taking out the title-deed of slavery?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ONSTER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ETITION</w:t>
      </w:r>
    </w:p>
    <w:p>
      <w:pPr>
        <w:autoSpaceDN w:val="0"/>
        <w:autoSpaceDE w:val="0"/>
        <w:widowControl/>
        <w:spacing w:line="24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of the monster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set of instructions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sent herewith. The petition must be dispatched quite soon, so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affidavits in question may lose all their force. Those who have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December 1895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Boer War, 1899-1902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“Monster Petition”,Before 21-9-1907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got copies of the petition for their signature should obtain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theSecretary. I may here mention an earlier instance that occurs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When the Franchise Bill was introduced in Natal in 1894,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signed by 10,000 Indians was sent to Lord Ripon,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consequently the Bill was dropped. That is one 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remembered. Another thing is that leading men came forward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the signatures, which were secured within 15 days. It was later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signatures in duplicate were necessary. Accordingly, 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worked for a whole night and prepared a copy.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was nothing compared to the present one. To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signatures on this petition, we certainly need the energetic support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men and, also, volunteers. I think it will be of advantage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of the petition with signatures reach here before the 30th. I </w:t>
      </w:r>
      <w:r>
        <w:rPr>
          <w:rFonts w:ascii="Times" w:hAnsi="Times" w:eastAsia="Times"/>
          <w:b w:val="0"/>
          <w:i w:val="0"/>
          <w:color w:val="000000"/>
          <w:sz w:val="22"/>
        </w:rPr>
        <w:t>earnestly hope that at least 10,000 Indians will sign the petition.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meeting of the Association convened to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Hon. Prof. Gokhale’s cablegram, it was also resolved to send out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towns the monster petition for signature. In addition to the Chairman,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Coovadia, Mr. Cama, Mr. Fancy, Mr. Emam Abdool Cadir and </w:t>
      </w:r>
      <w:r>
        <w:rPr>
          <w:rFonts w:ascii="Times" w:hAnsi="Times" w:eastAsia="Times"/>
          <w:b w:val="0"/>
          <w:i w:val="0"/>
          <w:color w:val="000000"/>
          <w:sz w:val="22"/>
        </w:rPr>
        <w:t>Mr. Shah addressed the meeting.</w:t>
      </w:r>
    </w:p>
    <w:p>
      <w:pPr>
        <w:autoSpaceDN w:val="0"/>
        <w:autoSpaceDE w:val="0"/>
        <w:widowControl/>
        <w:spacing w:line="266" w:lineRule="exact" w:before="28" w:after="1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ETTER FROM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ELL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NGLISHWOMAN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well-known lady </w:t>
      </w:r>
      <w:r>
        <w:rPr>
          <w:rFonts w:ascii="Times" w:hAnsi="Times" w:eastAsia="Times"/>
          <w:b w:val="0"/>
          <w:i w:val="0"/>
          <w:color w:val="000000"/>
          <w:sz w:val="22"/>
        </w:rPr>
        <w:t>of England who writes as follows:</w:t>
      </w:r>
    </w:p>
    <w:p>
      <w:pPr>
        <w:sectPr>
          <w:type w:val="continuous"/>
          <w:pgSz w:w="9360" w:h="12960"/>
          <w:pgMar w:top="514" w:right="1412" w:bottom="468" w:left="1440" w:header="720" w:footer="720" w:gutter="0"/>
          <w:cols w:num="2" w:equalWidth="0">
            <w:col w:w="3106" w:space="0"/>
            <w:col w:w="3401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8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connected with the Ethical Society</w:t>
      </w:r>
    </w:p>
    <w:p>
      <w:pPr>
        <w:sectPr>
          <w:type w:val="nextColumn"/>
          <w:pgSz w:w="9360" w:h="12960"/>
          <w:pgMar w:top="514" w:right="1412" w:bottom="468" w:left="1440" w:header="720" w:footer="720" w:gutter="0"/>
          <w:cols w:num="2" w:equalWidth="0">
            <w:col w:w="3106" w:space="0"/>
            <w:col w:w="340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just been reading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for July 27th and I can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forbear no longer sending to you a few words to express sympathy with you,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I have felt over and over again when reading your paper—sympathy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stress and strain of your struggle, sympathy with the holy nature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cause, and, above all, sympathy with the spirit in which you are writing,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speaking and acting all the time. I want to send you congratulations also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you have been able to carry on the struggle so strenuously.</w:t>
      </w:r>
    </w:p>
    <w:p>
      <w:pPr>
        <w:autoSpaceDN w:val="0"/>
        <w:autoSpaceDE w:val="0"/>
        <w:widowControl/>
        <w:spacing w:line="266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ORGOTTEN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OLUNTEER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Mohamed Ismail Kanmia writes that, though he had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name to the Hamidia Society, it did not appear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feels sorry about it. It is for the Editor or the reporter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how this name came to be omitted. When everyone is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great stress, such an omission should be excused. However,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Ismail deserves praise for his vigilance. I hope others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show similar zeal. Let all Indians remember that the worth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enthusiasm will be tested when the time for action comes.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21-9-1907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“Guide to London” (Appendix-A), [1893-94].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Florence Winterbottom.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type w:val="continuous"/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PRIME MINISTER’S SECRETARY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1907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TO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RIME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INISTER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1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of my Association desires me to draw the Prime </w:t>
      </w:r>
      <w:r>
        <w:rPr>
          <w:rFonts w:ascii="Times" w:hAnsi="Times" w:eastAsia="Times"/>
          <w:b w:val="0"/>
          <w:i w:val="0"/>
          <w:color w:val="000000"/>
          <w:sz w:val="22"/>
        </w:rPr>
        <w:t>Minister’s attention to the following report in the papers:</w:t>
      </w:r>
    </w:p>
    <w:p>
      <w:pPr>
        <w:autoSpaceDN w:val="0"/>
        <w:autoSpaceDE w:val="0"/>
        <w:widowControl/>
        <w:spacing w:line="240" w:lineRule="exact" w:before="4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regretted that Asiatics were objecting to registration on such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flimsy excuse as that of the taking of finger impressions. It was enforced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white people, and he did not see that anyone suffered from the rule.</w:t>
      </w:r>
    </w:p>
    <w:p>
      <w:pPr>
        <w:autoSpaceDN w:val="0"/>
        <w:autoSpaceDE w:val="0"/>
        <w:widowControl/>
        <w:spacing w:line="24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report referred to is correct, I venture to draw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Hon’ble gentleman’s attention to the fact that finger impressions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have never been a primary cause of the opposition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Act. While they undoubtedly constitute a serious item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many others, my Association is free to admit that,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they would never justify the very great and intense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irritation that the Act has caused. I take the liberty to quote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grounds of objections framed: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manifestly in conflict with the past declarations of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Majesty’s representatives;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recognises no distinction between British and alien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Asiatics;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reduces British Indians to a status lower than that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aboriginal races of South Africa and coloured people;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renders the position of British Indians in the 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worse than under Law 3 of 1885, and therefore, 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under the Boer regime;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sets up a system of passes and espionage unknown in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other British territory;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brands the communities to which it is applied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criminals or suspects;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alleged influx of unauthorised British Indians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denied;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such a denial is not accepted, a judicial, open, and 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 should be instituted before such drastic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uncalled for legislation is enforced;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measure is otherwise un-British, and unduly restricts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liberty of inoffensive British subjects, and constitutes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invitation to British Indians in the Transvaal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leave the country.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it will be seen that, when the Law was first introduced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the main objections did not contain even so much as a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finger prints. The whole flavour about the Act is, in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that of criminality, and submission to it would make the lives </w:t>
      </w:r>
      <w:r>
        <w:rPr>
          <w:rFonts w:ascii="Times" w:hAnsi="Times" w:eastAsia="Times"/>
          <w:b w:val="0"/>
          <w:i w:val="0"/>
          <w:color w:val="000000"/>
          <w:sz w:val="22"/>
        </w:rPr>
        <w:t>of British Indians in the Transvaal intolerable.</w:t>
      </w:r>
    </w:p>
    <w:p>
      <w:pPr>
        <w:autoSpaceDN w:val="0"/>
        <w:autoSpaceDE w:val="0"/>
        <w:widowControl/>
        <w:spacing w:line="220" w:lineRule="exact" w:before="46" w:after="0"/>
        <w:ind w:left="0" w:right="3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80" w:after="0"/>
        <w:ind w:left="0" w:right="10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3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82" w:after="0"/>
        <w:ind w:left="0" w:right="4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8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28-9-1907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177. LETTER TO J. A. NESER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[J. A. NESER, ESQ., M. L. A.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BOX 22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KLERKSDORP]</w:t>
      </w:r>
    </w:p>
    <w:p>
      <w:pPr>
        <w:autoSpaceDN w:val="0"/>
        <w:autoSpaceDE w:val="0"/>
        <w:widowControl/>
        <w:spacing w:line="212" w:lineRule="exact" w:before="25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DEAR SIR,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reported to have made the following observations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the Asiatic Act:</w:t>
      </w:r>
    </w:p>
    <w:p>
      <w:pPr>
        <w:autoSpaceDN w:val="0"/>
        <w:autoSpaceDE w:val="0"/>
        <w:widowControl/>
        <w:spacing w:line="240" w:lineRule="exact" w:before="10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Law, said Mr. Neser, regarding Asiatics was highly necessary.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could not understand the objections raised by the Indians with regard to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taking of fingerprints, in which there was nothing degrading whatever,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only reason he could see was that the Indians were endeavouring to shield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of their fraternity who had come and were still coming into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Transvaal in an illegal way.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regrets that you have not taken the trouble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objections of the Indian community to the Asiatic 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invite your attention to the letter addressed by my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General Botha,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 add that, in the opinion of my Association,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not only wounds every manly sentiment but it insults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>religions of India.</w:t>
      </w:r>
    </w:p>
    <w:p>
      <w:pPr>
        <w:autoSpaceDN w:val="0"/>
        <w:autoSpaceDE w:val="0"/>
        <w:widowControl/>
        <w:spacing w:line="240" w:lineRule="exact" w:before="8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is surprised that you should consider it fit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the community represented by my Association with a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shield those who have entered the Colony illegally. I am sure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consider that British Indians are ready to sacrifice all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dear forthe sake of covering the guilty. Moreover,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have accepted the principle of voluntary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it is not possible for the Indian community to screen </w:t>
      </w:r>
      <w:r>
        <w:rPr>
          <w:rFonts w:ascii="Times" w:hAnsi="Times" w:eastAsia="Times"/>
          <w:b w:val="0"/>
          <w:i w:val="0"/>
          <w:color w:val="000000"/>
          <w:sz w:val="22"/>
        </w:rPr>
        <w:t>offenders.</w:t>
      </w:r>
    </w:p>
    <w:p>
      <w:pPr>
        <w:autoSpaceDN w:val="0"/>
        <w:autoSpaceDE w:val="0"/>
        <w:widowControl/>
        <w:spacing w:line="240" w:lineRule="exact" w:before="28" w:after="0"/>
        <w:ind w:left="0" w:right="8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80" w:after="0"/>
        <w:ind w:left="0" w:right="4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7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28-9-1907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178. JOHANNESBURG LETTER</w:t>
      </w:r>
    </w:p>
    <w:p>
      <w:pPr>
        <w:autoSpaceDN w:val="0"/>
        <w:autoSpaceDE w:val="0"/>
        <w:widowControl/>
        <w:spacing w:line="294" w:lineRule="exact" w:before="6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25,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LAGUE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OUR</w:t>
      </w:r>
    </w:p>
    <w:p>
      <w:pPr>
        <w:autoSpaceDN w:val="0"/>
        <w:autoSpaceDE w:val="0"/>
        <w:widowControl/>
        <w:spacing w:line="240" w:lineRule="exact" w:before="12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Permit Office—I forget, it should be “Plague Office”—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round Boksburg, but obtained no other prey than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prisoner. The reporters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Leader </w:t>
      </w:r>
      <w:r>
        <w:rPr>
          <w:rFonts w:ascii="Times" w:hAnsi="Times" w:eastAsia="Times"/>
          <w:b w:val="0"/>
          <w:i w:val="0"/>
          <w:color w:val="000000"/>
          <w:sz w:val="22"/>
        </w:rPr>
        <w:t>and the [</w:t>
      </w:r>
      <w:r>
        <w:rPr>
          <w:rFonts w:ascii="Times" w:hAnsi="Times" w:eastAsia="Times"/>
          <w:b w:val="0"/>
          <w:i/>
          <w:color w:val="000000"/>
          <w:sz w:val="22"/>
        </w:rPr>
        <w:t>Rand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morale of the Indians there was very high. Their pickets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and appealed to every Indian who wished to go to the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Some Indians had reached as far as the Office, but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what was in store for them, they returned without surrendering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honour. By the time this letter appears in print, the Office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have moved to Germiston. There is not the slightest probability of </w:t>
      </w:r>
      <w:r>
        <w:rPr>
          <w:rFonts w:ascii="Times" w:hAnsi="Times" w:eastAsia="Times"/>
          <w:b w:val="0"/>
          <w:i w:val="0"/>
          <w:color w:val="000000"/>
          <w:sz w:val="22"/>
        </w:rPr>
        <w:t>any Indian applying for a permit there.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AMIDIA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</w:t>
      </w:r>
    </w:p>
    <w:p>
      <w:pPr>
        <w:autoSpaceDN w:val="0"/>
        <w:autoSpaceDE w:val="0"/>
        <w:widowControl/>
        <w:spacing w:line="240" w:lineRule="exact" w:before="1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days pass, the time draws near for the “Plague” to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The  Hamidia  Islamic  Society  therefore  held 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 on  Sunday. The  hall  was  packed  to  the  full. Mr.  Emam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Abdool Cadir took the chair. Mr. Gandhi read out the cablegram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 from  Babu  Surendranath  Banerjea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and  explained  the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“Cable to Surendranath Banerjea”, After 25-9-1907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(1848-1925), orator and politician, President of the Indian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Congress, 1895 and 1902.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[He said that] signatures on the monster petition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with the utmost speed. For this purpose, volunteers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enlisted. The volunteers appointed to picket the Permit Office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their work with great care and patience. It will not be proper.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shout at anyone or handle anyone roughly. Then Mr. Essop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Mia gave an account of the interview he had with Mr. Gibson, and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were not to depend at all on his advice or on that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whites. In an impassioned speech, Moulvi Saheb Ahmed Mukhtiar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quoted versesfrom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Koran,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said that the faithful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their trust in God’s enemies or in their own. At the present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whites were playing the part of enemies and they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trusted when they advised them to get registered, etc. Further, 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person like the Prophet Moses along with his community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1,00,000 men had to undergo hardships for 12 years. Only then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come to him. Similarly, the Indian community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only after it passed through suffering. Moreover,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 Moses led an attack on Pharaoh relying on God alone.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Likewise, the Indian community was to stick to its pledge with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What if one had to lose all one’s wealth for the sake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name, reputation and faith? Then the Chairman addressed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said that, just now as they were receiving encouraging cablegrams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such great men as Prof. Gokhale and Babu Surendranath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Banerjea in India, so would they slave to face the indignation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 if they threw up the game at the critical moment.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stated at the meeting that the Muslim subjects of Turkey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were thinking of sending a petition. Mr. Nawab Khan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spoke about volunteers. Mr. Patel from Klerksdorp, who was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the assurance that signatures from his place would be obtained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Mr. Aswat pointed out that the month of Ramzan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coincide with the month for permits. It should not therefore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happen that Muslims observed the holy fast on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and forsook their faith on the other by blackening their hands </w:t>
      </w:r>
      <w:r>
        <w:rPr>
          <w:rFonts w:ascii="Times" w:hAnsi="Times" w:eastAsia="Times"/>
          <w:b w:val="0"/>
          <w:i w:val="0"/>
          <w:color w:val="000000"/>
          <w:sz w:val="22"/>
        </w:rPr>
        <w:t>and faces.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EENNESS</w:t>
      </w:r>
    </w:p>
    <w:p>
      <w:pPr>
        <w:autoSpaceDN w:val="0"/>
        <w:autoSpaceDE w:val="0"/>
        <w:widowControl/>
        <w:spacing w:line="24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appears very keen on getting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to register itself. This is a matter of concern to us;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time, it should give us courage. We should be concerned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to do what the Government is so keen that we should;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us courage because the Government’s keenness also </w:t>
      </w:r>
      <w:r>
        <w:rPr>
          <w:rFonts w:ascii="Times" w:hAnsi="Times" w:eastAsia="Times"/>
          <w:b w:val="0"/>
          <w:i w:val="0"/>
          <w:color w:val="000000"/>
          <w:sz w:val="22"/>
        </w:rPr>
        <w:t>reveals its fear. However hard of heart it may be, it is improbable that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“Nawabdakh”.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5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deport all Indians or deprive them of their licences. Mr. Saleji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sends a copy of the letter the Government has addressed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at Belfast. It shows that the magistrates have been asked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every Indian that those who have not registered themselves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can go to Johannesburg in October and take out their title-deed of </w:t>
      </w:r>
      <w:r>
        <w:rPr>
          <w:rFonts w:ascii="Times" w:hAnsi="Times" w:eastAsia="Times"/>
          <w:b w:val="0"/>
          <w:i w:val="0"/>
          <w:color w:val="000000"/>
          <w:sz w:val="22"/>
        </w:rPr>
        <w:t>slavery there. What can be more indicative of fear than this?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OTHA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ISUNDERSTANDING</w:t>
      </w:r>
    </w:p>
    <w:p>
      <w:pPr>
        <w:autoSpaceDN w:val="0"/>
        <w:autoSpaceDE w:val="0"/>
        <w:widowControl/>
        <w:spacing w:line="240" w:lineRule="exact" w:before="86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Botha says that the Indian community is not being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carrying on so much agitation against finger-prints. This also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itself does not know what it will do if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firm. However, to remove the wrong impres-sion, Mr. Essop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Mia has addressed the following letter on behalf of the Association: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URENDRANATH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ABLEGRAM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the cablegram sent by Babu Surendranath </w:t>
      </w:r>
      <w:r>
        <w:rPr>
          <w:rFonts w:ascii="Times" w:hAnsi="Times" w:eastAsia="Times"/>
          <w:b w:val="0"/>
          <w:i w:val="0"/>
          <w:color w:val="000000"/>
          <w:sz w:val="22"/>
        </w:rPr>
        <w:t>Banerjea from Calcutta: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Bengal’s warmest sympathy your trials, struggles. Wish success.</w:t>
      </w:r>
    </w:p>
    <w:p>
      <w:pPr>
        <w:autoSpaceDN w:val="0"/>
        <w:autoSpaceDE w:val="0"/>
        <w:widowControl/>
        <w:spacing w:line="24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cablegram has caused great joy. Babu Surendranath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adored by Bengali students. For the last 25 years, he has been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battle of Indians. He was probably the first Indian to enter the I.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S. He is the head of the Ripon College and proprietor of the famous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Bengalee.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many years, he has been the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Association, Calcutta. He presided over the sessions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National Congress at Poona and Ahmedabad.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orators of his ability in India. He has a voice so powerful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assembly of 10,000 men it can be heard even at the farthest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played a big part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It can be taken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good omen that such cablegrams have started coming from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LOCK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LACK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HEEP</w:t>
      </w:r>
    </w:p>
    <w:p>
      <w:pPr>
        <w:autoSpaceDN w:val="0"/>
        <w:autoSpaceDE w:val="0"/>
        <w:widowControl/>
        <w:spacing w:line="24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black sheep continues to increase slowly. 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received the consecration. These men, I think, ought to </w:t>
      </w:r>
      <w:r>
        <w:rPr>
          <w:rFonts w:ascii="Times" w:hAnsi="Times" w:eastAsia="Times"/>
          <w:b w:val="0"/>
          <w:i w:val="0"/>
          <w:color w:val="000000"/>
          <w:sz w:val="22"/>
        </w:rPr>
        <w:t>dress themselves like women.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TOKEINSTROOM</w:t>
      </w:r>
    </w:p>
    <w:p>
      <w:pPr>
        <w:autoSpaceDN w:val="0"/>
        <w:autoSpaceDE w:val="0"/>
        <w:widowControl/>
        <w:spacing w:line="24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at Heidelberg, Mr. Stokeinstroom said that no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issued to Indians if they did not register themselves. The </w:t>
      </w:r>
      <w:r>
        <w:rPr>
          <w:rFonts w:ascii="Times" w:hAnsi="Times" w:eastAsia="Times"/>
          <w:b w:val="0"/>
          <w:i w:val="0"/>
          <w:color w:val="000000"/>
          <w:sz w:val="22"/>
        </w:rPr>
        <w:t>mask has now been torn off. At first they talked of gaol sentences.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follows in the original a translation of “Letter to Prime Minister’s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Secretary”, 21-9-1907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followed in the original five names.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Gaol gave place to deportation. Now they are talking of licences.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Mr. Botha do when the Indian community gives up the fear of </w:t>
      </w:r>
      <w:r>
        <w:rPr>
          <w:rFonts w:ascii="Times" w:hAnsi="Times" w:eastAsia="Times"/>
          <w:b w:val="0"/>
          <w:i w:val="0"/>
          <w:color w:val="000000"/>
          <w:sz w:val="22"/>
        </w:rPr>
        <w:t>losing their licences?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ESER</w:t>
      </w:r>
    </w:p>
    <w:p>
      <w:pPr>
        <w:autoSpaceDN w:val="0"/>
        <w:autoSpaceDE w:val="0"/>
        <w:widowControl/>
        <w:spacing w:line="24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Mr. Neser spoke at Klerksdorp in the same strain as Mr. Stok-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einstroom. Denouncing the fight against finger-prints, he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was fighting to shield men who had immigrated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illegally. He added that, if the community went on fighting,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stop issuing trade licences. We are unconcerned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threat. For, knowing that barking dogs seldom bite,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grows the more fearless the more it is threatened.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some thought to the ignorance of men like Mr. Neser,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the misunderstanding still persists that we have been fighting </w:t>
      </w:r>
      <w:r>
        <w:rPr>
          <w:rFonts w:ascii="Times" w:hAnsi="Times" w:eastAsia="Times"/>
          <w:b w:val="0"/>
          <w:i w:val="0"/>
          <w:color w:val="000000"/>
          <w:sz w:val="22"/>
        </w:rPr>
        <w:t>only against finger-prints. Mr. Essop Mia has therefore sent the follo-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wing reply. After quoting Mr. Neser’s speech, Mr. Essop Mia says: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ILLEM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ULSTEYN</w:t>
      </w:r>
    </w:p>
    <w:p>
      <w:pPr>
        <w:autoSpaceDN w:val="0"/>
        <w:autoSpaceDE w:val="0"/>
        <w:widowControl/>
        <w:spacing w:line="240" w:lineRule="exact" w:before="8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speech, Sir Willem Van Hulsteyn had said that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fighting only against finger-prints. Drawing the attention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to this, the Secretary of the British Indian Association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this effect: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fight is against the whole of the law, and not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finger-prints. Indians believe that acceptance of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compulsion will amount to slavery. They are,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lose their all rather than have slavery; it is not merely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not giving finger-prints. We are quite aware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penalties with which the Government has begun threatening us.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to be seen whether a rigorous enforcement of the law will redound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credit of the Government, or the credit will be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 for undergoing unmerited suffering.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6"/>
        </w:rPr>
        <w:t>ORRECTION</w:t>
      </w:r>
    </w:p>
    <w:p>
      <w:pPr>
        <w:autoSpaceDN w:val="0"/>
        <w:autoSpaceDE w:val="0"/>
        <w:widowControl/>
        <w:spacing w:line="240" w:lineRule="exact" w:before="14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my comment on the “brave ones”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Pietersburg, a prominent gentleman from the place says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Pietersburg application did not contain the signatures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persons named by me. For they were out of station at the time.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sorry for the mistake made by me. However, it is not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>excuse the fault of the gentlemen who have blackened their hands.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follows in the original a translation of “Letter to J. A. Neser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”, </w:t>
      </w:r>
      <w:r>
        <w:rPr>
          <w:rFonts w:ascii="Times" w:hAnsi="Times" w:eastAsia="Times"/>
          <w:b w:val="0"/>
          <w:i w:val="0"/>
          <w:color w:val="000000"/>
          <w:sz w:val="18"/>
        </w:rPr>
        <w:t>24-9-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original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W. V. Hulsteyn”, 17-9-1907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Only, the fault is not so big as it seemed. I may be permitted to infer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said letter that those who have signed the application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>never touch the title-deed of slavery.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ATTLE AT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ERMISTON</w:t>
      </w:r>
    </w:p>
    <w:p>
      <w:pPr>
        <w:autoSpaceDN w:val="0"/>
        <w:autoSpaceDE w:val="0"/>
        <w:widowControl/>
        <w:spacing w:line="240" w:lineRule="exact" w:before="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Permit Office has encamped at Germiston.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therefore become excited. Till today (Wednesday)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stayed away from business and have started working as volunte-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ers. Not one man from Germiston has applied. Even the hotel waiters </w:t>
      </w:r>
      <w:r>
        <w:rPr>
          <w:rFonts w:ascii="Times" w:hAnsi="Times" w:eastAsia="Times"/>
          <w:b w:val="0"/>
          <w:i w:val="0"/>
          <w:color w:val="000000"/>
          <w:sz w:val="22"/>
        </w:rPr>
        <w:t>have refused to apply. Only one Madrasi from Pretoria, named Cas-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sim, disregarded the advice of the pickets and registered himself.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Memons went there, but allowed themselves to be dissuaded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pickets and gave up the idea of playing on the piano [i. e., of registe-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ring themselves]. The enthusiasm of the volunteers at Germiston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excessive, it was necessary to restrain them. Now, only as many as are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there work there and, that too, with courtesy and patience.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28-9-1907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179. CABLE TO SURENDRANATH BANERJEA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</w:t>
      </w:r>
      <w:r>
        <w:rPr>
          <w:rFonts w:ascii="Times" w:hAnsi="Times" w:eastAsia="Times"/>
          <w:b w:val="0"/>
          <w:i/>
          <w:color w:val="000000"/>
          <w:sz w:val="22"/>
        </w:rPr>
        <w:t>September 25,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INDIANS TENDER THANKS. WILL DO DUTY.</w:t>
      </w:r>
    </w:p>
    <w:p>
      <w:pPr>
        <w:autoSpaceDN w:val="0"/>
        <w:autoSpaceDE w:val="0"/>
        <w:widowControl/>
        <w:spacing w:line="266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IAS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28-9-1907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INDIA’S HELP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Hon’ble Professor Gokhale has been quickly followed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Hon’ble Surendranath Banerjea in sympathising with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in their death struggle. It is no small thing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cables from these trusted representatives of the people of India.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have dedicated their lives to the Indian cause, and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unrivalled influence in India. It is, therefore, reasonable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that the Indian question in the Transvaal will soon occupy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prominent place in Indian politics. Lord Ampthill truly said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day that nothing has wounded so deeply Indian sentiment as the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Surendranath Banerjea’s cable; “Johannesburg Letter”,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25-9-1907.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grievances of British Indians in South Africa. We need the encourage-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received from India. On this question, there are no parties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there is no division of opinion, all—Hindu, Mahomedan, Parsee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Christian—alike realise the very painful and humiliating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by Indians in the Transvaal. Anglo-Indian opinion is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solid as Indian opinion; no one has spoken so strongly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Englishman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Calcutta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All, therefore, that is needed is to focus the energy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associationsand organs of opinion in India, and to bring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of this solid influence to bear on Lord Minto; then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cannot but be solved in accordance with principles of justice </w:t>
      </w:r>
      <w:r>
        <w:rPr>
          <w:rFonts w:ascii="Times" w:hAnsi="Times" w:eastAsia="Times"/>
          <w:b w:val="0"/>
          <w:i w:val="0"/>
          <w:color w:val="000000"/>
          <w:sz w:val="22"/>
        </w:rPr>
        <w:t>and humanity.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28-9-1907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PICKETS DUTY</w:t>
      </w:r>
    </w:p>
    <w:p>
      <w:pPr>
        <w:autoSpaceDN w:val="0"/>
        <w:autoSpaceDE w:val="0"/>
        <w:widowControl/>
        <w:spacing w:line="24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Indians will soon be put upon their mettle,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little doubt that the ultimate course of action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Act will be largely determined by the result of the attempt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Registration Office to register Asiatics in Johannesburg.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contains nearly one-half of the Asiatic population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Transvaal—all the different Asiatic races, too, are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on the Rand—and, if they remain firm in their opposition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Asiatic Act, it must give the local Government some food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reflection. The building of a jail, no matter what threats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held out, is not a joke in these times when the money-market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tight. Deportation of thousands of inoffensive people is not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practical politics, because it is likely to appal the conscience of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Generals Botha and Smuts. We have, therefore, arrived at threats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stopping of Asiatic licences, but, were such a thing possible,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be stultifying themselves in that they will have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largest number of Asiatics untouched. Whatever action,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Johannesburg Asiatics take will very largely decide the issue.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responsibility, therefore, on the shoulders of leading Indians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leading Asiatics in Johannesburg is very grave and very great.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denying the fact that, hitherto, the boycott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Office has been so successful, because of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pickets or missionaries. They have done their work calmly,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and unobtrusively. There are many disturbing elements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Those who have volunteered to do the missionary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some of them, fiery spirits. Indians in Johannesburg, too,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from all classes. We, therefore, warn the Indian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>against any haste or any display of ill temper. Physical violence must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1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absolutely eschewed, and so must strong language.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avoid the yoke of the Asiatic Act should be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not to put a more terrible yoke in the shape of ignorant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brow-beating and intimidation. If Indians are satisfied that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imposes degradation on them and takes away their manliness,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need do is to place that view before those who do not know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they have done so, their duty is finished, and they should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itopen to the would-be applicant for registration to make his choice.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his loss, not the community’s, if he elects to accept the enslaving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 of the Act.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28-9-1907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GENERAL B0THA AND THE ASIATIC ACT</w:t>
      </w:r>
    </w:p>
    <w:p>
      <w:pPr>
        <w:autoSpaceDN w:val="0"/>
        <w:autoSpaceDE w:val="0"/>
        <w:widowControl/>
        <w:spacing w:line="24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disconcerting to find that the Premier of the Transvaal,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hesitation in speaking sweetly and softly to the deputation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waited on him at the Hotel Cecil during his memorable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London, does not know even up to now what the real struggle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hinges on. He thinks, and rightly so, that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for the tremendous agitation carried on by the Asiatics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over the question of finger-prints merely, but the belief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Botha that the agitation is based on the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finger-prints only shows how helplessly ignorant he is as to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attitude. The British Indian Association has promptly forwarded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Botha some of the objections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were framed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when it was first mooted in 1906. The gallant General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taken the trouble to ascertain whether it was at all possible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of the Transvaal to engage world-wide sympathy,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objections were confined to the giving of digit-impressions.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convenient for the statesmen of the Transvaal to disregard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serious points raised by the Indian community as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feelings, their status, and degrading class-legislation, but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habitual disregard can only end in more intense irritation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stiffening the backs of the Asiatics. Theirs is now the courage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desperation. They have accustomed themselves to the idea of their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taken away from them. It would, therefore, be wise and prudent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Transvaal Government were, at least, to examine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objections on their merits, and not shut their eyes against them.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28-9-1907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Prime Minister’s Secretary”, 21-9-1907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183. THE BATTLE AGAINST INDIAN HAWKERS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debate in the Legislative Assembly of Natal on the proposal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raise the licence fee payable by hawkers is very enlightening.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minded the exorbitant increase in the fee payable by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hawker, because hawking is largely in the hands of Asiatics,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as the Minister of Justice put it, “Hawking was not a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pursuit for white men in this country.” Quite on a par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dealing with questions affecting non-whites is the proposal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that arch anti-Asiatic, Mr. Haggar, that “it is in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undesirable to employ Asiatics on the N.G.R.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positions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usually filled by white men”. Strictly speaking, the great M.L.A.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said “in the white interest”, instead of “in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interest”. The motion, let it be said, was accepted by the Minister of </w:t>
      </w:r>
      <w:r>
        <w:rPr>
          <w:rFonts w:ascii="Times" w:hAnsi="Times" w:eastAsia="Times"/>
          <w:b w:val="0"/>
          <w:i w:val="0"/>
          <w:color w:val="000000"/>
          <w:sz w:val="22"/>
        </w:rPr>
        <w:t>Railways and Harbours and he said that, if he could not kick out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“coolies”, as he described Indian pointsmen, it was because he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mandate about retrenchment from the members of the House. In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cases, therefore, there was not even so much as an examination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claims that Indian hawkers and Indian pointsmen might presu-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mably have. The “British subjects” theory has evidently been played </w:t>
      </w:r>
      <w:r>
        <w:rPr>
          <w:rFonts w:ascii="Times" w:hAnsi="Times" w:eastAsia="Times"/>
          <w:b w:val="0"/>
          <w:i w:val="0"/>
          <w:color w:val="000000"/>
          <w:sz w:val="22"/>
        </w:rPr>
        <w:t>out so far as the Colonies are concerned—they will have all the adva-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ntages that their association with the ancient flag may secure to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will have none of the inconveniences or the responsibilities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bearers of the flag must necessarily carry with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28-9-1907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OUR SUPPLEMENT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publishing along with this issue a photograph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volunteers of Pretoria. Out of deference to the views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gentlemen, we did not so far issue the supplement. But in doing so,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we have been unjust to some extent to the pickets at Pretoria.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definitely of opinion that had these volunteers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and set an example of patience, gentleness and courage, the </w:t>
      </w:r>
      <w:r>
        <w:rPr>
          <w:rFonts w:ascii="Times" w:hAnsi="Times" w:eastAsia="Times"/>
          <w:b w:val="0"/>
          <w:i w:val="0"/>
          <w:color w:val="000000"/>
          <w:sz w:val="22"/>
        </w:rPr>
        <w:t>fight would not have progressed so far.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Now it is the turn of Johannesburg. We take it to be 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>issue the supplement on this occasion. If Johannesburg follows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Natal Government Railway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7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theexample of these young men and deals with people with patience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humility, we shall believe that the end of our struggle is drawing </w:t>
      </w:r>
      <w:r>
        <w:rPr>
          <w:rFonts w:ascii="Times" w:hAnsi="Times" w:eastAsia="Times"/>
          <w:b w:val="0"/>
          <w:i w:val="0"/>
          <w:color w:val="000000"/>
          <w:sz w:val="22"/>
        </w:rPr>
        <w:t>near.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28-9-1907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DUTY OF VOLUNTEERS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saw during the Transvaal struggle that excellent work was </w:t>
      </w:r>
      <w:r>
        <w:rPr>
          <w:rFonts w:ascii="Times" w:hAnsi="Times" w:eastAsia="Times"/>
          <w:b w:val="0"/>
          <w:i w:val="0"/>
          <w:color w:val="000000"/>
          <w:sz w:val="22"/>
        </w:rPr>
        <w:t>done by the “volunteers” or “pickets” or “missionaries” 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“watchmen”, or whatever other name is used for them. Without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help, nothing could have been achieved. The real credit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goes to the “pickets” in Pretoria. The example that they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patience, gentleness and courage is being followed </w:t>
      </w:r>
      <w:r>
        <w:rPr>
          <w:rFonts w:ascii="Times" w:hAnsi="Times" w:eastAsia="Times"/>
          <w:b w:val="0"/>
          <w:i w:val="0"/>
          <w:color w:val="000000"/>
          <w:sz w:val="22"/>
        </w:rPr>
        <w:t>everywhere else.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problem only in Johannesburg. There are Indians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sort living in this town. Among them there may even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no sense of shame. It should not be surprising if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prepare themselves to apply for registration.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from outside may also go there with the same disgraceful aim.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should “the pickets” manage all such persons? Ordinarily,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feel contempt for any Indian seeking to soil his hands. But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better to show pity rather than contempt.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watchman’s duty is to watch, not to assault. We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hesitation in saying that if anyone in Johannesburg seeking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is assaulted, our success will turn into failure just at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like a ship sinking when about to reach the harbour.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struggle is based on our submitting ourselves to hardships,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inflicting them on anyone else, be he an Indian or European.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must be borne in mind very carefully by every “watchman”.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is to reason with those who are doing wrong, to entreat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beg of them. If in spite of this they wish to court slavery,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have the freedom to do so. For, we do not see any gain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 them from the yoke of the law in order to subject them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yoke. It is our duty to extend to others the same freedom that we </w:t>
      </w:r>
      <w:r>
        <w:rPr>
          <w:rFonts w:ascii="Times" w:hAnsi="Times" w:eastAsia="Times"/>
          <w:b w:val="0"/>
          <w:i w:val="0"/>
          <w:color w:val="000000"/>
          <w:sz w:val="22"/>
        </w:rPr>
        <w:t>want for ourselves.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28-9-1907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186. IS INDIA AROUSED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cables from the Hon’ble Prof. Gokhale and the Hon’ble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Surendranath Banerjea have proved very inspiring to us.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are not likely to remain content with merely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 of sympathy. Their cables indicate that we shall get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from India. This can have a very important meaning.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question will not be treated as a small matter. It will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world-wide publicity. We have now reason to believe that urgent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representations will be made from India and meetings will be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that case, the Imperial Government can no longer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indifferent. Lord Ampthill has already said that no other question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the feelings of Indians as much as the Transvaal question 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is brewing everywhere. At such a time, how can the [Imperial]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permit such a potent cause for discontent in India?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reason why we have won such support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courage. The strength that we have displayed so far by our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had a powerful effect. We have won great honour. It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the Transvaal Indians to preserve it. And the eyes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Indians are on Johannesburg.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28-9-1907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“THE CRUSHING OF TREES”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 proverb in Gujarati that, when mighty bulls fight,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trees get uprooted. Two parties of whites in Natal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wrangling, and the poor Indian labourers bear the consequences.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Haggar and his friends say that, in place of the Indian watchmen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crossings, whites should be appointed, and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discharged. There is no reason to believe that in making such a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Haggar is actuated by a particularly benevolent motive.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is only somehow to attract public notice.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aware that it will be improper to engage highly-paid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and kick Indians out of their jobs. But the Government is shy </w:t>
      </w:r>
      <w:r>
        <w:rPr>
          <w:rFonts w:ascii="Times" w:hAnsi="Times" w:eastAsia="Times"/>
          <w:b w:val="0"/>
          <w:i w:val="0"/>
          <w:color w:val="000000"/>
          <w:sz w:val="22"/>
        </w:rPr>
        <w:t>of showing such honesty publicly. Hence it says that Indian workers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“India’s Help” 28-9-1907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7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be relieved wherever possible. Neither party cares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consequences of carrying out this intention. They call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“civilization” If this is what education and culture mean, we wish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Indians will save themselves from this spectre.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28-9-1907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MOVEMENT FOR SELF-GOVERNMENT IN EGYPT</w:t>
      </w:r>
    </w:p>
    <w:p>
      <w:pPr>
        <w:autoSpaceDN w:val="0"/>
        <w:autoSpaceDE w:val="0"/>
        <w:widowControl/>
        <w:spacing w:line="24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Rand 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the movement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self-government in Egypt has suddenly assumed importance. It is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 effect of Mustafa Kemal Pasha’s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activities.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aristocracy on the Egyptian Council, of whom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116 are reported to have resolved to demand self-government.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they do not reject British help. But they wish to take the reins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Government into their own hands. They desire that the Department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Public Education should be entirely in the people’s charge.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Mustafa Kemal Pasha asserts that, if the British Government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this peacefully and in a friendly manner, the people of Egypt </w:t>
      </w:r>
      <w:r>
        <w:rPr>
          <w:rFonts w:ascii="Times" w:hAnsi="Times" w:eastAsia="Times"/>
          <w:b w:val="0"/>
          <w:i w:val="0"/>
          <w:color w:val="000000"/>
          <w:sz w:val="22"/>
        </w:rPr>
        <w:t>will rather get it by fighting than let Egypt remain a dependent State.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28-9-1907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J. A NESER</w:t>
      </w:r>
    </w:p>
    <w:p>
      <w:pPr>
        <w:autoSpaceDN w:val="0"/>
        <w:autoSpaceDE w:val="0"/>
        <w:widowControl/>
        <w:spacing w:line="266" w:lineRule="exact" w:before="16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1907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A. N</w:t>
      </w:r>
      <w:r>
        <w:rPr>
          <w:rFonts w:ascii="Times" w:hAnsi="Times" w:eastAsia="Times"/>
          <w:b w:val="0"/>
          <w:i w:val="0"/>
          <w:color w:val="000000"/>
          <w:sz w:val="16"/>
        </w:rPr>
        <w:t>ESER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., M.L.A.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22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LERKSDORP</w:t>
      </w:r>
    </w:p>
    <w:p>
      <w:pPr>
        <w:autoSpaceDN w:val="0"/>
        <w:autoSpaceDE w:val="0"/>
        <w:widowControl/>
        <w:spacing w:line="21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168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27th instant, and to tender to you the thanks of my Association for </w:t>
      </w:r>
      <w:r>
        <w:rPr>
          <w:rFonts w:ascii="Times" w:hAnsi="Times" w:eastAsia="Times"/>
          <w:b w:val="0"/>
          <w:i w:val="0"/>
          <w:color w:val="000000"/>
          <w:sz w:val="22"/>
        </w:rPr>
        <w:t>your very courteous, frank and full letter. The greatest stumbling-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block in the way of a proper solution of the Indian question has been,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undoubtedly, a great deal of apathy on the part of public men and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consequent want of knowledge about the question.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121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Egypt</w:t>
            </w:r>
          </w:p>
          <w:p>
            <w:pPr>
              <w:autoSpaceDN w:val="0"/>
              <w:autoSpaceDE w:val="0"/>
              <w:widowControl/>
              <w:spacing w:line="294" w:lineRule="exact" w:before="4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232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(1874-1908), who, in December 1907, founded the Nationalist Party in</w:t>
            </w:r>
          </w:p>
          <w:p>
            <w:pPr>
              <w:autoSpaceDN w:val="0"/>
              <w:autoSpaceDE w:val="0"/>
              <w:widowControl/>
              <w:spacing w:line="240" w:lineRule="exact" w:before="68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deeply thankful for the sympathy you express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who have vested interests in this Colony, and it is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fight is entirely for the protection of such interests that I see in </w:t>
      </w:r>
      <w:r>
        <w:rPr>
          <w:rFonts w:ascii="Times" w:hAnsi="Times" w:eastAsia="Times"/>
          <w:b w:val="0"/>
          <w:i w:val="0"/>
          <w:color w:val="000000"/>
          <w:sz w:val="22"/>
        </w:rPr>
        <w:t>your attitude a common meeting-ground.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does my Association sympathise with the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wholesale immigration from India, but it has recognised its validity,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the very general prejudice against such immigration,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offered to co-operate with the Government in attaining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>object.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ground is now clear for an examination of the Asiatic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its merits. I venture to draw your attention to the fact that, when,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September of 1906, objections against the draft Ordinance,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then was, were framed, finger-prints were not even so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mentioned, although it was understood that the Government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insist on finger-prints. The attitude of my Association would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have been in any way altered, had signature been substituted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finger-prints. It is the sting of compulsion running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that offends and bears so heavily on the community.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finger-prints do not offend any religious susceptibility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made in the Act in favour of Turkish Christians. Turkish </w:t>
      </w:r>
      <w:r>
        <w:rPr>
          <w:rFonts w:ascii="Times" w:hAnsi="Times" w:eastAsia="Times"/>
          <w:b w:val="0"/>
          <w:i w:val="0"/>
          <w:color w:val="000000"/>
          <w:sz w:val="22"/>
        </w:rPr>
        <w:t>Jews does most emphatically wound religious feelings.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bristles with severe penalties for breaches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thereof, but it is not the fact of the penalty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resented, but the underlying assumption that Johannesburg as a class,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capable of impersonation, fraudulent transfers of permits,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fraudulently bringing unauthorised immigrants into the country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most strongly and, I think, rightly objected to. Whenever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exceptional penalties are provided for a particular offence,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existence of such an offence in that country is, as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aware, presumed. Knowing well that British Indians, as a class,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guilty of the practices above described, they manfully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to avoid the presumption which the Act has made tacitly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framers of the Law publicly declare as their conviction.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moreover, be borne in mind that this Law is a class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obnoxious type, and is calculated to degrade British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estimation of Malays, with whom many of them are nearly related,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Coloured men, with whom they come in close contact,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Kaffir races, who are largely employed by them as their servants.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all these three are, in common with the other inhabitants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exempt from any such restrictions on their personal liberty, </w:t>
      </w:r>
      <w:r>
        <w:rPr>
          <w:rFonts w:ascii="Times" w:hAnsi="Times" w:eastAsia="Times"/>
          <w:b w:val="0"/>
          <w:i w:val="0"/>
          <w:color w:val="000000"/>
          <w:sz w:val="22"/>
        </w:rPr>
        <w:t>Asiatics have been especially singled out.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obvious answer to the last objection is, naturally,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competition of the Asiatics that is feared and not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races, and it is because my Association recognises this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identification or registration has been suggested in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compulsory measure. Such voluntary registration will not insult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by separating them from the rest of the community,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the European objection wholly, and will protect vested rights.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think that voluntary registration will leave untouched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dishonest Indians, whose existence I do not deny, but that is, I beg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state, a mistake. Under the voluntary offer, it has been submitted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by a short Bill, passed by consent, the Act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applicable to those who do not comply with the offer. Indeed, at </w:t>
      </w:r>
      <w:r>
        <w:rPr>
          <w:rFonts w:ascii="Times" w:hAnsi="Times" w:eastAsia="Times"/>
          <w:b w:val="0"/>
          <w:i w:val="0"/>
          <w:color w:val="000000"/>
          <w:sz w:val="22"/>
        </w:rPr>
        <w:t>a stated period, all Indians or Asiatics may be examined simultane-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ously, and those who are found to be without the new identification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may be bundled out of the Colony under the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Preservation Ordinance or under a General Immigration Law that may </w:t>
      </w:r>
      <w:r>
        <w:rPr>
          <w:rFonts w:ascii="Times" w:hAnsi="Times" w:eastAsia="Times"/>
          <w:b w:val="0"/>
          <w:i w:val="0"/>
          <w:color w:val="000000"/>
          <w:sz w:val="22"/>
        </w:rPr>
        <w:t>be passed, in the place of the Peace Preservation Ordinance.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trespass further upon your time, but will conclude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that, while my countrymen have honestly endeavoured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and meet reasonable objections raised by Europeans,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have, as a body, entirely failed to reciprocate, but have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persevered in their policy of prejudiced opposition without caring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Indian position. As you have been, in your professional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capacity, very largely connected with British Indians, I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asking you to step into our shoes and look at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from our standpoint, and see whether a reasonable compro-</w:t>
      </w:r>
      <w:r>
        <w:rPr>
          <w:rFonts w:ascii="Times" w:hAnsi="Times" w:eastAsia="Times"/>
          <w:b w:val="0"/>
          <w:i w:val="0"/>
          <w:color w:val="000000"/>
          <w:sz w:val="22"/>
        </w:rPr>
        <w:t>mise is not possible by the exercise of a little patience and some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operation.</w:t>
      </w:r>
    </w:p>
    <w:p>
      <w:pPr>
        <w:autoSpaceDN w:val="0"/>
        <w:autoSpaceDE w:val="0"/>
        <w:widowControl/>
        <w:spacing w:line="220" w:lineRule="exact" w:before="66" w:after="0"/>
        <w:ind w:left="0" w:right="3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80" w:after="0"/>
        <w:ind w:left="0" w:right="10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3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62" w:after="0"/>
        <w:ind w:left="0" w:right="4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</w:p>
    <w:p>
      <w:pPr>
        <w:autoSpaceDN w:val="0"/>
        <w:autoSpaceDE w:val="0"/>
        <w:widowControl/>
        <w:spacing w:line="266" w:lineRule="exact" w:before="34" w:after="0"/>
        <w:ind w:left="0" w:right="7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5-10-1907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190. LETTER TO “RAND” DAILY MAIL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6" w:lineRule="exact" w:before="142" w:after="0"/>
        <w:ind w:left="447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[G</w:t>
      </w:r>
      <w:r>
        <w:rPr>
          <w:rFonts w:ascii="Times" w:hAnsi="Times" w:eastAsia="Times"/>
          <w:b w:val="0"/>
          <w:i w:val="0"/>
          <w:color w:val="000000"/>
          <w:sz w:val="16"/>
        </w:rPr>
        <w:t>ERMISTON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28,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/>
          <w:color w:val="000000"/>
          <w:sz w:val="20"/>
        </w:rPr>
        <w:t>RAND DAILY MAIL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Reporter has informed the public that in Germiston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intimidation of British Indian pickets that many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refrained from registering themselves. I, as chief picket, beg tostate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information given to you is absolutely incorrect.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you that, as a matter of fact, for two days the whole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Germiston was picketing because they all stopped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was their enthusiasm and opposition to the law. It was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appointed pickets persuaded the other Indians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recommenced their work.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quite true that some of the Indians from different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came to Germiston to get registered, and they listened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expostulations and arguments advanced by the Germiston pickets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without compromising themselves or their community.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such reasonable argument failed, strict instructions were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wished to accept the slavery imposed by the law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personally escorted, and this was done in the instance of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>named Joseph Bahadur who came from Boksburg.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fight we do not need intimidation. Those who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and all the consequences of it refrain, except when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blinded to a sense of their own dignity by their selfishness,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accord from accepting the yoke. I may state for the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numerous readers that even hospital attendants and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register themselves under threat of being dismissed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employment, and their dignified refusal had such marked effect </w:t>
      </w:r>
      <w:r>
        <w:rPr>
          <w:rFonts w:ascii="Times" w:hAnsi="Times" w:eastAsia="Times"/>
          <w:b w:val="0"/>
          <w:i w:val="0"/>
          <w:color w:val="000000"/>
          <w:sz w:val="22"/>
        </w:rPr>
        <w:t>on their employers that the threats were withdrawn.</w:t>
      </w:r>
    </w:p>
    <w:p>
      <w:pPr>
        <w:autoSpaceDN w:val="0"/>
        <w:autoSpaceDE w:val="0"/>
        <w:widowControl/>
        <w:spacing w:line="220" w:lineRule="exact" w:before="46" w:after="0"/>
        <w:ind w:left="0" w:right="11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4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UNDIT</w:t>
      </w:r>
    </w:p>
    <w:p>
      <w:pPr>
        <w:autoSpaceDN w:val="0"/>
        <w:autoSpaceDE w:val="0"/>
        <w:widowControl/>
        <w:spacing w:line="266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HIEF OF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ERMISTON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ICKETS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>3-10-1907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presumably drafted by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70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SPEECH AT HAMIDIA ISLAMIC SOCIETY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29,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attending the Society’s meeting today, but I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to say. A letter has been received from Mr. Beg. He has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as a picket, if necessary. Indians of Johannesburg must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from the courage shown by their brethren in Germiston.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 Sundar Pundit will tell you about it. The pickets here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their duty carefully. We must reason with the people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of our ability. No force should be used against anyone. If any </w:t>
      </w:r>
      <w:r>
        <w:rPr>
          <w:rFonts w:ascii="Times" w:hAnsi="Times" w:eastAsia="Times"/>
          <w:b w:val="0"/>
          <w:i w:val="0"/>
          <w:color w:val="000000"/>
          <w:sz w:val="22"/>
        </w:rPr>
        <w:t>persons come from outside, we should be patient in dealing with them.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application submitted from Pretoria, I have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that the Government will appoint inspectors to examine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permits. Mr. Cody has held out a threat that the people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theTransvaal, but Mr. Pundit is very firm. It would be good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arrested Mr. Pundit himself. It is necessary to expedite the taking </w:t>
      </w:r>
      <w:r>
        <w:rPr>
          <w:rFonts w:ascii="Times" w:hAnsi="Times" w:eastAsia="Times"/>
          <w:b w:val="0"/>
          <w:i w:val="0"/>
          <w:color w:val="000000"/>
          <w:sz w:val="22"/>
        </w:rPr>
        <w:t>of signatures in Johannesburg.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5-10-1907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192. REPRESENTATION TO TURKISH CONSUL-GENERAL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October 5,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16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undersigned, residents of Johannesburg and faithful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 subjects of His Imperial Majesty the Sultan of Turkey,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hereby beg to draw your attention to the Asiatic Registration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requires Mahomedan subjects of the Turkish Empire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under it. In our humble opinion, the Act is humiliating,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specially insults Mahomedans coming from Turkey, in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distinguishes between Mahomedan and non-Mahomedan subjects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Turkish Empire to the detriment of the former. We, therefore, trust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will be pleased to make the necessary representations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123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1907</w:t>
            </w:r>
          </w:p>
          <w:p>
            <w:pPr>
              <w:autoSpaceDN w:val="0"/>
              <w:autoSpaceDE w:val="0"/>
              <w:widowControl/>
              <w:spacing w:line="294" w:lineRule="exact" w:before="4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236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This was presumably drafted by Gandhiji;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“Johannesburg Letter”, 5-10-</w:t>
            </w:r>
          </w:p>
          <w:p>
            <w:pPr>
              <w:autoSpaceDN w:val="0"/>
              <w:autoSpaceDE w:val="0"/>
              <w:widowControl/>
              <w:spacing w:line="240" w:lineRule="exact" w:before="70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1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local Government and forward copy of this representation to be laid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before His Imperial Majesty.</w:t>
      </w:r>
    </w:p>
    <w:p>
      <w:pPr>
        <w:autoSpaceDN w:val="0"/>
        <w:autoSpaceDE w:val="0"/>
        <w:widowControl/>
        <w:spacing w:line="220" w:lineRule="exact" w:before="46" w:after="0"/>
        <w:ind w:left="0" w:right="7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have the honour to be,</w:t>
      </w:r>
    </w:p>
    <w:p>
      <w:pPr>
        <w:autoSpaceDN w:val="0"/>
        <w:autoSpaceDE w:val="0"/>
        <w:widowControl/>
        <w:spacing w:line="220" w:lineRule="exact" w:before="60" w:after="0"/>
        <w:ind w:left="0" w:right="17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8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servants,</w:t>
      </w:r>
    </w:p>
    <w:p>
      <w:pPr>
        <w:autoSpaceDN w:val="0"/>
        <w:autoSpaceDE w:val="0"/>
        <w:widowControl/>
        <w:spacing w:line="240" w:lineRule="exact" w:before="62" w:after="0"/>
        <w:ind w:left="0" w:right="6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YED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USTAFA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HMED </w:t>
      </w: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ELL</w:t>
      </w:r>
    </w:p>
    <w:p>
      <w:pPr>
        <w:autoSpaceDN w:val="0"/>
        <w:autoSpaceDE w:val="0"/>
        <w:widowControl/>
        <w:spacing w:line="266" w:lineRule="exact" w:before="2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19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URKISH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AHOMEDANS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5-10-1907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MR. GEORGE GODFREY</w:t>
      </w:r>
    </w:p>
    <w:p>
      <w:pPr>
        <w:autoSpaceDN w:val="0"/>
        <w:autoSpaceDE w:val="0"/>
        <w:widowControl/>
        <w:spacing w:line="24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Subhan Godfrey and Mrs. Godfrey have further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 in the return of their third son from England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received a liberal education. Any parents would be proud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two barristers and one doctor as their sons, not to mention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undergoing school education. Mr. George Godfrey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too,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congratulate himself upon his safe return after completing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without a break and his reception by his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fellow-countrymen, but we are not in the mood to exaggerate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educational qualifications. For the public, it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to the point to know whether such a splendid asset is to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self-glorification and enriching oneself or whether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national uses. We shall [a]wait an answer to this pertinent </w:t>
      </w:r>
      <w:r>
        <w:rPr>
          <w:rFonts w:ascii="Times" w:hAnsi="Times" w:eastAsia="Times"/>
          <w:b w:val="0"/>
          <w:i w:val="0"/>
          <w:color w:val="000000"/>
          <w:sz w:val="22"/>
        </w:rPr>
        <w:t>query not in Mr. Godfrey’s promises but in his career.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5-10-1907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POOR BUT BRAVE 1NDIANS</w:t>
      </w:r>
    </w:p>
    <w:p>
      <w:pPr>
        <w:autoSpaceDN w:val="0"/>
        <w:autoSpaceDE w:val="0"/>
        <w:widowControl/>
        <w:spacing w:line="294" w:lineRule="exact" w:before="12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some poor Indians who were prepared to give up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jobs and become beggars rather than submit to the obnoxious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law. We have mentioned this fact in our Germiston report. Just because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men who defied the law are poor, people do not run to embrace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them. But we call these poor men heroes among men. For, if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succeed on the question of this law, much of the credit will go to such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poor people. We ask those among the merchants who are getting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nervous to remember that it is because of trade jealousy that the whole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 community has to suffer. It is they especially who ought to feel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Address to G.V. Godfrey”, 18-3-1898.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humiliated by the law. It, therefore, behoves them to keep their pledge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sake of the country, if not for their own prestige.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being repeatedly asked as to what the merchants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do without licences. But what will happen to Indians who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jobs is a more dreadful thing to contemplate. It is important,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view, that they should be saved. However, we must say that it is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for people in service to lose their jobs and starve than to submit </w:t>
      </w:r>
      <w:r>
        <w:rPr>
          <w:rFonts w:ascii="Times" w:hAnsi="Times" w:eastAsia="Times"/>
          <w:b w:val="0"/>
          <w:i w:val="0"/>
          <w:color w:val="000000"/>
          <w:sz w:val="22"/>
        </w:rPr>
        <w:t>to the law.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5-10-1907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INDIAN VOTERS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give in this issue a letter from an Indian contributor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signs himself “Voter”. The question raised by “Voter”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on a superficial view. The argument that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municipality would not have deprived Indians of their licences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had a vote in Ladysmith or Durban is valid only under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that, in using their franchise, Indians should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the equal of whites. We must say that the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do so, because they lack the urge for freedom.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Indian voters in the Cape, but they have not used their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properly. Our readerswill remember that even in a city like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the farce of a caucus. What, then, can we expect in Natal?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convinced that as long as Indians have not imbibed true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they will not have any such spirit and that the franchise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 useful weapon to them till then. This is not to say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allow ourselves to be deprived of the right to vote. We have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 strong fight against the move to deprive us of the franchise,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continue to do so in future. But we also know that the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carries with it some risk. However, if it is preserved,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use it when occasion requires. The weapon had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sheathed for the present. But the easiest and best step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licence trouble in Ladysmith is to carry on trade without a licence.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people get that much spirit, we think it is pointless to talk of </w:t>
      </w:r>
      <w:r>
        <w:rPr>
          <w:rFonts w:ascii="Times" w:hAnsi="Times" w:eastAsia="Times"/>
          <w:b w:val="0"/>
          <w:i w:val="0"/>
          <w:color w:val="000000"/>
          <w:sz w:val="22"/>
        </w:rPr>
        <w:t>voting rights.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5-10-1907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196. ASSOCIATION IN CAPE</w:t>
      </w:r>
    </w:p>
    <w:p>
      <w:pPr>
        <w:autoSpaceDN w:val="0"/>
        <w:autoSpaceDE w:val="0"/>
        <w:widowControl/>
        <w:spacing w:line="24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Association in the Cape under Mr. Nuruddin’s presiden-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tship appears to be growing stronger. An account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its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elsewhere is worth reading. If public work were to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same spirit with which this Association is run, it would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wonders. This is the time not to enjoy authority but to render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The leaders must never lose sight of this. Then only will the </w:t>
      </w:r>
      <w:r>
        <w:rPr>
          <w:rFonts w:ascii="Times" w:hAnsi="Times" w:eastAsia="Times"/>
          <w:b w:val="0"/>
          <w:i w:val="0"/>
          <w:color w:val="000000"/>
          <w:sz w:val="22"/>
        </w:rPr>
        <w:t>fire raging round us be extinguished.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Cape there are two organizations in the same place—the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and the Association. We observe that there is some unhealthy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rivalry between the two. It is our advice to both that they ought to </w:t>
      </w:r>
      <w:r>
        <w:rPr>
          <w:rFonts w:ascii="Times" w:hAnsi="Times" w:eastAsia="Times"/>
          <w:b w:val="0"/>
          <w:i w:val="0"/>
          <w:color w:val="000000"/>
          <w:sz w:val="22"/>
        </w:rPr>
        <w:t>work together.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remind the Association that it has still not done its duty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in London. The Cape was expected to contribute £50,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sum has not yet been received. The Committee has been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work. But, then, work of any kind is bound to involve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proportionate expenditure. It is the duty of all Indians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 meet that expenditure. We hope the Association will take up </w:t>
      </w:r>
      <w:r>
        <w:rPr>
          <w:rFonts w:ascii="Times" w:hAnsi="Times" w:eastAsia="Times"/>
          <w:b w:val="0"/>
          <w:i w:val="0"/>
          <w:color w:val="000000"/>
          <w:sz w:val="22"/>
        </w:rPr>
        <w:t>this work.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5-10-1907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JOHANNESBURG LETTER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OTHA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IRTHDAY</w:t>
      </w:r>
    </w:p>
    <w:p>
      <w:pPr>
        <w:autoSpaceDN w:val="0"/>
        <w:autoSpaceDE w:val="0"/>
        <w:widowControl/>
        <w:spacing w:line="240" w:lineRule="exact" w:before="8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occasion of General Botha’s birthday on Friday last,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and the Hamidia Islamic Society sent him greetings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telegram. The whites gave him rich presents. It was a sign of courtesy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the Indian community to have sent the telegrams.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that, irrespective of whether General Botha does or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attend to our representations, we do not forget our good manners.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</w:t>
      </w:r>
    </w:p>
    <w:p>
      <w:pPr>
        <w:autoSpaceDN w:val="0"/>
        <w:autoSpaceDE w:val="0"/>
        <w:widowControl/>
        <w:spacing w:line="240" w:lineRule="exact" w:before="8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usual, a meeting of this Society took place on Sunday last.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hall was fully packed. If our struggle against the law comes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successfully, the credit for that will go largely to the Society.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alarmed because I use the word “if”. I use it because, </w:t>
      </w:r>
      <w:r>
        <w:rPr>
          <w:rFonts w:ascii="Times" w:hAnsi="Times" w:eastAsia="Times"/>
          <w:b w:val="0"/>
          <w:i w:val="0"/>
          <w:color w:val="000000"/>
          <w:sz w:val="22"/>
        </w:rPr>
        <w:t>generally, doubts are felt whether in this big fight the Indian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7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will remain united to the end and disobey the law. For,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new kind of step for us in the present age. There is a deep-rooted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 that a law cannot be disobeyed. It would be no small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for the community if this superstition were rooted out.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resisted the law to the last, we shall be regarded 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Thoreaus in miniature. By this time the readers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22"/>
        </w:rPr>
        <w:t>must be aware of who Thoreau was.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return to the meeting. Mr. Emam Abdool Cadir took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chair. Moulvi Saheb Ahmed Mukhtiar made a powerful speech,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reciting forceful verses applicable to all Indians. Then Mr. 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Sundar Pundit spoke, giving an account of the struggle in Germiston.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that his permit was expiring on the 30th, but he had, as desired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people, agreed to stay on. Even if the Government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 his permit, he would stay on and go to gaol. He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swerve from his duty. He also added that the Germiston pickets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help at Johannesburg. Mr. Gandhi stated that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Mr. Beg of Pretoria, offering assistance of pickets.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Omarji Sale vehemently asserted that there should be no yielding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law, no matter what the cost. Mr. Ebrahim Coovadia read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Gujarati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 article on the subject of the new law. Mr. Val-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labhbhai said that from among the Kanabis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Hindu would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back, and that most of the Hindus had put their signatures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petition. Mr. Nawab Khan also spoke. The Chairman expressed thanks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offers made by Messrs Beg andRam Sundar Pundit,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enthusiasm shown by the latter. An appeal was made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to complete the work of obtaining signatures on the [monster] </w:t>
      </w:r>
      <w:r>
        <w:rPr>
          <w:rFonts w:ascii="Times" w:hAnsi="Times" w:eastAsia="Times"/>
          <w:b w:val="0"/>
          <w:i w:val="0"/>
          <w:color w:val="000000"/>
          <w:sz w:val="22"/>
        </w:rPr>
        <w:t>petition; the meeting then terminated.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HINESE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</w:t>
      </w:r>
    </w:p>
    <w:p>
      <w:pPr>
        <w:autoSpaceDN w:val="0"/>
        <w:autoSpaceDE w:val="0"/>
        <w:widowControl/>
        <w:spacing w:line="240" w:lineRule="exact" w:before="8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the Chinese Association also took place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Sunday. There, too, the hall was fully packed. Mr. Quinn took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chair. Mr. Gandhi explained the position to date in regard to the law, </w:t>
      </w:r>
      <w:r>
        <w:rPr>
          <w:rFonts w:ascii="Times" w:hAnsi="Times" w:eastAsia="Times"/>
          <w:b w:val="0"/>
          <w:i w:val="0"/>
          <w:color w:val="000000"/>
          <w:sz w:val="22"/>
        </w:rPr>
        <w:t>and the Chinese expressed firm resolve not to submit to the law.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ASE UNDER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</w:t>
      </w:r>
    </w:p>
    <w:p>
      <w:pPr>
        <w:autoSpaceDN w:val="0"/>
        <w:autoSpaceDE w:val="0"/>
        <w:widowControl/>
        <w:spacing w:line="240" w:lineRule="exact" w:before="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Madrasi named Illumuthu had applied for the title-deed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 under the new law. As his application was not in order, the </w:t>
      </w:r>
      <w:r>
        <w:rPr>
          <w:rFonts w:ascii="Times" w:hAnsi="Times" w:eastAsia="Times"/>
          <w:b w:val="0"/>
          <w:i w:val="0"/>
          <w:color w:val="000000"/>
          <w:sz w:val="22"/>
        </w:rPr>
        <w:t>Registrar, as required by the law, has exhibited a notice at the Magis-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trate’s Court in Pretoria to the effect that the new register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be issued to the applicant and that he should appear before the Magi-</w:t>
      </w:r>
      <w:r>
        <w:rPr>
          <w:rFonts w:ascii="Times" w:hAnsi="Times" w:eastAsia="Times"/>
          <w:b w:val="0"/>
          <w:i w:val="0"/>
          <w:color w:val="000000"/>
          <w:sz w:val="22"/>
        </w:rPr>
        <w:t>strate to submit his statement. The timid among us should note to what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weekly published in Bombay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caste in Gujarat, consisting mostly of farmers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plight applicants for new registers might be reduced.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‘B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OYCOTT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4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Women’s Association at Pretoria is raising such a cry.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have passed a resolution to the effect “that the delegates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once more’ ask the members of the Branch to support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as against Indians”. It is such movements that we should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rather than the new law. If the whites discontinue dealings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the latter will have to quit even without a law. There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way of preventing this from happening, and that is for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industrious and to maintain perfect honesty. I even go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women who have been pleased with the courage we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will continue to buy [from us]. If we prove cowards,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they will look down on us and drive us out. This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confirmed by those hawkers who might have had experience of this.</w:t>
      </w:r>
    </w:p>
    <w:p>
      <w:pPr>
        <w:autoSpaceDN w:val="0"/>
        <w:autoSpaceDE w:val="0"/>
        <w:widowControl/>
        <w:spacing w:line="266" w:lineRule="exact" w:before="28" w:after="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 HAVE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ETURNED FROM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OMATIPOORT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42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Mr. Chamney has sent the following reply to the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sed to him in regard to these four Indians: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addres-</w:t>
            </w:r>
          </w:p>
        </w:tc>
      </w:tr>
    </w:tbl>
    <w:p>
      <w:pPr>
        <w:autoSpaceDN w:val="0"/>
        <w:autoSpaceDE w:val="0"/>
        <w:widowControl/>
        <w:spacing w:line="240" w:lineRule="exact" w:before="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 Indians in question, Mahomed Ebrahim, Moosa Kara,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 Vally and Issa Asmail, were stopped because they had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 Transvaal] from Portuguese territory. They were not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to Delagoa Bay because they were not in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steamer tickets. Since they knew of no place where they could reside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their case was being investigated, they were permitted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oneof the police cells. The action was taken solely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interests. These men had no right to enter the Transvaal.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>leave, therefore, otherwise they will be prosecuted.</w:t>
      </w:r>
    </w:p>
    <w:p>
      <w:pPr>
        <w:autoSpaceDN w:val="0"/>
        <w:autoSpaceDE w:val="0"/>
        <w:widowControl/>
        <w:spacing w:line="24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 “heroes” have bought tickets for Durban and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trouble Mr. Chamney. It is needless to offer further </w:t>
      </w:r>
      <w:r>
        <w:rPr>
          <w:rFonts w:ascii="Times" w:hAnsi="Times" w:eastAsia="Times"/>
          <w:b w:val="0"/>
          <w:i w:val="0"/>
          <w:color w:val="000000"/>
          <w:sz w:val="22"/>
        </w:rPr>
        <w:t>comment.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URKISH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UBJECTS</w:t>
      </w:r>
    </w:p>
    <w:p>
      <w:pPr>
        <w:autoSpaceDN w:val="0"/>
        <w:autoSpaceDE w:val="0"/>
        <w:widowControl/>
        <w:spacing w:line="24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Muslims of Turkey, living in Johannesburg have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to the Turkish consul with the help of Moulvi Saheb Ahmed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Mukhtiar. It is signed by 20 persons. The following is a translation: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Turkish Muslims have appended their signatures to this </w:t>
      </w:r>
      <w:r>
        <w:rPr>
          <w:rFonts w:ascii="Times" w:hAnsi="Times" w:eastAsia="Times"/>
          <w:b w:val="0"/>
          <w:i w:val="0"/>
          <w:color w:val="000000"/>
          <w:sz w:val="22"/>
        </w:rPr>
        <w:t>petition.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ESER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ETTER</w:t>
      </w:r>
    </w:p>
    <w:p>
      <w:pPr>
        <w:autoSpaceDN w:val="0"/>
        <w:autoSpaceDE w:val="0"/>
        <w:widowControl/>
        <w:spacing w:line="240" w:lineRule="exact" w:before="5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Registrar of Asiatics”,11-9-1907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“Representation to Turkish Consul-General”, Before 5-10-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Below is Mr. Neser’s reply to Mr. Essop Mia’s letter to him:</w:t>
      </w:r>
    </w:p>
    <w:p>
      <w:pPr>
        <w:autoSpaceDN w:val="0"/>
        <w:autoSpaceDE w:val="0"/>
        <w:widowControl/>
        <w:spacing w:line="240" w:lineRule="exact" w:before="48" w:after="0"/>
        <w:ind w:left="550" w:right="2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of my speech referred to by you is [substantially]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correct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adhere to every word I said on the subject. I feel considerable sympathy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Asiatic people who have legitimately obtained vested interests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I have fought their cause before in the Courts here and I am prepared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continue fighting it in future on every possible occasion, but I am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allow further Asiatic immigration [into the Transvaal if I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 it] and I am quite determined to assist in every possible way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obstruct and render such immigration impossible. It is only a matter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self-preservation and nothing else. [For the life of me] I cannot understand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objection any man can have to finger-prints. [It is certainly the safest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of identifying anybody and] I, personally, would have no objection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identified. In what respect fingerprints could wound the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susceptibilities of any person I fail to understand. You make a good deal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voluntary registration. Now what is the difference between voluntary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compulsory registration? Will you be good enough to tell me ? In my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voluntary registration would be a mere waste of time. Honest people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comply with it [or perhaps suffer under such a system] whereas the dishonest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would score every time and I do not think that you can claim absolute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honesty for every one of your co-religionists any more than I pretend to do so </w:t>
      </w:r>
      <w:r>
        <w:rPr>
          <w:rFonts w:ascii="Times" w:hAnsi="Times" w:eastAsia="Times"/>
          <w:b w:val="0"/>
          <w:i w:val="0"/>
          <w:color w:val="000000"/>
          <w:sz w:val="18"/>
        </w:rPr>
        <w:t>for Europeans or people of European descent.</w:t>
      </w:r>
    </w:p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EPLY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Essop Mia has thereupon sent the following reply: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the honour to tender to you the thanks of my Association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very courteous, frank, and full letter. The greatest stumbling-block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ofa proper solution of the Indian question has been, undoubtedly, the fact </w:t>
      </w:r>
      <w:r>
        <w:rPr>
          <w:rFonts w:ascii="Times" w:hAnsi="Times" w:eastAsia="Times"/>
          <w:b w:val="0"/>
          <w:i w:val="0"/>
          <w:color w:val="000000"/>
          <w:sz w:val="18"/>
        </w:rPr>
        <w:t>that public men among the whites are not well-informed about the question.</w:t>
      </w:r>
    </w:p>
    <w:p>
      <w:pPr>
        <w:autoSpaceDN w:val="0"/>
        <w:autoSpaceDE w:val="0"/>
        <w:widowControl/>
        <w:spacing w:line="240" w:lineRule="exact" w:before="80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deeply thankful for the sympathy you express for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 who have vested interests in this Colony, and it is because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fight is entirely for the protection of such interests that I see in your attitude a </w:t>
      </w:r>
      <w:r>
        <w:rPr>
          <w:rFonts w:ascii="Times" w:hAnsi="Times" w:eastAsia="Times"/>
          <w:b w:val="0"/>
          <w:i w:val="0"/>
          <w:color w:val="000000"/>
          <w:sz w:val="18"/>
        </w:rPr>
        <w:t>common meeting-ground.</w:t>
      </w:r>
    </w:p>
    <w:p>
      <w:pPr>
        <w:autoSpaceDN w:val="0"/>
        <w:autoSpaceDE w:val="0"/>
        <w:widowControl/>
        <w:spacing w:line="240" w:lineRule="exact" w:before="80" w:after="0"/>
        <w:ind w:left="55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only does my Association sympathise with the objection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wholesale immigration from India, but it has recognised its validity, in 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very general prejudice against such immigration, and has always offered </w:t>
      </w:r>
      <w:r>
        <w:rPr>
          <w:rFonts w:ascii="Times" w:hAnsi="Times" w:eastAsia="Times"/>
          <w:b w:val="0"/>
          <w:i w:val="0"/>
          <w:color w:val="000000"/>
          <w:sz w:val="18"/>
        </w:rPr>
        <w:t>to co-operate with the Government in attaining the object.</w:t>
      </w:r>
    </w:p>
    <w:p>
      <w:pPr>
        <w:autoSpaceDN w:val="0"/>
        <w:autoSpaceDE w:val="0"/>
        <w:widowControl/>
        <w:spacing w:line="240" w:lineRule="exact" w:before="4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ground is now clear for an examination of the Asiatic Act on its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matter in square brackets has been supplied from the original in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5-10-1907.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translation given here has been collated with the original in English;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 A. Neser”, 28-9-1907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merits. When, in the September of 1906, the Asiatic Act was drafted,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fingerprints were not even so much as mentioned. The attitude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would not, therefore, have been in any way altered, had signatures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substituted for finger-prints. It is the sting of compulsion running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throughout the Act that offends and bears so heavily on the community.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finger-prints do not offend any religious susceptibility, but the exception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in the Act in favour of Turkish Christians and Turkish Jews does most </w:t>
      </w:r>
      <w:r>
        <w:rPr>
          <w:rFonts w:ascii="Times" w:hAnsi="Times" w:eastAsia="Times"/>
          <w:b w:val="0"/>
          <w:i w:val="0"/>
          <w:color w:val="000000"/>
          <w:sz w:val="18"/>
        </w:rPr>
        <w:t>emphatically wound religious feelings.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 bristles with severe penalties for breaches of the varied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requirements thereof, but it is the underlying assumption that Indians,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class, are capable of impersonation, fraudulent transfers of permits,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fraudulently bringing unauthorised immigrants into the country that is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strongly and, I think, rightly objected to. Whenever in a country exceptional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penalties are provided for a particular offence, the general existence of such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offence in that country is, as you are aware, presumed. Knowing well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Indians, as a class, have not been guilty of the practices above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described, they manfully struggle to avoid the presumption which the Act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tacitly. It should, moreover, be borne in mind that this Law is a class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 of an obnoxious type, and is calculated to degrade British Indians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estimation of Malays, with whom many of them are nearly related, Cape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Coloured men, with whom they come in close contact, and the Kaffir races,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are largely employed by them as their servants. While all these are,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 with the other inhabitants of the Colony, exempt from any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restrictions on their personal liberty, Asiatics have been especially singled </w:t>
      </w:r>
      <w:r>
        <w:rPr>
          <w:rFonts w:ascii="Times" w:hAnsi="Times" w:eastAsia="Times"/>
          <w:b w:val="0"/>
          <w:i w:val="0"/>
          <w:color w:val="000000"/>
          <w:sz w:val="18"/>
        </w:rPr>
        <w:t>out.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obvious answer to the last objection is, naturally, that it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competition of the Asiatics that is feared, and it is because my Association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recognizes this that voluntary identification or registration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suggested. Such voluntary registration will not insult Indians, will satisfy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objection wholly, and will protect vested rights. You seem to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voluntary registration will leave untouched dishonest Indians,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existence I do not deny, but that is, I beg to state, a mistake.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voluntary offer, it has been submitted to the Government that by a short Bill,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by consent, the Act can be made applicable to those who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comply with the offer. Indeed, at a stated period, all Indians or Asiatics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examined simultaneously, and those who are found to be without the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identification certificates may be bundled out of the Colony under a General </w:t>
      </w:r>
      <w:r>
        <w:rPr>
          <w:rFonts w:ascii="Times" w:hAnsi="Times" w:eastAsia="Times"/>
          <w:b w:val="0"/>
          <w:i w:val="0"/>
          <w:color w:val="000000"/>
          <w:sz w:val="18"/>
        </w:rPr>
        <w:t>Immigration Law.</w:t>
      </w:r>
    </w:p>
    <w:p>
      <w:pPr>
        <w:autoSpaceDN w:val="0"/>
        <w:autoSpaceDE w:val="0"/>
        <w:widowControl/>
        <w:spacing w:line="240" w:lineRule="exact" w:before="40" w:after="0"/>
        <w:ind w:left="55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will conclude by saying that, while my countrymen have honestly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endeavoured to examine and meet reasonable objections raised by Europeans,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latter have, as a body, entirely failed to reciprocate, but have simply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persevered in their policy of prejudiced opposition without caring to examine </w:t>
      </w:r>
      <w:r>
        <w:rPr>
          <w:rFonts w:ascii="Times" w:hAnsi="Times" w:eastAsia="Times"/>
          <w:b w:val="0"/>
          <w:i w:val="0"/>
          <w:color w:val="000000"/>
          <w:sz w:val="18"/>
        </w:rPr>
        <w:t>the Indian position. As you have been, in your professional capacity, very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largely connected with British Indians, I may not be wrong in asking you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step into our shoes and look at the whole position from our standpoint,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 whether a reasonable compromise is not possible by the exercise of a little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patience and some co-operation.</w:t>
      </w:r>
    </w:p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ARNING TO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ITNESSES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IVING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VIDENCE</w:t>
      </w:r>
    </w:p>
    <w:p>
      <w:pPr>
        <w:autoSpaceDN w:val="0"/>
        <w:autoSpaceDE w:val="0"/>
        <w:widowControl/>
        <w:spacing w:line="240" w:lineRule="exact" w:before="12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Five Indians were being tried for robbery before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Wenderburg at Johannesburg. The magistrate thought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given by the complainant and some other Indians was false.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rebuked the witnesses. Finding the evidence weak, he discharged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accused without examining them. In the crowded court, he told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Indians who were present that these days there were many faked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among them, and that, if such cases occurred in future,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witnesses would be prosecuted for giving false evidence. I feel sorry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publicity to this fact. But I think it necessary to bring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of all. The Indian community loses its good name on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cases, and we suffer humiliation. I understand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witnesses were merely pawns in the hands of some schemers,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these schemers who were the real culprits. I must tell them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proper for them to ruin poor people for a little gain to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bring the community as well as themselves into contempt.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ways of earning money other than getting up false </w:t>
      </w:r>
      <w:r>
        <w:rPr>
          <w:rFonts w:ascii="Times" w:hAnsi="Times" w:eastAsia="Times"/>
          <w:b w:val="0"/>
          <w:i w:val="0"/>
          <w:color w:val="000000"/>
          <w:sz w:val="22"/>
        </w:rPr>
        <w:t>cases.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IF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ERMIT IS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OST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1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asks this question. The remedy is simple: go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without a permit. Since the fear of gaol has disappeared, 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boldly appear before a magistrate, if required. When the case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investigated, such a man will be released. When the final notice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published, even permits held will be as good as lost. For no one will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released on production of the old permit. Therefore, those who wish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defy the new law have no reason to be afraid of the loss of permits.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PECTRE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a case at present which may mean that trade licences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not be issued under the “Gold Law”. I believe the Government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wrong in having brought up this case. The matter is likely to go up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Supreme Court, and so, further comment is not necessary.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Government’s intention to apply the “Gold Law” shows that there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going to be no peace or rest for those submitting to the new law. If,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however, the obnoxious law is repealed, the “Gold Law”, in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opinion, will crumble to the ground as a matter of course.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MUTS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EPLY</w:t>
      </w:r>
    </w:p>
    <w:p>
      <w:pPr>
        <w:autoSpaceDN w:val="0"/>
        <w:autoSpaceDE w:val="0"/>
        <w:widowControl/>
        <w:spacing w:line="24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petition for slavery sent by some gentlemen of Pretoria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Smuts has sent a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such as will be deserved by slaves. He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people comply with the provisions of the Asiatic Act,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chains will be inspected by the whites, and not by the Kaffirs.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demands will not be granted. If possible, I shall give next week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translation of this reply. It is worth reading. Along with it, I also </w:t>
      </w:r>
      <w:r>
        <w:rPr>
          <w:rFonts w:ascii="Times" w:hAnsi="Times" w:eastAsia="Times"/>
          <w:b w:val="0"/>
          <w:i w:val="0"/>
          <w:color w:val="000000"/>
          <w:sz w:val="22"/>
        </w:rPr>
        <w:t>hope to give some important news relating to the struggle at Johan-</w:t>
      </w:r>
      <w:r>
        <w:rPr>
          <w:rFonts w:ascii="Times" w:hAnsi="Times" w:eastAsia="Times"/>
          <w:b w:val="0"/>
          <w:i w:val="0"/>
          <w:color w:val="000000"/>
          <w:sz w:val="22"/>
        </w:rPr>
        <w:t>nseburg.</w:t>
      </w:r>
    </w:p>
    <w:p>
      <w:pPr>
        <w:autoSpaceDN w:val="0"/>
        <w:autoSpaceDE w:val="0"/>
        <w:widowControl/>
        <w:spacing w:line="240" w:lineRule="exact" w:before="5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5-10-1907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MAGANLAL GANDHI</w:t>
      </w:r>
    </w:p>
    <w:p>
      <w:pPr>
        <w:autoSpaceDN w:val="0"/>
        <w:autoSpaceDE w:val="0"/>
        <w:widowControl/>
        <w:spacing w:line="224" w:lineRule="exact" w:before="108" w:after="0"/>
        <w:ind w:left="4896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6, 1907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MAGANLAL,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traced Mr. Budrea’s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papers. The property bought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from Mr. Logan is already registered and I have the deed of </w:t>
      </w:r>
      <w:r>
        <w:rPr>
          <w:rFonts w:ascii="Times" w:hAnsi="Times" w:eastAsia="Times"/>
          <w:b w:val="0"/>
          <w:i w:val="0"/>
          <w:color w:val="000000"/>
          <w:sz w:val="22"/>
        </w:rPr>
        <w:t>transfer. Is that what he means? Please ascertain and let me know.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4767</w:t>
      </w:r>
    </w:p>
    <w:p>
      <w:pPr>
        <w:autoSpaceDN w:val="0"/>
        <w:autoSpaceDE w:val="0"/>
        <w:widowControl/>
        <w:spacing w:line="292" w:lineRule="exact" w:before="242" w:after="5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LETTER TO COLONIAL SECRETARY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sectPr>
          <w:type w:val="continuous"/>
          <w:pgSz w:w="9360" w:h="12960"/>
          <w:pgMar w:top="544" w:right="1412" w:bottom="478" w:left="1440" w:header="720" w:footer="720" w:gutter="0"/>
          <w:cols w:num="2" w:equalWidth="0">
            <w:col w:w="4192" w:space="0"/>
            <w:col w:w="2315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552"/>
        <w:ind w:left="778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October 7, 1907</w:t>
      </w:r>
    </w:p>
    <w:p>
      <w:pPr>
        <w:sectPr>
          <w:type w:val="nextColumn"/>
          <w:pgSz w:w="9360" w:h="12960"/>
          <w:pgMar w:top="544" w:right="1412" w:bottom="478" w:left="1440" w:header="720" w:footer="720" w:gutter="0"/>
          <w:cols w:num="2" w:equalWidth="0">
            <w:col w:w="4192" w:space="0"/>
            <w:col w:w="2315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directed by the Committee of my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humbly to address a few remarks on your speech delivered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constituents and containing reference to the Asiatic Law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If the report published in the papers be correct, it contains, in my </w:t>
      </w:r>
      <w:r>
        <w:rPr>
          <w:rFonts w:ascii="Times" w:hAnsi="Times" w:eastAsia="Times"/>
          <w:b w:val="0"/>
          <w:i w:val="0"/>
          <w:color w:val="000000"/>
          <w:sz w:val="22"/>
        </w:rPr>
        <w:t>humble opinion, many misstatements of facts.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feels deeply grieved that from your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you should give currency to the popular inaccuracy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the depression. Those who are engaged in business </w:t>
      </w:r>
      <w:r>
        <w:rPr>
          <w:rFonts w:ascii="Times" w:hAnsi="Times" w:eastAsia="Times"/>
          <w:b w:val="0"/>
          <w:i w:val="0"/>
          <w:color w:val="000000"/>
          <w:sz w:val="22"/>
        </w:rPr>
        <w:t>havestated emphatically that the cause of the terrible depression is to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12-10-1907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client of Gandhiji;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Kalyandas Mehta”, 23-4-1907.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type w:val="continuous"/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sought elsewhere. In any case, it has affected Indians just as much </w:t>
      </w:r>
      <w:r>
        <w:rPr>
          <w:rFonts w:ascii="Times" w:hAnsi="Times" w:eastAsia="Times"/>
          <w:b w:val="0"/>
          <w:i w:val="0"/>
          <w:color w:val="000000"/>
          <w:sz w:val="22"/>
        </w:rPr>
        <w:t>as Europeans.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totally denies the statement that there are 15,000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at present in the Colony. An analysis of the figures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received by my Association will shortly be submitted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which go[es] to show that there are at present not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7,000 Indians in the Transvaal.</w:t>
      </w:r>
    </w:p>
    <w:p>
      <w:pPr>
        <w:autoSpaceDN w:val="0"/>
        <w:autoSpaceDE w:val="0"/>
        <w:widowControl/>
        <w:spacing w:line="24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pleased to state that certificates issued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Law have been fraudulently duplicated and sold, and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Johannesburg and Durban, there are known to be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these manufactured certificates could be bought by Indians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cash. My Association repudiates the statement entirely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invites a public inquiry into the matter,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is aware that there was in the Registration Office a clerk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carried on a traffic in forged permits and undoubtedly used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tools some Indians who had no notion either of their nationality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honour. That, however, is totally different from what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pleased to place before the public.</w:t>
      </w:r>
    </w:p>
    <w:p>
      <w:pPr>
        <w:autoSpaceDN w:val="0"/>
        <w:autoSpaceDE w:val="0"/>
        <w:widowControl/>
        <w:spacing w:line="24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have, again, been pleased to state that the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objected to this Act because of the fingerprints; My Association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often submitted to the Government that the fingerprints are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cause of the Indian opposition, but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 and the whole object of the legislation which stamps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as criminals. When the objections against the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first framed, fingerprints were not even so much as mentioned.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time, I take the liberty of pointing out that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come to the Transvaal have never been called upon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their finger-impressions or even their thumb-impressions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While thumb-prints are undoubtedly taken in India,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not connected with criminality, the digit-impressions are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from criminals or those who are in any way connected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crimes, and, even thumb-impressions are taken, the rule applies in </w:t>
      </w:r>
      <w:r>
        <w:rPr>
          <w:rFonts w:ascii="Times" w:hAnsi="Times" w:eastAsia="Times"/>
          <w:b w:val="0"/>
          <w:i w:val="0"/>
          <w:color w:val="000000"/>
          <w:sz w:val="22"/>
        </w:rPr>
        <w:t>cases of illiterates only.</w:t>
      </w:r>
    </w:p>
    <w:p>
      <w:pPr>
        <w:autoSpaceDN w:val="0"/>
        <w:autoSpaceDE w:val="0"/>
        <w:widowControl/>
        <w:spacing w:line="240" w:lineRule="exact" w:before="1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has always been aware of the intention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enforce the Act strictly and rigorously, but I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mention once more that the most rigorous enforcement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Law would be as nothing compared to the degradation involved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submission to it and violation of the community’s solemn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 undertaking not to accept the Law. My Association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although you have declared that you have especially studied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point of view of the question, the whole spirit of the opposition </w:t>
      </w:r>
      <w:r>
        <w:rPr>
          <w:rFonts w:ascii="Times" w:hAnsi="Times" w:eastAsia="Times"/>
          <w:b w:val="0"/>
          <w:i w:val="0"/>
          <w:color w:val="000000"/>
          <w:sz w:val="22"/>
        </w:rPr>
        <w:t>as also the most important points raised by my Association have been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missed by you. In conclusion, I beg to repeat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has always appreciated the objection against a wholesale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influx of British Indians and against unrestricted competition in trade,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with a view of showing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community,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forward with humble suggestions which would completely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objections, but it is impossible for British Indians to surrender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little self-respect may be left to them by accepting a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conceived in ignorance of the true state of things,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oppressive to a degree in its incidents, and which hurts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susceptibilities of the community represented by my Association.</w:t>
      </w:r>
    </w:p>
    <w:p>
      <w:pPr>
        <w:autoSpaceDN w:val="0"/>
        <w:autoSpaceDE w:val="0"/>
        <w:widowControl/>
        <w:spacing w:line="220" w:lineRule="exact" w:before="6" w:after="0"/>
        <w:ind w:left="0" w:right="3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l have the honour to be,</w:t>
      </w:r>
    </w:p>
    <w:p>
      <w:pPr>
        <w:autoSpaceDN w:val="0"/>
        <w:autoSpaceDE w:val="0"/>
        <w:widowControl/>
        <w:spacing w:line="220" w:lineRule="exact" w:before="20" w:after="0"/>
        <w:ind w:left="0" w:right="10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</w:p>
    <w:p>
      <w:pPr>
        <w:autoSpaceDN w:val="0"/>
        <w:autoSpaceDE w:val="0"/>
        <w:widowControl/>
        <w:spacing w:line="220" w:lineRule="exact" w:before="20" w:after="0"/>
        <w:ind w:left="0" w:right="3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2" w:after="0"/>
        <w:ind w:left="0" w:right="4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</w:p>
    <w:p>
      <w:pPr>
        <w:autoSpaceDN w:val="0"/>
        <w:autoSpaceDE w:val="0"/>
        <w:widowControl/>
        <w:spacing w:line="240" w:lineRule="exact" w:before="0" w:after="0"/>
        <w:ind w:left="0" w:right="7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12-10-1907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LETTER TO “RAND DAILY MAIL”</w:t>
      </w:r>
    </w:p>
    <w:p>
      <w:pPr>
        <w:autoSpaceDN w:val="0"/>
        <w:autoSpaceDE w:val="0"/>
        <w:widowControl/>
        <w:spacing w:line="226" w:lineRule="exact" w:before="106" w:after="0"/>
        <w:ind w:left="483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9</w:t>
      </w:r>
      <w:r>
        <w:rPr>
          <w:rFonts w:ascii="Times" w:hAnsi="Times" w:eastAsia="Times"/>
          <w:b w:val="0"/>
          <w:i w:val="0"/>
          <w:color w:val="000000"/>
          <w:sz w:val="22"/>
        </w:rPr>
        <w:t>, [</w:t>
      </w:r>
      <w:r>
        <w:rPr>
          <w:rFonts w:ascii="Times" w:hAnsi="Times" w:eastAsia="Times"/>
          <w:b w:val="0"/>
          <w:i/>
          <w:color w:val="000000"/>
          <w:sz w:val="22"/>
        </w:rPr>
        <w:t>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/>
          <w:color w:val="000000"/>
          <w:sz w:val="20"/>
        </w:rPr>
        <w:t>RAND DAILY MAIL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were good enough to warmly take up the case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Suliman Manga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an Indian woman named Punia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were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grossly ill-treated, I take the liberty of inviting your attention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case that has come under my observation, which equals, if it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surpass, the other two in wanton insult.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Anthony Peters, a born Indian Christian, and an old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of Natal, at present Interpreter at the Chief Magistrate’s Court,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Pietermaritzburg, was on his way to Johannesburg on Sunday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passenger by the Johannesburg Mail which left Pietermaritzburg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Saturday. He held a concession ticket and a certificate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Railways in which his official position was described. At Volksrust, the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Chhaganlal Gandhi”, 5-2-1903 and “Indian Position in New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Colonies”, 16-3-1903.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Examining Constable put him through a searching cross-examination.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Peters produced his permit, which was issued to him at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Indian community had not voluntarily given thumb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impressions. This did not satisfy the Constable. Mr. Peters,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the concession ticket referred to by me and offered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signature, but all to no avail, the Constable insulting him by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might have got somebody else’s concession ticket. Mr. Peters,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went so far as to produce his walking-stick, which bore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initials, and his shirt, which bore his full name. Even this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satisfactory. He then offered to deposit money to ensure his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three days, but the Constable ordered a Kaffir policeman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literally drag Mr. Peters out of the compartment. Sergeant Mansfield,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whom Mr. Peters was taken, realised the terrible mistake,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apologised to Mr. Peters, and let him go. That, however, was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comfort. Added to the insult was weary waiting at Volksrust, where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nobody, and a large slice taken out of his all too brief holiday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three days. Mr. Peters returns to his duty tonight. I need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 upon this episode, beyond saying that this is a sample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many a respectable Indian has to suffer in even visiting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Here there is no question of general legislation, no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Asiatic influx, but a question of simple courtesy and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man and man. Or is the wearing of a coloured skin to be,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of Mrs. Vogl who wrote the other day to the Glasgow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Herald, </w:t>
      </w:r>
      <w:r>
        <w:rPr>
          <w:rFonts w:ascii="Times" w:hAnsi="Times" w:eastAsia="Times"/>
          <w:b w:val="0"/>
          <w:i w:val="0"/>
          <w:color w:val="000000"/>
          <w:sz w:val="22"/>
        </w:rPr>
        <w:t>a crime against the white people of the Transvaal?</w:t>
      </w:r>
    </w:p>
    <w:p>
      <w:pPr>
        <w:autoSpaceDN w:val="0"/>
        <w:autoSpaceDE w:val="0"/>
        <w:widowControl/>
        <w:spacing w:line="220" w:lineRule="exact" w:before="46" w:after="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>10-10-1907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INDIANS AT THE CAPE</w:t>
      </w:r>
    </w:p>
    <w:p>
      <w:pPr>
        <w:autoSpaceDN w:val="0"/>
        <w:autoSpaceDE w:val="0"/>
        <w:widowControl/>
        <w:spacing w:line="240" w:lineRule="exact" w:before="2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somewhat late in the day, we reproduce in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 the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Cape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important test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before the Cape Supreme Court and arising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Law. We have before now expressed our great regret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lethargy of the leading Cape Indians when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was passing through the Cape Parliament. We feel sure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that description would undoubtedly have been considerably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modified, had representations been made. Though the facts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are fully dealt with in the report, they will bear repetition here. A </w:t>
      </w:r>
      <w:r>
        <w:rPr>
          <w:rFonts w:ascii="Times" w:hAnsi="Times" w:eastAsia="Times"/>
          <w:b w:val="0"/>
          <w:i w:val="0"/>
          <w:color w:val="000000"/>
          <w:sz w:val="22"/>
        </w:rPr>
        <w:t>certain Indian domiciled at the Cape, having landed property there,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being a general dealer since 1897, intended to visit India and,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avoid inconvenience at the time of his return, wanted a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absent himself from the Colony for a period to be fixed by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Officer refused to do so, offering a permit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was to be decided by himself. Whether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Officer’s offer was reasonable or not is not the question, because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hand there was an attempt to get the right, on the other hand </w:t>
      </w:r>
      <w:r>
        <w:rPr>
          <w:rFonts w:ascii="Times" w:hAnsi="Times" w:eastAsia="Times"/>
          <w:b w:val="0"/>
          <w:i w:val="0"/>
          <w:color w:val="000000"/>
          <w:sz w:val="22"/>
        </w:rPr>
        <w:t>an attempt to deny the right. The Immigration Officer said the gran-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of a permit to an Asiatic to absent himself was a concession.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said he demanded it as a matter of right. The Supreme Court </w:t>
      </w:r>
      <w:r>
        <w:rPr>
          <w:rFonts w:ascii="Times" w:hAnsi="Times" w:eastAsia="Times"/>
          <w:b w:val="0"/>
          <w:i w:val="0"/>
          <w:color w:val="000000"/>
          <w:sz w:val="22"/>
        </w:rPr>
        <w:t>has now decided that, in accordance with the law, there was no inhe-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rent right in the Asiatic to receive a permit of absence. In the abstract,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is simply farcical, in that it reduces Asiatics to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slavery, for which no one is to blame but the leading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The most interesting point, however, raised in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>of the argument was left undecided. The first section of the Immig-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 Act seems to preserve the rights created under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>Act of 1902 repealed by the Act in question. It states that: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repeal shall not affect any acts or things done or commenced, any rights,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privileges, or protection acquired, any penalties or liabilities incurred, any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disability or disqualification existing, ally offences committed or any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proceedings taken at the commencement of this Act.</w:t>
      </w:r>
    </w:p>
    <w:p>
      <w:pPr>
        <w:autoSpaceDN w:val="0"/>
        <w:autoSpaceDE w:val="0"/>
        <w:widowControl/>
        <w:spacing w:line="240" w:lineRule="exact" w:before="11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Act 47 of 1902 safeguarded the rights of Asiatics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 were domiciled in South Africa. It would appear, then,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rights of Indians who were settled before 1902 at the Cape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are not detrimentally affected by the Act of 1906.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Maasdorp clearly stated that the point could only be raised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on an Indian, domiciled at the Cape before 1902, leaving,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returning without having taken out the permit of absence.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simple, and we trust that the Indians at the Cape will lose no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having the right tested. The custom of issuing permits of absence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oppressive, and undoubtedly interferes with the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that every independent man must claim.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12-10-1907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ABOUT “INDIAN OPINION”</w:t>
      </w:r>
    </w:p>
    <w:p>
      <w:pPr>
        <w:autoSpaceDN w:val="0"/>
        <w:autoSpaceDE w:val="0"/>
        <w:widowControl/>
        <w:spacing w:line="240" w:lineRule="exact" w:before="1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readers must have noticed that originally we gave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to the Gujarati section, but later increased them to eight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again to 12. For some weeks past the number has gone up to 13, </w:t>
      </w:r>
      <w:r>
        <w:rPr>
          <w:rFonts w:ascii="Times" w:hAnsi="Times" w:eastAsia="Times"/>
          <w:b w:val="0"/>
          <w:i w:val="0"/>
          <w:color w:val="000000"/>
          <w:sz w:val="22"/>
        </w:rPr>
        <w:t>14 and even 15. Now we intend to give 16 pages every time. Owing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difficulties, it may occasionally happen that we cannot give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pages. Such an increase involves additional expenditure to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that will not deter us, for our aim is to earn our bread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service. Service is the principal object. Earning a livelihood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the second place. From the time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till today, no one has thought of making money out of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one will ever think of it in future. Hence we intend to give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greater benefits in proportion to the rise in income. If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remains any balance after the salaries of those connected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journal reach a certain level, all of it will be spent on public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convinced that an increased circulation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mean growth of education and patriotism among 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 has at present only 1,100 subscribers, though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is much larger. If all readers buy their copies,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render three times better service than it does today. We hope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considered unreasonable of us if we expect encouragement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to the increase in the number of our pages. If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realize the value of the service rendered by this paper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one additional subscriber each, we shall feel heartened thereby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 some help in meeting the increased expenditure consequent </w:t>
      </w:r>
      <w:r>
        <w:rPr>
          <w:rFonts w:ascii="Times" w:hAnsi="Times" w:eastAsia="Times"/>
          <w:b w:val="0"/>
          <w:i w:val="0"/>
          <w:color w:val="000000"/>
          <w:sz w:val="22"/>
        </w:rPr>
        <w:t>upon the increase in the number of pages.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12-10-1907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203. SOUTH AFRICA BRITISH INDIAN COMMITTEE</w:t>
      </w:r>
    </w:p>
    <w:p>
      <w:pPr>
        <w:autoSpaceDN w:val="0"/>
        <w:autoSpaceDE w:val="0"/>
        <w:widowControl/>
        <w:spacing w:line="24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Committee is about a year old now.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Whether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or not for another year depends on the Indians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This question has been raised by Mr. Ritch. We draw the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of every Indian to his letter.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has put in a tremendous amount of work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every Indian can see, has borne excellent fruit. Today our ship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atmid-sea, and to dissolve the Committee at this juncture will, we think, </w:t>
      </w:r>
      <w:r>
        <w:rPr>
          <w:rFonts w:ascii="Times" w:hAnsi="Times" w:eastAsia="Times"/>
          <w:b w:val="0"/>
          <w:i w:val="0"/>
          <w:color w:val="000000"/>
          <w:sz w:val="22"/>
        </w:rPr>
        <w:t>amount to scuttling it.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the Transvaal alone that profits by the services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but the whole of South Africa. Johannesburg is not alone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June 1903;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”Ourselves”, 4-6-1903.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formed in November 1906;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Reay”, (Enclosure), 24-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11-1906.,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having gained some benefits in regard to the question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Vrededorp Ordinance. It should be considered an advantage to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Ordinance has been amended, and that an impression was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public. If the struggle against the new law succeeds,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will stand to gain. This is not all the achievement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The Natal Municipal Act is as good as repealed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for it can go only to the Committee. The Committee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the question of licences. With regard to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Delagoa Bay, we think it was the Committee’s correspondence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an effect. If the Cape Indians were to wake up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slumber, the Committee in England could also put up a fight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 law concerning them.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includes many renowned men. Without,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services of Mr. Ritch, it could not function at all.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Mancherji Bhownaggree puts in much effort, but this is only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many activities. As for Mr. Ritch, all his time is taken up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the Committee. For the present, therefore,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function without him. Mr. Ritch is now due to return to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Africa, but he appears to be willing to continue there.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consider the question of expense.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was founded, the minimum expenditure was estimated at</w:t>
      </w:r>
      <w:r>
        <w:rPr>
          <w:rFonts w:ascii="Times" w:hAnsi="Times" w:eastAsia="Times"/>
          <w:b w:val="0"/>
          <w:i w:val="0"/>
          <w:color w:val="000000"/>
          <w:sz w:val="22"/>
        </w:rPr>
        <w:t>£300 per year. But the work turned out to be so heavy that the sum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£500 already sent to the Committee was found to be insufficient.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could manage with so little expenditure means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Ritch received only a nominal salary. Even that he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accepted. But it was not possible for him to maintain himself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it. From now, all the expenses of Mr. Ritch should be met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According to his estimate, the total expenditure for one year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£1,000. If the Committee works at full speed for one year,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put down its requirements at £500. Add to this the £500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to Mr. Ritch. The total will thus come to £1,000. We can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adjustment in the miscellaneous items of expenditure, but not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to be allowed to Mr. Ritch. For, his expenditure in England </w:t>
      </w:r>
      <w:r>
        <w:rPr>
          <w:rFonts w:ascii="Times" w:hAnsi="Times" w:eastAsia="Times"/>
          <w:b w:val="0"/>
          <w:i w:val="0"/>
          <w:color w:val="000000"/>
          <w:sz w:val="22"/>
        </w:rPr>
        <w:t>will easily amount to so much.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problem that needs careful thought from every Indian;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has to be taken up by every association. Every part of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 ought to contribute to the Committee’s expenses.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not be too much for the Cape, Rhodesia, Delagoa Bay,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and the Transvaal combined to bear this expenditure. Even at so </w:t>
      </w:r>
      <w:r>
        <w:rPr>
          <w:rFonts w:ascii="Times" w:hAnsi="Times" w:eastAsia="Times"/>
          <w:b w:val="0"/>
          <w:i w:val="0"/>
          <w:color w:val="000000"/>
          <w:sz w:val="22"/>
        </w:rPr>
        <w:t>much expense, it is not ordinarily possible to have such a Committee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get such work. It is only because Mr. Ritch is not a paid servant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looks after the work as if it were his own, that he can manage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sum mentioned above.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publish our readers’ views on this subject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in brief letters. We shall also receive contributions which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may desire to make, and in due course they will get receipts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Association.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12-10-1907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SMUTS’ SPEECH</w:t>
      </w:r>
    </w:p>
    <w:p>
      <w:pPr>
        <w:autoSpaceDN w:val="0"/>
        <w:autoSpaceDE w:val="0"/>
        <w:widowControl/>
        <w:spacing w:line="240" w:lineRule="exact" w:before="1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full translation of the speech delivered by Mr. Smuts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appears in our Johannesburg newsletter. It deserves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and attention. Mr. Smuts has spoken in his pride, but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allow a man’s pride to last long. The same 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happen to Mr. Smuts’ pride.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arrogance of this gentleman can be equalled only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We are happy to note that Mr. Essop Mia has already sent a </w:t>
      </w:r>
      <w:r>
        <w:rPr>
          <w:rFonts w:ascii="Times" w:hAnsi="Times" w:eastAsia="Times"/>
          <w:b w:val="0"/>
          <w:i w:val="0"/>
          <w:color w:val="000000"/>
          <w:sz w:val="22"/>
        </w:rPr>
        <w:t>fitting reply to this gentleman.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Smuts speaks as if the British Government counts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with him. It is also likely that the Liberal Party might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him as a result of such speeches. It is immaterial to us whether </w:t>
      </w:r>
      <w:r>
        <w:rPr>
          <w:rFonts w:ascii="Times" w:hAnsi="Times" w:eastAsia="Times"/>
          <w:b w:val="0"/>
          <w:i w:val="0"/>
          <w:color w:val="000000"/>
          <w:sz w:val="22"/>
        </w:rPr>
        <w:t>or not that Party opposes him.</w:t>
      </w:r>
    </w:p>
    <w:p>
      <w:pPr>
        <w:autoSpaceDN w:val="0"/>
        <w:autoSpaceDE w:val="0"/>
        <w:widowControl/>
        <w:spacing w:line="26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take some instances of Mr. Smuts’ ignorance. He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only against finger-prints that we are fighting.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absurd. Though[the giving of] finger-prints is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questions, our struggle is not based on that question. The chief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fight is that the law stamps us as criminals and liars, and attacks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community and humiliates us in the eyes of the whites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peoples and wants to crush us as if we are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worthless. Ignoring all these considerations, Mr. Smuts lays stress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question of finger-prints and so makes fun of us to amuse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 people. Mr. Essop Mia has already sent him a stinging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these lies and to the other accusations. It is a grave charge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when he says that there are places in Johannesburg, Bombay </w:t>
      </w:r>
      <w:r>
        <w:rPr>
          <w:rFonts w:ascii="Times" w:hAnsi="Times" w:eastAsia="Times"/>
          <w:b w:val="0"/>
          <w:i w:val="0"/>
          <w:color w:val="000000"/>
          <w:sz w:val="22"/>
        </w:rPr>
        <w:t>and Durban where permits are fraudulently duplicated.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Mr. Smuts’ views deserve more attention than his </w:t>
      </w:r>
      <w:r>
        <w:rPr>
          <w:rFonts w:ascii="Times" w:hAnsi="Times" w:eastAsia="Times"/>
          <w:b w:val="0"/>
          <w:i w:val="0"/>
          <w:color w:val="000000"/>
          <w:sz w:val="22"/>
        </w:rPr>
        <w:t>falsehoods. From what Mr. Smuts says, it can be seen that his whole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is on businessmen. The Indian businessman has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object of his dislike. He openly says that he will send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businessmen to the Location. At any cost, he wants to reserve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exclusively for the whites. He blames the present slump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businessman. And he will not rest so long as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uproot him. He thinks that if we accept the law, he will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he likes. If after starting a big struggle and taking oaths,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sleep, it will be quite easy [for him] to give us kicks.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businessmen must especially realize from this that, if they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registered, they will suffer a double loss. They will lose face,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condemned by Indians and even after soiling their hands and faces,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have to go to the Locations and be ruined. If they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and fight, their prestige will be maintained. Prestige alone is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money; not only that, there is every possibility that by remaining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win the fight. That means, their business will be saved.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one way of saving ourselves, and that is to fight against the law.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Otherwise, we are as good as dead from this very moment.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we take Mr. Smuts’ speech to be merely a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threat. The man of action does not speak much. Barking dogs seldom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bite. The hooded serpent does not bite, but only hisses. On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Mr. Smuts says that every Indian will be deported in December;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that in January licences will be cancelled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stores closed down. What is the truth ? If all are to be driven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December, then whose shops will be closed down? Such words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only by a man mad with rage. Moreover, the authority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 is not yet given to him. He has started holding out threats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deportation even before that. We take this to be merely a children’s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play. Finally, how can the man who holds his good name dear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fear deportation or imprisonment? The Indian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placed its trust in God, is not likely to be afraid of a </w:t>
      </w:r>
      <w:r>
        <w:rPr>
          <w:rFonts w:ascii="Times" w:hAnsi="Times" w:eastAsia="Times"/>
          <w:b w:val="0"/>
          <w:i w:val="0"/>
          <w:color w:val="000000"/>
          <w:sz w:val="22"/>
        </w:rPr>
        <w:t>thousand Smutses.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Mr. Smuts goes on repeating the same thing; on the other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 that in England our strength is increasing. It is learnt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received on Tuesday that the Aborigines Protection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Union of Ethical Societies have passed a joint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 Asiatic Act is bad, and that therefore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the Colonial Office and the Transvaal Government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considerate. All these associations and the newspapers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are with us. In view of this, whatever his strength and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pride, what can Mr. Smuts do? Where is the man who can do any </w:t>
      </w:r>
      <w:r>
        <w:rPr>
          <w:rFonts w:ascii="Times" w:hAnsi="Times" w:eastAsia="Times"/>
          <w:b w:val="0"/>
          <w:i w:val="0"/>
          <w:color w:val="000000"/>
          <w:sz w:val="22"/>
        </w:rPr>
        <w:t>harm to those whom God protects?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12-10-1907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WYBERGH’S SPEECH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give elsewhere the substance of a speech delivered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Wybergh in Bloemfontein.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Wybergh has shown that, if the whites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progress, the blacks should be entirely segregated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might not have the fast association with them. There is no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the segregation of black people will also include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Asiatics. Such is the implication of Mr. Wybergh’s words.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less civilized than the whites. On the contrary, they claim a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civilization than that of the whites, of which Mr. Wybergh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selfishness has no idea. In plain words, it means that, if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Wybergh could have his own way, he would pack Indians off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day to live by themselves. Whether or not he and his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associates will be able to do this depends very much on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Indians are able to show at present. We already hear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rumblings of a warning that, if Indians beat a retreat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the whites will regard them as worthless and drive them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in segregation. Will not the Indians realize this and be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guard? On the one hand, Mr. Smuts has given threats as to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if we do not submit to the law. On the other, Mr. Wybergh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given us to understand, though indirectly, that once we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law (that is, convince them that we are stuffless), no time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before we are driven away to live in segregation. If anyone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 by Mr. Smuts’ threats, then Mr. Wybergh’s words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worthy of attention. There is only one remedy and that 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 to remain firm in the present struggle and prove their mettle.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12-10-1907 .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CAPE INDIANS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we read about the Cape Immigration Act, the more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the Indian leaders. We think the case fought on behalf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Dharsey of Vryburg was an important one. We have reported it in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English and have also offered our comments on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give here </w:t>
      </w:r>
      <w:r>
        <w:rPr>
          <w:rFonts w:ascii="Times" w:hAnsi="Times" w:eastAsia="Times"/>
          <w:b w:val="0"/>
          <w:i w:val="0"/>
          <w:color w:val="000000"/>
          <w:sz w:val="22"/>
        </w:rPr>
        <w:t>such of the facts of the case as can be easily understood.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Dharsey has been doing business in the Cape since 1897.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asked for a temporary permit for 18 months to go to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>officer refused to give such a permit, and offered to give a permit for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“Indians at the Cape” 12-10-1907.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year. Mr. Dharsey asked for the permit as a matter of right. The </w:t>
      </w:r>
      <w:r>
        <w:rPr>
          <w:rFonts w:ascii="Times" w:hAnsi="Times" w:eastAsia="Times"/>
          <w:b w:val="0"/>
          <w:i w:val="0"/>
          <w:color w:val="000000"/>
          <w:sz w:val="22"/>
        </w:rPr>
        <w:t>officer said he had no such right; it was the officer’s discretion whe-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 or not to grant a permit. There upon Mr. Dharsey took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court. The Supreme Court dismissed his application and held </w:t>
      </w:r>
      <w:r>
        <w:rPr>
          <w:rFonts w:ascii="Times" w:hAnsi="Times" w:eastAsia="Times"/>
          <w:b w:val="0"/>
          <w:i w:val="0"/>
          <w:color w:val="000000"/>
          <w:sz w:val="22"/>
        </w:rPr>
        <w:t>that an Indian could not compel an officer to give [him] a permit.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judgment means that, if an Indian leaves the Cape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permission, he cannot return. As the power of giving a permit 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officer, the Indians are for ever imprisoned in the Cape.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are at present being given to all means nothing at all,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permit should have to be asked for is itself tyrannical.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law anywhere else. In Natal, once a certificate is issued, it is valid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ever. In the Transvaal, too, the certificate intended to be issued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permanent one. In the Cape, when an Indian wants to go out,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take a “ticket of leave”. If he does not take it and if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English, he cannot return. We hold this to be a very oppressive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measure. Besides, for such a ‘ticket of leave”, a fee of £l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paid. There is not much difference between this and slavery. Why </w:t>
      </w:r>
      <w:r>
        <w:rPr>
          <w:rFonts w:ascii="Times" w:hAnsi="Times" w:eastAsia="Times"/>
          <w:b w:val="0"/>
          <w:i w:val="0"/>
          <w:color w:val="000000"/>
          <w:sz w:val="22"/>
        </w:rPr>
        <w:t>cannot one leave the Cape without a “ticket of leave” 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remedies yet. One is that the Cape leaders should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 big fight and get the law amended. The other is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their strength at the Cape election. There is also another sting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which is worth noting. Every Indian is compelled to give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photograph. That some people are not asked to show the photograph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flatter anyone. If influential people are excluded from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benefit does it mean to the Indian community? That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preserve our honour in any way.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third way which we may think of. In the course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in the above-mentioned case, it was submitted that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1906 was not applicable to those Indians who had been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since before 1902. As this question was not one of the 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decision in the case, the Court did not give a ruling on 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that it would consider the question as and when such a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arose. According to the Act of 1902, any Indian living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had the right to enter the Cape. From this it is assumed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1906 cannot be applied to Indians living there since before </w:t>
      </w:r>
      <w:r>
        <w:rPr>
          <w:rFonts w:ascii="Times" w:hAnsi="Times" w:eastAsia="Times"/>
          <w:b w:val="0"/>
          <w:i w:val="0"/>
          <w:color w:val="000000"/>
          <w:sz w:val="22"/>
        </w:rPr>
        <w:t>1902. If this argument is correct, then such Indians do not require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“tickets of leave”. In order to raise such a case in a court of law,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residing there from before 1902 should go out of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try to return. If the Immigration Officer prevents him, then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can be raised in the Supreme Court. There is no doubt at all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this question is worth raising. These are the three steps which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Cape Indians can take, and we hope they will take all of them.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12-10-1907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JOHANNESBURG LETTER.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MUTS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EPLY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ISGRACEFUL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ETTER</w:t>
      </w:r>
    </w:p>
    <w:p>
      <w:pPr>
        <w:autoSpaceDN w:val="0"/>
        <w:autoSpaceDE w:val="0"/>
        <w:widowControl/>
        <w:spacing w:line="24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earlier that Mr. Smuts had replied to the petition </w:t>
      </w:r>
      <w:r>
        <w:rPr>
          <w:rFonts w:ascii="Times" w:hAnsi="Times" w:eastAsia="Times"/>
          <w:b w:val="0"/>
          <w:i w:val="0"/>
          <w:color w:val="000000"/>
          <w:sz w:val="22"/>
        </w:rPr>
        <w:t>submitted to him by Mr. Roos on behalf of certain Indian leaders.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translation of the reply: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the 30th August last on the subject of the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framed under the Asiatic Law Amendment Act (No. 2 of 1907) </w:t>
      </w:r>
      <w:r>
        <w:rPr>
          <w:rFonts w:ascii="Times" w:hAnsi="Times" w:eastAsia="Times"/>
          <w:b w:val="0"/>
          <w:i w:val="0"/>
          <w:color w:val="000000"/>
          <w:sz w:val="22"/>
        </w:rPr>
        <w:t>and to inform you as follows:</w:t>
      </w:r>
    </w:p>
    <w:p>
      <w:pPr>
        <w:autoSpaceDN w:val="0"/>
        <w:autoSpaceDE w:val="0"/>
        <w:widowControl/>
        <w:spacing w:line="240" w:lineRule="exact" w:before="54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If Asiatics who are residing in the Transvaal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provisions of the law in question, the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accede to their request that special authority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empowering certain selected officers, who shall be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persons, to call for the production of certificates from Indians </w:t>
      </w:r>
      <w:r>
        <w:rPr>
          <w:rFonts w:ascii="Times" w:hAnsi="Times" w:eastAsia="Times"/>
          <w:b w:val="0"/>
          <w:i w:val="0"/>
          <w:color w:val="000000"/>
          <w:sz w:val="22"/>
        </w:rPr>
        <w:t>except in cases of suspicion or crime.</w:t>
      </w:r>
    </w:p>
    <w:p>
      <w:pPr>
        <w:autoSpaceDN w:val="0"/>
        <w:autoSpaceDE w:val="0"/>
        <w:widowControl/>
        <w:spacing w:line="240" w:lineRule="exact" w:before="54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2. Clerks who issue trading licences will not be 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powered to investigate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applicants. Such licence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issued on the presentation by its lawful holder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of registration and all that will be further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applicant in this respect is the furnishing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of his right hand thumb. This impression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forwarded for verification to the Registrar of Asiatics, Pretoria,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found to be correct, no further investigation or action will </w:t>
      </w:r>
      <w:r>
        <w:rPr>
          <w:rFonts w:ascii="Times" w:hAnsi="Times" w:eastAsia="Times"/>
          <w:b w:val="0"/>
          <w:i w:val="0"/>
          <w:color w:val="000000"/>
          <w:sz w:val="22"/>
        </w:rPr>
        <w:t>be necessary.</w:t>
      </w:r>
    </w:p>
    <w:p>
      <w:pPr>
        <w:autoSpaceDN w:val="0"/>
        <w:autoSpaceDE w:val="0"/>
        <w:widowControl/>
        <w:spacing w:line="240" w:lineRule="exact" w:before="54" w:after="0"/>
        <w:ind w:left="550" w:right="2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With regard to the proposed importation of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clerks under temporary permits, the earlier decision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altered.</w:t>
      </w:r>
    </w:p>
    <w:p>
      <w:pPr>
        <w:autoSpaceDN w:val="0"/>
        <w:autoSpaceDE w:val="0"/>
        <w:widowControl/>
        <w:spacing w:line="240" w:lineRule="exact" w:before="54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4. There is no question of removing children from the ca-</w:t>
      </w:r>
      <w:r>
        <w:rPr>
          <w:rFonts w:ascii="Times" w:hAnsi="Times" w:eastAsia="Times"/>
          <w:b w:val="0"/>
          <w:i w:val="0"/>
          <w:color w:val="000000"/>
          <w:sz w:val="22"/>
        </w:rPr>
        <w:t>re of their parents or guardians, and no order to leave the Colo-</w:t>
      </w:r>
      <w:r>
        <w:rPr>
          <w:rFonts w:ascii="Times" w:hAnsi="Times" w:eastAsia="Times"/>
          <w:b w:val="0"/>
          <w:i w:val="0"/>
          <w:color w:val="000000"/>
          <w:sz w:val="22"/>
        </w:rPr>
        <w:t>ny will be made in respect of Asiatics under the age of 16 years.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requirement that parents and guardians shall on </w:t>
      </w:r>
      <w:r>
        <w:rPr>
          <w:rFonts w:ascii="Times" w:hAnsi="Times" w:eastAsia="Times"/>
          <w:b w:val="0"/>
          <w:i w:val="0"/>
          <w:color w:val="000000"/>
          <w:sz w:val="22"/>
        </w:rPr>
        <w:t>making application for registration supply the particulars of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translation given here has been collated with the original in English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appeared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5-10-1907.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their male children and wards must be carried out.</w:t>
      </w:r>
    </w:p>
    <w:p>
      <w:pPr>
        <w:autoSpaceDN w:val="0"/>
        <w:autoSpaceDE w:val="0"/>
        <w:widowControl/>
        <w:spacing w:line="240" w:lineRule="exact" w:before="54" w:after="0"/>
        <w:ind w:left="550" w:right="3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Apart from the Chinese Consul and others from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the practice to demand finger-prints, it is not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 other Asiatics from the requirement of furnishing their </w:t>
      </w:r>
      <w:r>
        <w:rPr>
          <w:rFonts w:ascii="Times" w:hAnsi="Times" w:eastAsia="Times"/>
          <w:b w:val="0"/>
          <w:i w:val="0"/>
          <w:color w:val="000000"/>
          <w:sz w:val="22"/>
        </w:rPr>
        <w:t>finger-impressions.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IFTS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Accordingly, the gentlemen on whose behalf the petition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addressed have received the reply that they deserve. This reply shows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Mr. Smuts has not conceded even a single point. The demand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permits should be inspected by white officers would not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granted if the applicants alone got themselves specially registered,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if all Indians submitted to the law. If I were at all to have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hands blackened, I for one would say that it would make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difference whether my register was inspected by a white or a black.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black inspects it, he may be a little polite. Readers may inform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there is any instance of a white officer having been polite to slaves.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shall then do my best to make the name of such white officer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immortal through this paper.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As for the remaining demands, Mr. Smuts has given a flat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refusal, and that too in language deserved by those who would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slaves. He has also shown how some of the demands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pointless. For instance, the one pertaining to boys. Even if Mr.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 to do so, he could not lay hands on boys under 16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amending the new law. If a child does not give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finger-prints, it cannot be punished, but the father who fails to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child the alphabet of slavery will be punished! How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afford to have sons of slaves grow up in a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independence? The sons of Englishmen learn drill and know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handle a gun from the age of eight. We, however, have been branded </w:t>
      </w:r>
      <w:r>
        <w:rPr>
          <w:rFonts w:ascii="Times" w:hAnsi="Times" w:eastAsia="Times"/>
          <w:b w:val="0"/>
          <w:i w:val="0"/>
          <w:color w:val="000000"/>
          <w:sz w:val="22"/>
        </w:rPr>
        <w:t>as slaves; hence our sons can only have an education for slavery.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“Like father, like son”: this has always been so. What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 on the reply should I make? It will be enough to say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this: If the cruel blow dealt by this letter should in some degree rouse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our brethren at Pretoria, they might yet give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to money and make bold to send a fitting reply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Smuts, and retrieving their mistake, heartily join the fight that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waged by the Indian community. Indeed, Mr. Smuts’ letter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provoke every Indian. It should lead every Indian lion to this </w:t>
      </w:r>
      <w:r>
        <w:rPr>
          <w:rFonts w:ascii="Times" w:hAnsi="Times" w:eastAsia="Times"/>
          <w:b w:val="0"/>
          <w:i w:val="0"/>
          <w:color w:val="000000"/>
          <w:sz w:val="22"/>
        </w:rPr>
        <w:t>decision: “I shall have nothing to do with the Transvaal, if Mr. Smuts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proverb implying that one gets what one deserves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let me stay here only on the terms mentioned in his letter.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God to provide for us. A mere crumb of bread He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other place as well.” Once we are inspired by such a spirit,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see how glorious our struggle can be. Such persons,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brave Thoreau, will find gaol to be a palace, and the cry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from Indians in prison shall pierce Mr. Smuts through and </w:t>
      </w:r>
      <w:r>
        <w:rPr>
          <w:rFonts w:ascii="Times" w:hAnsi="Times" w:eastAsia="Times"/>
          <w:b w:val="0"/>
          <w:i w:val="0"/>
          <w:color w:val="000000"/>
          <w:sz w:val="22"/>
        </w:rPr>
        <w:t>through.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ASSIM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XPLANATION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for Mr. Roos’s letter is placed on Mr. Hajee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Cassim. He, therefore, believes that injustice has been done to him, and </w:t>
      </w:r>
      <w:r>
        <w:rPr>
          <w:rFonts w:ascii="Times" w:hAnsi="Times" w:eastAsia="Times"/>
          <w:b w:val="0"/>
          <w:i w:val="0"/>
          <w:color w:val="000000"/>
          <w:sz w:val="22"/>
        </w:rPr>
        <w:t>offers the following explanation, which I place before the community.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Hajee Cassim writes:</w:t>
      </w:r>
    </w:p>
    <w:p>
      <w:pPr>
        <w:autoSpaceDN w:val="0"/>
        <w:autoSpaceDE w:val="0"/>
        <w:widowControl/>
        <w:spacing w:line="260" w:lineRule="exact" w:before="80" w:after="0"/>
        <w:ind w:left="55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petition submitted to the Colonial Secretary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jointly by certain gentlemen. Again, it was couched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language not at my instance but on the advice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counsel. We, too, thought it proper to apply to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humble terms. People had joined in making that application,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 a humble petition would induce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our demands. They all gave their consent. It is not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especially I who got the application made.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wrongly lays the blame at my door. It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undeserved. To get registered or not depends on one’s own will.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seems to have supplied you with false information.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proper to rely upon it and wrongly mention my name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paper. From the very first, I have publicly told the leaders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 Association that, as long as God kept up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courage, I would go along with my brethren and that, even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lose courage in the end, I would do whatever might be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on their advice and with their assistance.</w:t>
      </w:r>
    </w:p>
    <w:p>
      <w:pPr>
        <w:autoSpaceDN w:val="0"/>
        <w:autoSpaceDE w:val="0"/>
        <w:widowControl/>
        <w:spacing w:line="260" w:lineRule="exact" w:before="80" w:after="0"/>
        <w:ind w:left="55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a different matter if the charge against 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joining the other gentlemen in sending the petition.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been a person of mild temper, and I joined [them]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 those seeking a compromise with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doing a wise thing. For, like the rest I also thought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would not be repealed and the better course would be only </w:t>
      </w:r>
      <w:r>
        <w:rPr>
          <w:rFonts w:ascii="Times" w:hAnsi="Times" w:eastAsia="Times"/>
          <w:b w:val="0"/>
          <w:i w:val="0"/>
          <w:color w:val="000000"/>
          <w:sz w:val="22"/>
        </w:rPr>
        <w:t>to seek amendments through an understanding with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and thus handle the situation in a spirit of compromise.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put up by the British Indian Association is just, I </w:t>
      </w:r>
      <w:r>
        <w:rPr>
          <w:rFonts w:ascii="Times" w:hAnsi="Times" w:eastAsia="Times"/>
          <w:b w:val="0"/>
          <w:i w:val="0"/>
          <w:color w:val="000000"/>
          <w:sz w:val="22"/>
        </w:rPr>
        <w:t>have full sympathy with it, and I wish it godspeed.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MUTS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PEECH</w:t>
      </w:r>
    </w:p>
    <w:p>
      <w:pPr>
        <w:autoSpaceDN w:val="0"/>
        <w:autoSpaceDE w:val="0"/>
        <w:widowControl/>
        <w:spacing w:line="240" w:lineRule="exact" w:before="86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Smuts made a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a meeting in his constituency,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also touched upon the question of the new law. I give below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translation of his speech: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1050" w:val="left"/>
          <w:tab w:pos="1990" w:val="left"/>
          <w:tab w:pos="3630" w:val="left"/>
          <w:tab w:pos="537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yet another Asiatic question—namely, the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detrimentalto the everlasting prosperity of South Africa.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law, Indians could not remain in the country unless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themselves to be registered and paid a certain sum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Under that law, all Indians were registered. However,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 severe competition from the Indians,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Volksraad passed a law whereby Indians could only trade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Bazaars. But the British Government stepped in, and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people were their subjects, and according to the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Convention, all their subjects are to be treated alike.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became impracticable, and the result was that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trade all over the country. They carried on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licence, and they were thereby even better off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traders. This position, however intolerable, was kept up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 till the war broke out. The result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 studied in Prinsloo Street, Pretoria, Pietersburg,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Potchefstroom and other centres, where trade is largely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the Indian storekeepers. And yet people persist in </w:t>
      </w:r>
      <w:r>
        <w:rPr>
          <w:rFonts w:ascii="Times" w:hAnsi="Times" w:eastAsia="Times"/>
          <w:b w:val="0"/>
          <w:i w:val="0"/>
          <w:color w:val="000000"/>
          <w:sz w:val="22"/>
        </w:rPr>
        <w:t>asking—Whence this depression? Why all this poverty ?</w:t>
      </w:r>
    </w:p>
    <w:p>
      <w:pPr>
        <w:autoSpaceDN w:val="0"/>
        <w:autoSpaceDE w:val="0"/>
        <w:widowControl/>
        <w:spacing w:line="240" w:lineRule="exact" w:before="80" w:after="0"/>
        <w:ind w:left="550" w:right="40" w:firstLine="6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 is one of the causes thereof.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tried to get the same hold here as they have done in Natal.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 to have all trade in their hands.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tackled the question. We have passed a law unanimously,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compulsory for Indians to register. I think it highly desirable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public should know the exact details of the law,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that there may be trouble over it. The law has been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 because of the large number of Indians we have to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with, there being no fewer than 15,000 Indians and 1,200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storekeepers in the Colony. Certificates issued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law have been fraudulently duplicated and sold. In Bombay,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and Durban there are known to be places where </w:t>
      </w:r>
      <w:r>
        <w:rPr>
          <w:rFonts w:ascii="Times" w:hAnsi="Times" w:eastAsia="Times"/>
          <w:b w:val="0"/>
          <w:i w:val="0"/>
          <w:color w:val="000000"/>
          <w:sz w:val="22"/>
        </w:rPr>
        <w:t>these manufactured certificates can be bought by Indians for so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“Smuts’ Speech”, 12-10-1907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text given here is from the report in English as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Opinion, </w:t>
      </w:r>
      <w:r>
        <w:rPr>
          <w:rFonts w:ascii="Times" w:hAnsi="Times" w:eastAsia="Times"/>
          <w:b w:val="0"/>
          <w:i w:val="0"/>
          <w:color w:val="000000"/>
          <w:sz w:val="18"/>
        </w:rPr>
        <w:t>12-10-1907, with some changes needed to bring it into conformity with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Gujarati version.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3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cash, and as one Indian cannot be well distinguished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the Government has decided to have the finger-print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system. The Indians object to this on the plea that it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degrading. (Laughter.) A deputation of Indians went to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interviewed the Government, but the latter sanctioned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I have personally investigated the pleading of the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I find? I find that these self-same people have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finger impressions before they leave India,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is in vogue for several objects. Any person being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ex-official or ex-soldier in India entitled to a pension must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finger-prints down, otherwise he cannot draw his pension.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things came to light when the Indians sent a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England. The Indians think that they can fool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Government, but they will soon find out their mistake.</w:t>
      </w:r>
    </w:p>
    <w:p>
      <w:pPr>
        <w:autoSpaceDN w:val="0"/>
        <w:autoSpaceDE w:val="0"/>
        <w:widowControl/>
        <w:spacing w:line="260" w:lineRule="exact" w:before="120" w:after="0"/>
        <w:ind w:left="55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have been given time to register.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found that pickets of coolies have been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the Registration Office, with the result that only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registrations have taken place, but I may just remind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things have an end. The law will be rigidly enforced, and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who has not registered himself after expiry of the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registration will be put across the border. A new notice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issued that on December 31 no traders’ licences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unless registration has taken place. The Indians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now. This is their last chance, as after the date given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will be allowed. The result will be that no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issued, and all Indian stores will be closed down. (Loud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applause.) The Indians evidently think that the Government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in, but I assure you that the Government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 any such course. I warn the Indians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insist on the strict enforcement of the law,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that the newspapers will make it fairly plain that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 31 the doors will be closed against them for ever.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quarrel with the Indians; the object is not persecution,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stoppage of the influx of Indians. We have made up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to make this a white man’s country, and, however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before us in this matter, we have put our foot down, and </w:t>
      </w:r>
      <w:r>
        <w:rPr>
          <w:rFonts w:ascii="Times" w:hAnsi="Times" w:eastAsia="Times"/>
          <w:b w:val="0"/>
          <w:i w:val="0"/>
          <w:color w:val="000000"/>
          <w:sz w:val="22"/>
        </w:rPr>
        <w:t>shall keep it there. (Loud applause.)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EJOINDER</w:t>
      </w:r>
    </w:p>
    <w:p>
      <w:pPr>
        <w:autoSpaceDN w:val="0"/>
        <w:autoSpaceDE w:val="0"/>
        <w:widowControl/>
        <w:spacing w:line="294" w:lineRule="exact" w:before="2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Essop Mia has given a reply to this speech which I translate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below: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SSOCIATION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</w:t>
      </w:r>
    </w:p>
    <w:p>
      <w:pPr>
        <w:autoSpaceDN w:val="0"/>
        <w:autoSpaceDE w:val="0"/>
        <w:widowControl/>
        <w:spacing w:line="26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permission of the Hamidia Islamic Society, a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Association took place at the Society’s hall last Sunday.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Essop Mia took the chair. The hall was packed to capacity. Mr. Quinn,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Chinese Association, and other Chinese were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After Mr. Essop Mia’s speech, Mr. Gandhi said with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pickets that it was necessary for them to use utmost courtesy.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not stand in a group at any one place. They were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soldiers. The soldier’s duty was to carry out orders,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discipline and never leave the place of duty. Soldiers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over them, and he should also be obeyed. If any of the pickets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names were with Mr. Gandhi were arrested while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their duty, he (Mr. Gandhi) would defend them.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sentenced to a fine, they were not to pay it, but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gaol instead. Pickets who misbehaved or went 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violentquarrels would not be defended in any way. Then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on to explain the need to continue the South Africa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Committee, and referred to Mr. Ritch’s letter in detail.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the meeting was addressed by Messrs Emam Abdool Cadir,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T. Naidoo, Abdul Rahman (of Potchefstroom), Nawab Khan,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Coovadia, Ali Mahomed, Joseph, Omarji Sale and others.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that the Committee must be maintained. Mr. Joseph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to be done for those losing their jobs. In reply,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all of them had to suffer every hardship that might befall,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that of going to gaol. If those in service cared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honour, they would not care for their jobs. If a person lost his job,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get another. But honour once lost could never be regained.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job were lost for the sake of the country, what would it matter?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licence notices, Mr. Gandhi said in reply to a question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Coovadia that, if no licence was issued, the only proper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to go to gaol. But there would be no difficulty in trading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licence. If, however, the Indian community felt afraid, a test </w:t>
      </w:r>
      <w:r>
        <w:rPr>
          <w:rFonts w:ascii="Times" w:hAnsi="Times" w:eastAsia="Times"/>
          <w:b w:val="0"/>
          <w:i w:val="0"/>
          <w:color w:val="000000"/>
          <w:sz w:val="22"/>
        </w:rPr>
        <w:t>case could be made. That would, of course, need money.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EETING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ICKETS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separate meeting of pickets was held prior to the meeting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Colonial Secretary”, 7-10-1907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above. Every question was tackled with great courage.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appointed to watch every station and the Von Brandis Square.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Badges have been prepared for everyone, so that a picket can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identified. The list of pickets has undergone some change,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intend to give any names now. For, it is probable that there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further changes. At the end of the month, I shall give the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who will have worked as pickets. Among the names given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issue, two identical names were printed. They should be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Narotam Amthabhai Patel (of Vanz) and Naranji Karsanji Desai (of </w:t>
      </w:r>
      <w:r>
        <w:rPr>
          <w:rFonts w:ascii="Times" w:hAnsi="Times" w:eastAsia="Times"/>
          <w:b w:val="0"/>
          <w:i w:val="0"/>
          <w:color w:val="000000"/>
          <w:sz w:val="22"/>
        </w:rPr>
        <w:t>Chhina).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UGGESTION TO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RUGERSDORP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that Krugersdorp Indians are still working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Rand Daily Mail.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given excessive emphasis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[finger-]prints. But it is necessary to realize that we refuse to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law because it singles us out as its target and thereby brands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criminals. Such Indians ought to go through the past numbers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>and acquaint themselves with all the facts.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ASES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GAINST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AWKERS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cases against hawkers were heard at Boksburg.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is to decide whether it is an offence for a hawker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private building for more than 20 minutes. Being sympathetically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towards one of the hawkers, the magistrate let him off.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thing may happen in connection with the new law, too.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ICKET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RRESTED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arrested a picket named Mr. Bhana Chhania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obstructing pedestrians by standing on the footpath.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was heard by Mr. Cross. Mr. Gandhi defended the accused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charge, and the Magistrate discharged him. It was arranged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to gaol if he was fined. One should not take this to mean </w:t>
      </w:r>
      <w:r>
        <w:rPr>
          <w:rFonts w:ascii="Times" w:hAnsi="Times" w:eastAsia="Times"/>
          <w:b w:val="0"/>
          <w:i w:val="0"/>
          <w:color w:val="000000"/>
          <w:sz w:val="22"/>
        </w:rPr>
        <w:t>that one can keep standing on any footpath. The reason for his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was that no pedestrian was likely to be obstructed by reason of </w:t>
      </w:r>
      <w:r>
        <w:rPr>
          <w:rFonts w:ascii="Times" w:hAnsi="Times" w:eastAsia="Times"/>
          <w:b w:val="0"/>
          <w:i w:val="0"/>
          <w:color w:val="000000"/>
          <w:sz w:val="22"/>
        </w:rPr>
        <w:t>Mr. Bhana’s standing there. When the police object to anyone stand-</w:t>
      </w:r>
      <w:r>
        <w:rPr>
          <w:rFonts w:ascii="Times" w:hAnsi="Times" w:eastAsia="Times"/>
          <w:b w:val="0"/>
          <w:i w:val="0"/>
          <w:color w:val="000000"/>
          <w:sz w:val="22"/>
        </w:rPr>
        <w:t>ing at a particular spot, the best course is to move on to another place.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12-10-1907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208. COMMUNICATION TO S.A.B.I.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6" w:lineRule="exact" w:before="106" w:after="0"/>
        <w:ind w:left="4090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OHANNESBURG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October 14,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may officially intimate that the letter to Sir Henry Camp-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bell-Bannerman accurately represents the views of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that if the leave sought is granted, Indians will certainly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being treated as part of the Empire. To-day they </w:t>
      </w:r>
      <w:r>
        <w:rPr>
          <w:rFonts w:ascii="Times" w:hAnsi="Times" w:eastAsia="Times"/>
          <w:b w:val="0"/>
          <w:i w:val="0"/>
          <w:color w:val="000000"/>
          <w:sz w:val="22"/>
        </w:rPr>
        <w:t>undoubtedly feel that they are step-children.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[L. W. R</w:t>
      </w:r>
      <w:r>
        <w:rPr>
          <w:rFonts w:ascii="Times" w:hAnsi="Times" w:eastAsia="Times"/>
          <w:b w:val="0"/>
          <w:i w:val="0"/>
          <w:color w:val="000000"/>
          <w:sz w:val="16"/>
        </w:rPr>
        <w:t>ITCH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28, 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UEEN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NNE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ROADWAY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ESTMINSTER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S. W.]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C.O. 291/122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MAGANLAL GANDHI</w:t>
      </w:r>
    </w:p>
    <w:p>
      <w:pPr>
        <w:autoSpaceDN w:val="0"/>
        <w:autoSpaceDE w:val="0"/>
        <w:widowControl/>
        <w:spacing w:line="266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1907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MAGANLAL,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Please tell Mr. Budrea that I have noted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fees with the utmost care. As he was absent, many letters I wrote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charged for at all. Still, tell him that he can strike off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fees charged by me and I shall accept his decision. With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papers, I am looking into the matter. You can be very plain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my bill. I should feel sorry for him to think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ever betray the trust reposed by him in me and charge fees in </w:t>
      </w:r>
      <w:r>
        <w:rPr>
          <w:rFonts w:ascii="Times" w:hAnsi="Times" w:eastAsia="Times"/>
          <w:b w:val="0"/>
          <w:i w:val="0"/>
          <w:color w:val="000000"/>
          <w:sz w:val="22"/>
        </w:rPr>
        <w:t>an unwarranted manner. I would like him to go through every item</w:t>
      </w:r>
    </w:p>
    <w:p>
      <w:pPr>
        <w:autoSpaceDN w:val="0"/>
        <w:autoSpaceDE w:val="0"/>
        <w:widowControl/>
        <w:spacing w:line="220" w:lineRule="exact" w:before="4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regard to the Asiatic Registration Act, L.W. Ritch, Secretary,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 Committee, had addressed a letter on August 14 to the British Prime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Minister, Sir Henry Campbell-Bannerman,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V. The official reply,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interalia, </w:t>
      </w:r>
      <w:r>
        <w:rPr>
          <w:rFonts w:ascii="Times" w:hAnsi="Times" w:eastAsia="Times"/>
          <w:b w:val="0"/>
          <w:i w:val="0"/>
          <w:color w:val="000000"/>
          <w:sz w:val="18"/>
        </w:rPr>
        <w:t>stated: “The Prime Minister does not know whether the position taken up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British Indians of the Transvaal themselves is exactly represented by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propositions.” Evidently, this was communicated to Gandhiji. Ritch in his letter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14 to the Prime Minister quoted the above as “a communication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Honorary Secretary, the Transvaal British Indian Association”. The original is not </w:t>
      </w:r>
      <w:r>
        <w:rPr>
          <w:rFonts w:ascii="Times" w:hAnsi="Times" w:eastAsia="Times"/>
          <w:b w:val="0"/>
          <w:i w:val="0"/>
          <w:color w:val="000000"/>
          <w:sz w:val="18"/>
        </w:rPr>
        <w:t>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put his cross against everything he considers objectionable.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received Mrs. Doman’s account of distribution.</w:t>
      </w:r>
    </w:p>
    <w:p>
      <w:pPr>
        <w:autoSpaceDN w:val="0"/>
        <w:autoSpaceDE w:val="0"/>
        <w:widowControl/>
        <w:spacing w:line="22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40" w:lineRule="exact" w:before="2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4769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210. LETTER TO COMMISSIONER OF POLICE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1907</w:t>
      </w:r>
    </w:p>
    <w:p>
      <w:pPr>
        <w:autoSpaceDN w:val="0"/>
        <w:autoSpaceDE w:val="0"/>
        <w:widowControl/>
        <w:spacing w:line="266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OMMISSIONER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OLICE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happened to be in court when Mr. Alexander mentioned, on </w:t>
      </w:r>
      <w:r>
        <w:rPr>
          <w:rFonts w:ascii="Times" w:hAnsi="Times" w:eastAsia="Times"/>
          <w:b w:val="0"/>
          <w:i w:val="0"/>
          <w:color w:val="000000"/>
          <w:sz w:val="22"/>
        </w:rPr>
        <w:t>behalf of two Indian clients of his, that they were frightened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“pickets” in Von Brandis Square and that it was for that reason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not made their application for registration certificates.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repudiated the statement then, and I do so now. Some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watching entrants to the Registration Office with a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explaining to them the position they would be in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submission to the Asiatic Law Amendment Act and using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to prevent them from attending the office, but,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intend to go to the office in spite of such persuasion, he is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unmolested. Such a case happened while Mr. Alexander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his statement to the Magistrate. A young Indian lad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registered. He was with his mistress; and nobody prevented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Indian, also, similarly went to the Registration Office in Von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Brandis Square some time ago. I bring these facts to your notice,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suggested by Mr. Alexander that his clients should receive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protection, and, as a matter of fact, I now understand they did receive </w:t>
      </w:r>
      <w:r>
        <w:rPr>
          <w:rFonts w:ascii="Times" w:hAnsi="Times" w:eastAsia="Times"/>
          <w:b w:val="0"/>
          <w:i w:val="0"/>
          <w:color w:val="000000"/>
          <w:sz w:val="22"/>
        </w:rPr>
        <w:t>police escort.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behalf of my Association, I venture to give the assurance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 intimidation will be countenanced by the British Indian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Association, and every effort will be used by my Association to see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no one who may wish to go to the Registration Office is molested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anyone connected with the Association. So far as I am aware,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certain that Mr. Alexander was misinformed by his clients, who were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first published in </w:t>
      </w:r>
      <w:r>
        <w:rPr>
          <w:rFonts w:ascii="Times" w:hAnsi="Times" w:eastAsia="Times"/>
          <w:b w:val="0"/>
          <w:i/>
          <w:color w:val="000000"/>
          <w:sz w:val="18"/>
        </w:rPr>
        <w:t>The Star,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16-10-1907.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afraid of Indian public opinion than of any bodily harm.</w:t>
      </w:r>
    </w:p>
    <w:p>
      <w:pPr>
        <w:autoSpaceDN w:val="0"/>
        <w:autoSpaceDE w:val="0"/>
        <w:widowControl/>
        <w:spacing w:line="220" w:lineRule="exact" w:before="46" w:after="0"/>
        <w:ind w:left="0" w:right="3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60" w:after="0"/>
        <w:ind w:left="0" w:right="11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3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42" w:after="0"/>
        <w:ind w:left="0" w:right="5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0" w:right="2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ONORARY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19-10-1907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“THE STAR”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1907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STAR</w:t>
      </w:r>
    </w:p>
    <w:p>
      <w:pPr>
        <w:autoSpaceDN w:val="0"/>
        <w:autoSpaceDE w:val="0"/>
        <w:widowControl/>
        <w:spacing w:line="266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11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totally inoffensive Indian pickets are being charged,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 iota of proof, with intimidation of those who may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out registration certificates, you will, perhaps, be so good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me to draw public attention to the hollowness of the charge, as </w:t>
      </w:r>
      <w:r>
        <w:rPr>
          <w:rFonts w:ascii="Times" w:hAnsi="Times" w:eastAsia="Times"/>
          <w:b w:val="0"/>
          <w:i w:val="0"/>
          <w:color w:val="000000"/>
          <w:sz w:val="22"/>
        </w:rPr>
        <w:t>also to counter-intimidation, which is a reality.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case happened yesterday in which three Indians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Pietersburg were actually offered escort by the pickets, but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refused. The fact is that an attempt is being made to discredit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pickets by feigning terror, and by asking for police protection. 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have our “national scouts”. They undoubtedly wish to increase </w:t>
      </w:r>
      <w:r>
        <w:rPr>
          <w:rFonts w:ascii="Times" w:hAnsi="Times" w:eastAsia="Times"/>
          <w:b w:val="0"/>
          <w:i w:val="0"/>
          <w:color w:val="000000"/>
          <w:sz w:val="22"/>
        </w:rPr>
        <w:t>their number, and allegation of intimidation is one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methods adopted. If there is any truth in the charge, why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been prosecuted? It must be theeasiest thing to prove,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intimidation is supposed to take place in broad daylight in Von </w:t>
      </w:r>
      <w:r>
        <w:rPr>
          <w:rFonts w:ascii="Times" w:hAnsi="Times" w:eastAsia="Times"/>
          <w:b w:val="0"/>
          <w:i w:val="0"/>
          <w:color w:val="000000"/>
          <w:sz w:val="22"/>
        </w:rPr>
        <w:t>Brandis Square in the presence of hundreds of passers-by.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counter-intimidation, many Indians believe that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possessing permits issued by either Capt. Hamilton-Fowle or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Chamney are, under quasi-official pressure, being dismissed for not </w:t>
      </w:r>
      <w:r>
        <w:rPr>
          <w:rFonts w:ascii="Times" w:hAnsi="Times" w:eastAsia="Times"/>
          <w:b w:val="0"/>
          <w:i w:val="0"/>
          <w:color w:val="000000"/>
          <w:sz w:val="22"/>
        </w:rPr>
        <w:t>having submitted to the Registration Act. Whether such pressure exists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26-10-1907.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not, I have before me a letter from the chief ganger at Germiston,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confirming the information received that nine Indians were dismissed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would not apply to be registered under the new Act.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little wonder, seeing that General Smuts himself has 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He has threatened all kinds of punishment—deportation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deprivation of licences at the same time for the same persons.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can take place I do not know. Physical deportation is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without the immigration measure, which has still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Royal sanction. Indians do not mind a fair fight, and, so far as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see, they are prepared even for an unfair fight, though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un-British. Why should the assistance of European employers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called in to force Indians to take out certificates of slavery?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employers have up to now resisted any such pressure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positively declined to dismiss Indians in their employ redounds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of both—of the employers because they will not take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of hitting below the belt, of the Indians because they are too </w:t>
      </w:r>
      <w:r>
        <w:rPr>
          <w:rFonts w:ascii="Times" w:hAnsi="Times" w:eastAsia="Times"/>
          <w:b w:val="0"/>
          <w:i w:val="0"/>
          <w:color w:val="000000"/>
          <w:sz w:val="22"/>
        </w:rPr>
        <w:t>valuable and faithful servants to be dismissed.</w:t>
      </w:r>
    </w:p>
    <w:p>
      <w:pPr>
        <w:autoSpaceDN w:val="0"/>
        <w:autoSpaceDE w:val="0"/>
        <w:widowControl/>
        <w:spacing w:line="24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learned that the four Indians on whose behalf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they were intimidated, and who were admittedly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permits, have to-day been discharged and assured in the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that they will receive registration certificates. No doubt slaves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their badge. In my opinion, those who possess old Dutch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passes, as these men are alleged to do, should be treated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as those who have received permits under the Peace Preservation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Ordinance, but it is a matter of public knowledge that Mr. Jordan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perform the painful duty of giving all such persons notice to quit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Colony. One such man received notice the same day that the four </w:t>
      </w:r>
      <w:r>
        <w:rPr>
          <w:rFonts w:ascii="Times" w:hAnsi="Times" w:eastAsia="Times"/>
          <w:b w:val="0"/>
          <w:i w:val="0"/>
          <w:color w:val="000000"/>
          <w:sz w:val="22"/>
        </w:rPr>
        <w:t>men above-named stated they would apply for new registration certi-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ficates. General Smuts is thus, indeed, finding out the lawful residents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unlawful ones. The latter will become, under the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Act, the chosen people, because they will have applied for certificates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it, and the former, because they value their manliness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worldly riches, will be turned into unlawful residents.</w:t>
      </w:r>
    </w:p>
    <w:p>
      <w:pPr>
        <w:autoSpaceDN w:val="0"/>
        <w:autoSpaceDE w:val="0"/>
        <w:widowControl/>
        <w:spacing w:line="220" w:lineRule="exact" w:before="46" w:after="0"/>
        <w:ind w:left="0" w:right="2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>, 19-10-1907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MR. RITCH’S SERVICES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member of the South Africa British Indian Committee writes </w:t>
      </w:r>
      <w:r>
        <w:rPr>
          <w:rFonts w:ascii="Times" w:hAnsi="Times" w:eastAsia="Times"/>
          <w:b w:val="0"/>
          <w:i w:val="0"/>
          <w:color w:val="000000"/>
          <w:sz w:val="22"/>
        </w:rPr>
        <w:t>of Mr. Ritch in the following strain: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Indian community can never be sufficiently grateful [for] or appreciative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Herculean work and devotion of this able, capable, self-sacrificing man.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Not only do Indians in South Africa endorse every adjective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above, but they realize that at no time can his services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as now. The Indians in the Transvaal are fighting a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like of which will not recur in this generation. It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imperative that Lord Ampthill, in his endeavour to secure redress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Indians, should be assisted by the ever-vigilant and </w:t>
      </w:r>
      <w:r>
        <w:rPr>
          <w:rFonts w:ascii="Times" w:hAnsi="Times" w:eastAsia="Times"/>
          <w:b w:val="0"/>
          <w:i w:val="0"/>
          <w:color w:val="000000"/>
          <w:sz w:val="22"/>
        </w:rPr>
        <w:t>indefatigable Mr. Ritch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19-10-1907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GENERAL BOTHA’S EXAMPLE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Indian community is fighting heroically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there is a secret anxiety as to what will happen in the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feels such anxiety must have very little faith in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God. To those who feel concerned for this or any other reason,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up the example of the present rulers of the Transvaal.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remember that, before the whites of the Transvaal were granted </w:t>
      </w:r>
      <w:r>
        <w:rPr>
          <w:rFonts w:ascii="Times" w:hAnsi="Times" w:eastAsia="Times"/>
          <w:b w:val="0"/>
          <w:i w:val="0"/>
          <w:color w:val="000000"/>
          <w:sz w:val="22"/>
        </w:rPr>
        <w:t>self-government, Mr. Lyttelton had offered them partial self-govern-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on the advice of Lord Milner. General Botha, General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could have joined it. But such rights appearing insufficient,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Botha wrote to Lord Milner to say that they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participate in his Government and that they were not satisfied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which was offered to them. This piqued Lord Milner.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huge meeting at the Wanderers’ Hall. Speaking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Lord Milner held out the threat to General Botha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Boers did not join in running the government, it would be carried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them. The threat did not move General Botha. The result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 Boers have complete self-government. Here is an example </w:t>
      </w:r>
      <w:r>
        <w:rPr>
          <w:rFonts w:ascii="Times" w:hAnsi="Times" w:eastAsia="Times"/>
          <w:b w:val="0"/>
          <w:i w:val="0"/>
          <w:color w:val="000000"/>
          <w:sz w:val="22"/>
        </w:rPr>
        <w:t>of a great boycott. Botha carried out a boycott and won.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noted in regard to this instance that the Boers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themselves for a boycott because they did not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rights they had demanded. We are not asking for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rights, but are opposing the yoke of slavery that is being 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us. What is there for us to be afraid of in doing so? Botha’s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succeeded because he had full confidence, and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Lord Milner that it was not merely an empty threat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out of not participating in the government, but that he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said. In our struggle, Mr. Smuts is still not convinced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really strong enough. We hope the Indian community will </w:t>
      </w:r>
      <w:r>
        <w:rPr>
          <w:rFonts w:ascii="Times" w:hAnsi="Times" w:eastAsia="Times"/>
          <w:b w:val="0"/>
          <w:i w:val="0"/>
          <w:color w:val="000000"/>
          <w:sz w:val="22"/>
        </w:rPr>
        <w:t>take a lesson from General Botha’s example and hold out to the last.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19-10-1907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214. LESSON FROM PETERS CASE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Mr. Peters have to suffer in Volksrust? This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arise in the mind of every Indian. If a well-dressed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travels in a first or second-class carriage, he will be presumed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 man. In fact he may be a great criminal. In the case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with black skin, it will be presumed that he is a rogue,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he may be a respectable man. This is what happened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Peters. The examining constable took it for granted that Mr. Peters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false permit. The officer is not much to blame in this.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lies with the Government. They have passed the obnoxious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assumption that Indians are liars and the examining constable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acted on it. Thus it is that the Indian is not respected today.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were now to submit to the obnoxious law,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it be surprising if the whites, apart from respecting an Indian,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even talked to him without first giving him a kick? It is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reasons that the Indian is opposing the law, not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one section in it, or because of finger-prints. If the root of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bad, what is the use of quarrelling with its twigs?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the axe at the root. And that axe is the courage and manliness of </w:t>
      </w:r>
      <w:r>
        <w:rPr>
          <w:rFonts w:ascii="Times" w:hAnsi="Times" w:eastAsia="Times"/>
          <w:b w:val="0"/>
          <w:i w:val="0"/>
          <w:color w:val="000000"/>
          <w:sz w:val="22"/>
        </w:rPr>
        <w:t>Indians.</w:t>
      </w:r>
    </w:p>
    <w:p>
      <w:pPr>
        <w:autoSpaceDN w:val="0"/>
        <w:autoSpaceDE w:val="0"/>
        <w:widowControl/>
        <w:spacing w:line="240" w:lineRule="exact" w:before="54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19-10-1907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RITCH’S SERVICES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services rendered to the Indian community by Mr. Ritch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beyond praise. One of the members of the Committee writes:</w:t>
      </w:r>
    </w:p>
    <w:p>
      <w:pPr>
        <w:autoSpaceDN w:val="0"/>
        <w:autoSpaceDE w:val="0"/>
        <w:widowControl/>
        <w:spacing w:line="240" w:lineRule="exact" w:before="8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I speak of the London Committee, you should take it to mean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Ritch. The Indian community can never be sufficiently grateful [for] 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appreciative of the Herculean work and devotion of this able, capable,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self-sacrificing man. I believe it will help you very much if you continue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maintain the Committee and let Mr. Ritch remain in London for the present. 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 quite convinced that the existence of the Committee has shaken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confidence of the Transvaal Government. If the Committee is allowed to spend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more, it can do a lot more.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do not believe there is any exaggeration in these words.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must see to it that we do not lose such valuable services for want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money.</w:t>
      </w:r>
    </w:p>
    <w:p>
      <w:pPr>
        <w:autoSpaceDN w:val="0"/>
        <w:autoSpaceDE w:val="0"/>
        <w:widowControl/>
        <w:spacing w:line="240" w:lineRule="exact" w:before="54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19-10-1907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40" w:lineRule="exact" w:before="5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216. REGULATIONS ABOUT CLOSING HOURS </w:t>
      </w:r>
      <w:r>
        <w:rPr>
          <w:rFonts w:ascii="Times" w:hAnsi="Times" w:eastAsia="Times"/>
          <w:b w:val="0"/>
          <w:i/>
          <w:color w:val="000000"/>
          <w:sz w:val="24"/>
        </w:rPr>
        <w:t>FOR SHOPS IN TRANSVAAL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knew that as in Natal, so in the Transvaal, a law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passed to fix closing hours for shops. These regulations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passed and published. We give elsewhere a translation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provisions. We advise the Transvaal Indian traders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hawkers to read them very carefully; Indian business will suffer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account of these regulations, but the loss should be put up with.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every trader and hawker should fully respect them.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Indians break such laws that they attract unfavourable notice,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our enemies are provided with weapons against us. Where all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close the shops at the same time, there should be no need </w:t>
      </w:r>
      <w:r>
        <w:rPr>
          <w:rFonts w:ascii="Times" w:hAnsi="Times" w:eastAsia="Times"/>
          <w:b w:val="0"/>
          <w:i w:val="0"/>
          <w:color w:val="000000"/>
          <w:sz w:val="22"/>
        </w:rPr>
        <w:t>for anyone to keep his shop open longer.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19-10-1907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JOHANNESBURG LETTER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AMIDIA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</w:t>
      </w:r>
    </w:p>
    <w:p>
      <w:pPr>
        <w:autoSpaceDN w:val="0"/>
        <w:autoSpaceDE w:val="0"/>
        <w:widowControl/>
        <w:spacing w:line="240" w:lineRule="exact" w:before="12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Society is growing in strength. The spirit of the people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rising and both Hindus and Muslims shout with one voice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should be wrecked. On Sunday Mr. Emam Abdool Cadir took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chair. The Moulvi Saheb and the Dervish Saheb spoke at great length.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Coovadia, Omarji Sale and others also spoke. Mr. H.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Coovadia and others argued that since Mr. S. Haloo had soiled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and face and had applied for registration, he be boycotted.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was hailed by the whole meeting. The Society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recommended that all contacts with Mr. Haloo should be cut off,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 should give notice and quit his service, and that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should have no business dealings with him. Then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Society, Mr. Dawji Patel of Klerksdorp, who was proceeding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paid all the arrears of subscription and also paid another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shillings with a view to retaining his membership of the Society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away in India. The Society presented to him a silver medal.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complimentary speeches by some gentlemen. Mr. Dawji </w:t>
      </w:r>
      <w:r>
        <w:rPr>
          <w:rFonts w:ascii="Times" w:hAnsi="Times" w:eastAsia="Times"/>
          <w:b w:val="0"/>
          <w:i w:val="0"/>
          <w:color w:val="000000"/>
          <w:sz w:val="22"/>
        </w:rPr>
        <w:t>Patel has already left for India.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 day (Monday) Mr. Haloo himself went to Mr. Gandhi’s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to express regret for having made the application to register </w:t>
      </w:r>
      <w:r>
        <w:rPr>
          <w:rFonts w:ascii="Times" w:hAnsi="Times" w:eastAsia="Times"/>
          <w:b w:val="0"/>
          <w:i w:val="0"/>
          <w:color w:val="000000"/>
          <w:sz w:val="22"/>
        </w:rPr>
        <w:t>himself. The pickets immediately came to know of this and sent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to Mr. Gandhi: “Please note that if Mr. Haloo visits your office </w:t>
      </w:r>
      <w:r>
        <w:rPr>
          <w:rFonts w:ascii="Times" w:hAnsi="Times" w:eastAsia="Times"/>
          <w:b w:val="0"/>
          <w:i w:val="0"/>
          <w:color w:val="000000"/>
          <w:sz w:val="22"/>
        </w:rPr>
        <w:t>again, you too will be boycotted.”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the notice, Mr. Gandhi thanked the pickets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complimented them on having done their duty. I want all Indians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same burning enthusiasm always. Having such enthusiasm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unconnected with the question whether, if Mr. Haloo should offer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 apology to the Society and express regret, his apology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accepted or not. What is to be noted and acted upon is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once given must be observed and that the duty assigned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carried out. It was the duty of the pickets to act as they did, so </w:t>
      </w:r>
      <w:r>
        <w:rPr>
          <w:rFonts w:ascii="Times" w:hAnsi="Times" w:eastAsia="Times"/>
          <w:b w:val="0"/>
          <w:i w:val="0"/>
          <w:color w:val="000000"/>
          <w:sz w:val="22"/>
        </w:rPr>
        <w:t>long as Mr. Haloo’s action had not been condoned.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UNDIT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autoSpaceDE w:val="0"/>
        <w:widowControl/>
        <w:spacing w:line="24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Ram Sundar Pundit has been receiving telegrams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 from every place on his courage. He is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and the Indians at Germiston are keeping up his spirit.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been arrested so far. It will not be surprising if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arrest him, just as they could not arrest Abdul Kadir Kokati.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send a telegram before Friday to say what happens in this matter.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ETERS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autoSpaceDE w:val="0"/>
        <w:widowControl/>
        <w:spacing w:line="240" w:lineRule="exact" w:before="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ill-treatment to which Mr. Anthony Peters was subjected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being discussed. The constable who was responsible for it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back on his statement and denied having done anything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Peters. Now they have asked for Mr. Peters’ affidavit. The case is to </w:t>
      </w:r>
      <w:r>
        <w:rPr>
          <w:rFonts w:ascii="Times" w:hAnsi="Times" w:eastAsia="Times"/>
          <w:b w:val="0"/>
          <w:i w:val="0"/>
          <w:color w:val="000000"/>
          <w:sz w:val="22"/>
        </w:rPr>
        <w:t>continue.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LLUMUTHU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Illumuthu’s case is worth studying. I give below Mr. Vyas’s </w:t>
      </w:r>
      <w:r>
        <w:rPr>
          <w:rFonts w:ascii="Times" w:hAnsi="Times" w:eastAsia="Times"/>
          <w:b w:val="0"/>
          <w:i w:val="0"/>
          <w:color w:val="000000"/>
          <w:sz w:val="22"/>
        </w:rPr>
        <w:t>convincing letter on the subject:</w:t>
      </w:r>
    </w:p>
    <w:p>
      <w:pPr>
        <w:autoSpaceDN w:val="0"/>
        <w:autoSpaceDE w:val="0"/>
        <w:widowControl/>
        <w:spacing w:line="240" w:lineRule="exact" w:before="54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 has ordered Illumuthu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within two days. In 1897, Illumuthu had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Bulawayo. Before the war, he had been working on Cook’s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 at Johannesburg. For a month he worked in Robinson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At Bulawayo, he was kept for a short time in a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hospital. The doctor sent him to a hospital here for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climate. The warder of the hospital, on the orders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Registrar, took him to the Registrar’s Office. There they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particulars, which he gave as above. Ultimately,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Registrar served him with a notice to leave the country,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mentioned above. Illumuthu is still out of his mind.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nothing with him except three rags. The Registrar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him a pie by way of travelling expenses. The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>says that it is none of his concern. From the asylum, too, he has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been given the discharge certificate.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harrowing case. Illumuthu is a pauper. He is an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of the place. If he had not applied for registration,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concerned himself with him. But he was made to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now been served with a notice to leave the country.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he go ? Where could he get the money from? Why should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? The Indian who submits to such an oppressive law will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account both by the Indian community and by God. Those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without permits, apply for registration will be reduced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plight of Illumuthu, and they will deserve it. Their safety lies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rubbing their fingers [i.e., giving finger-prints] but in leaving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and, if their case is strong, in going to gaol. The gaol is now </w:t>
      </w:r>
      <w:r>
        <w:rPr>
          <w:rFonts w:ascii="Times" w:hAnsi="Times" w:eastAsia="Times"/>
          <w:b w:val="0"/>
          <w:i w:val="0"/>
          <w:color w:val="000000"/>
          <w:sz w:val="22"/>
        </w:rPr>
        <w:t>the place for honest and truthful men.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HINESE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NITY</w:t>
      </w:r>
    </w:p>
    <w:p>
      <w:pPr>
        <w:autoSpaceDN w:val="0"/>
        <w:autoSpaceDE w:val="0"/>
        <w:widowControl/>
        <w:spacing w:line="240" w:lineRule="exact" w:before="8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Harvin and Paterson, a prominent business firm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large business with the Chinese. They supply them on credit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worth about £500 every month. The firm gave notice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that further credit would be stopped if they did not take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registers. The Chinese, instead of being intimidated by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bolder. In reply, they asked the amount of the debit entries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them in the firm’s books, offering immediate payment, and </w:t>
      </w:r>
      <w:r>
        <w:rPr>
          <w:rFonts w:ascii="Times" w:hAnsi="Times" w:eastAsia="Times"/>
          <w:b w:val="0"/>
          <w:i w:val="0"/>
          <w:color w:val="000000"/>
          <w:sz w:val="22"/>
        </w:rPr>
        <w:t>declining to do any further business with the firm.</w:t>
      </w:r>
    </w:p>
    <w:p>
      <w:pPr>
        <w:autoSpaceDN w:val="0"/>
        <w:autoSpaceDE w:val="0"/>
        <w:widowControl/>
        <w:spacing w:line="24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Harvin was silenced by this reply, apologized to the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agreed not to refer any more to the registers or to their accounts.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merchants, when threatened by white merchants, get scared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ready to take out registers as if they were slaves. They then </w:t>
      </w:r>
      <w:r>
        <w:rPr>
          <w:rFonts w:ascii="Times" w:hAnsi="Times" w:eastAsia="Times"/>
          <w:b w:val="0"/>
          <w:i w:val="0"/>
          <w:color w:val="000000"/>
          <w:sz w:val="22"/>
        </w:rPr>
        <w:t>forget the oath they had taken not to submit to the law.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ICKETS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ORK</w:t>
      </w:r>
    </w:p>
    <w:p>
      <w:pPr>
        <w:autoSpaceDN w:val="0"/>
        <w:autoSpaceDE w:val="0"/>
        <w:widowControl/>
        <w:spacing w:line="24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pickets have been exerting themselves a great deal.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their exertion has prevented many weak-kneed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going to the Registration Office. Pickets have been posted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Park, Fordsburg, Bramfontein, Doornfontein and at Jeppe stations,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round the Permit Office. As a result of these arrangements,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workmen coming from Roodepoort were intercepted.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compelled by their master to go in for registration.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chanced to come upon the pickets, the latter reasoned with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result that they went away, promising that they would lose </w:t>
      </w:r>
      <w:r>
        <w:rPr>
          <w:rFonts w:ascii="Times" w:hAnsi="Times" w:eastAsia="Times"/>
          <w:b w:val="0"/>
          <w:i w:val="0"/>
          <w:color w:val="000000"/>
          <w:sz w:val="22"/>
        </w:rPr>
        <w:t>their jobs rather than take out the new registers.</w:t>
      </w:r>
    </w:p>
    <w:p>
      <w:pPr>
        <w:autoSpaceDN w:val="0"/>
        <w:autoSpaceDE w:val="0"/>
        <w:widowControl/>
        <w:spacing w:line="24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anger and resentment are felt by the community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Imam Kamali is misguiding the people and interfering [with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>affairs]. Imam Kamali is not an Indian, but a Malay. Everyone feels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that, being a Malay, he ought not to interfere.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ONSTER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petition has not yet been sent to the Government.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held up, pending receipt of the completed forms from 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places. Signatures of most of the leading Indians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obtained. Among the signatories are Messrs Abdool Gani, Hajee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Habib, Essop Mia, Dadabhai, Coovadia and other gentlemen.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>give more information next week.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IME BE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RANTED FOR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EAVING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question has been asked: If the attack begins in December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people are produced before a magistrate, will they be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[for leaving]? When a person is produced before a magistrate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taking out the new register, he can ask for time, and it will be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 to decide what time to give. That is, he may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between one hour and one year. I do not say that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will necessarily be allowed, but there is no doubt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has the power to allow whatever time he thinks fit.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for time will be humiliating and I shall not advise anybody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Still, those who get frightened of gaol and desire to wind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affairs can ask for time, and I don’t think the magistrate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grant it altogether. Everything will depend on the merits of </w:t>
      </w:r>
      <w:r>
        <w:rPr>
          <w:rFonts w:ascii="Times" w:hAnsi="Times" w:eastAsia="Times"/>
          <w:b w:val="0"/>
          <w:i w:val="0"/>
          <w:color w:val="000000"/>
          <w:sz w:val="22"/>
        </w:rPr>
        <w:t>each case, on the magistrate and on the circumstances.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EREAVEMENT</w:t>
      </w:r>
    </w:p>
    <w:p>
      <w:pPr>
        <w:autoSpaceDN w:val="0"/>
        <w:autoSpaceDE w:val="0"/>
        <w:widowControl/>
        <w:spacing w:line="260" w:lineRule="exact" w:before="1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Friday night Mr. Essop Mia’s wife passed away in child-bed.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caused deep sorrow. Mr. Essop Mia wanted to go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 to Mecca with his wife, but was kept back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against the obnoxious law. Meanwhile, this sad event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occurred, which has affected him all the more. I pray to God that He </w:t>
      </w:r>
      <w:r>
        <w:rPr>
          <w:rFonts w:ascii="Times" w:hAnsi="Times" w:eastAsia="Times"/>
          <w:b w:val="0"/>
          <w:i w:val="0"/>
          <w:color w:val="000000"/>
          <w:sz w:val="22"/>
        </w:rPr>
        <w:t>may give fortitude of mind to Mr. Essop Mia.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EG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ETTER</w:t>
      </w:r>
    </w:p>
    <w:p>
      <w:pPr>
        <w:autoSpaceDN w:val="0"/>
        <w:autoSpaceDE w:val="0"/>
        <w:widowControl/>
        <w:spacing w:line="26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Beg continues to write strongly in newspapers.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 long letter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Pretoria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Mr. Smuts’ speech,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shows up the unreasonableness of Mr. Smuts.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Brittlebank too has written a letter to the same paper, in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condemns the Transvaal Government. Another letter from Mr. Beg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appears in the </w:t>
      </w:r>
      <w:r>
        <w:rPr>
          <w:rFonts w:ascii="Times" w:hAnsi="Times" w:eastAsia="Times"/>
          <w:b w:val="0"/>
          <w:i/>
          <w:color w:val="000000"/>
          <w:sz w:val="22"/>
        </w:rPr>
        <w:t>Leader.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“</w:t>
      </w:r>
      <w:r>
        <w:rPr>
          <w:rFonts w:ascii="Times" w:hAnsi="Times" w:eastAsia="Times"/>
          <w:b w:val="0"/>
          <w:i w:val="0"/>
          <w:color w:val="000000"/>
          <w:sz w:val="18"/>
        </w:rPr>
        <w:t>Monster Petition”,Before 21-9-1907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UNDAY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IMES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Passive Resistance movement [was mooted],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Sunday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publishing cartoons every week. The cartoon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this week shows the office of the Registration Officers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their salaries without doing any work. In his note, the editor </w:t>
      </w:r>
      <w:r>
        <w:rPr>
          <w:rFonts w:ascii="Times" w:hAnsi="Times" w:eastAsia="Times"/>
          <w:b w:val="0"/>
          <w:i w:val="0"/>
          <w:color w:val="000000"/>
          <w:sz w:val="22"/>
        </w:rPr>
        <w:t>asserts that the Government certainly ought to drive out the</w:t>
      </w:r>
      <w:r>
        <w:rPr>
          <w:rFonts w:ascii="Times" w:hAnsi="Times" w:eastAsia="Times"/>
          <w:b w:val="0"/>
          <w:i w:val="0"/>
          <w:color w:val="000000"/>
          <w:sz w:val="22"/>
        </w:rPr>
        <w:t>“coolies”.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ABIB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Hajee Habib has arrived at Pretoria from Durban.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 IS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HOLE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OVEMBER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LANK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8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have asked me whether the Government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hungry that it will eat up the whole of November. If Indians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prosecuted, why should it not start on the first of November?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ask this question have not been reading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carefully. Otherwise, my explanation of the notice did include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I request the reader to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henceforth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care. It will not take many days to do so. Rather, I am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reader will find in it something worth knowing. After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 reply to the question. The notice issued says that those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registers on or after December 1 will be prosecuted. The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October will all be taken up in receiving applications for registers.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Registrar does not give his decision immediately on receipt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application. He has the authority to order further investigation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it. He is bound to take some time for such investigation.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allowed the month of November to Mr. Chamney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scrutiny of applications. During this period, it will be decided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made the slavish application should be rewarded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 or not. Hence everyone can have the register in December.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may ask why one whole month is allowed for this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by the Indian community. The answer is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take notice of the boycott. In case a very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applicants turn up on 31st October and flood the Registration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applications, the Registrar has to be allowed enough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on them. For this reason, there is unfortunately a gap in </w:t>
      </w:r>
      <w:r>
        <w:rPr>
          <w:rFonts w:ascii="Times" w:hAnsi="Times" w:eastAsia="Times"/>
          <w:b w:val="0"/>
          <w:i w:val="0"/>
          <w:color w:val="000000"/>
          <w:sz w:val="22"/>
        </w:rPr>
        <w:t>November.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TTACK ON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ICKETS</w:t>
      </w:r>
    </w:p>
    <w:p>
      <w:pPr>
        <w:autoSpaceDN w:val="0"/>
        <w:autoSpaceDE w:val="0"/>
        <w:widowControl/>
        <w:spacing w:line="24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Alexander, advocate, and Mr. De Villiers, advocate, had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Konkanis as clients on Tuesday. The Konkanis were charged with </w:t>
      </w:r>
      <w:r>
        <w:rPr>
          <w:rFonts w:ascii="Times" w:hAnsi="Times" w:eastAsia="Times"/>
          <w:b w:val="0"/>
          <w:i w:val="0"/>
          <w:color w:val="000000"/>
          <w:sz w:val="22"/>
        </w:rPr>
        <w:t>staying on without a permit. Both the counsels told Mr. Jordan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said Konkanis were intimidated by pickets, and therefore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 go to the Registration Office. They were ready to go. Mr.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3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Alexander suggested that the court should order the pickets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removed. Thereupon Mr. Gandhi who was present,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pickets gave no threats, andthat he himself would take the Konkanis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Registration Office, if they desired to go there. The matter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go to the Police Commissioner. Hence the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has addressed the following letter to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incident, the pickets should learn to be careful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 with utmost patience. They are to do nothing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with people. When any persons are accompanied by the police,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pickets should not interfere at all. Those who would be slaves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obstructed by anyone. It makes me feel ashamed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accuse the pickets of using threats; I feel that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misfortune. It has been made clear to every Indian that if he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his finger-prints, the pickets themselves will conduct him [to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Office]. There will still be twelve days of October left when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in print. Many interesting things will happen during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Every Indian and every picket at Johannesburg has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courage’ and, at the same time, patience, gentleness and sweetness.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people are to do is to avoid the Registration Office;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are to explain things to keep up the people’s courage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with monetary loss, and the pickets are to do their duty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There is no need of pressure by pickets. What is required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presence. There should be a picket at every station and 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from where an Indian might approach the Office.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attack the pickets, they must not feel afraid.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remembered that, if anyone is arrested while picketing,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to offer bail, and if convicted, he is to go to gaol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>paying the fine.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AVE UP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 NOT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OIL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ANDS</w:t>
      </w:r>
    </w:p>
    <w:p>
      <w:pPr>
        <w:autoSpaceDN w:val="0"/>
        <w:autoSpaceDE w:val="0"/>
        <w:widowControl/>
        <w:spacing w:line="294" w:lineRule="exact" w:before="1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Messrs Murugan, Armugum, Harry, Venkatapen and Muthu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were employed in a pottery. They were asked to leave their jobs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did not take out registers. They gave up the jobs, but did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their hands soiled. Every Indian ought to show such spirit.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regard these men as heroes.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OWARDS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 ON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EIL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Four cowards came from somewhere. They reached the Regis-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tration Office unnoticed in a curtained carriage and had their finger-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impressions taken. That is how four men honoured the Johannesburg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Commissioner of Police”, 15-10-1907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Office on Wednesday last and applied for the title-deed of slavery.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 </w:t>
      </w:r>
      <w:r>
        <w:rPr>
          <w:rFonts w:ascii="Times" w:hAnsi="Times" w:eastAsia="Times"/>
          <w:b w:val="0"/>
          <w:i w:val="0"/>
          <w:color w:val="000000"/>
          <w:sz w:val="20"/>
        </w:rPr>
        <w:t>!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 </w:t>
      </w:r>
      <w:r>
        <w:rPr>
          <w:rFonts w:ascii="Times" w:hAnsi="Times" w:eastAsia="Times"/>
          <w:b w:val="0"/>
          <w:i w:val="0"/>
          <w:color w:val="000000"/>
          <w:sz w:val="20"/>
        </w:rPr>
        <w:t>!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 </w:t>
      </w:r>
      <w:r>
        <w:rPr>
          <w:rFonts w:ascii="Times" w:hAnsi="Times" w:eastAsia="Times"/>
          <w:b w:val="0"/>
          <w:i w:val="0"/>
          <w:color w:val="000000"/>
          <w:sz w:val="20"/>
        </w:rPr>
        <w:t>!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every Indian will realize why the Registration Office is </w:t>
      </w:r>
      <w:r>
        <w:rPr>
          <w:rFonts w:ascii="Times" w:hAnsi="Times" w:eastAsia="Times"/>
          <w:b w:val="0"/>
          <w:i w:val="0"/>
          <w:color w:val="000000"/>
          <w:sz w:val="22"/>
        </w:rPr>
        <w:t>anxious to get the Indians registered by every possible method.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Smuts knows that, if the Indians remained firm,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compel them to be registered by sending them to gaol.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could he harass thousands of Indians with regard to licences.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end, he would certainly have to repeal the law. Let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>note this and be careful to keep up his courage.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19-10-1907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LETTER TO “THE STAR”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1907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STAR</w:t>
      </w:r>
    </w:p>
    <w:p>
      <w:pPr>
        <w:autoSpaceDN w:val="0"/>
        <w:autoSpaceDE w:val="0"/>
        <w:widowControl/>
        <w:spacing w:line="266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regret that I have to trespass upon your courtesy again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Asiatic Registration Act. Your report of today’s </w:t>
      </w:r>
      <w:r>
        <w:rPr>
          <w:rFonts w:ascii="Times" w:hAnsi="Times" w:eastAsia="Times"/>
          <w:b w:val="0"/>
          <w:i w:val="0"/>
          <w:color w:val="000000"/>
          <w:sz w:val="22"/>
        </w:rPr>
        <w:t>happenings on Von Brandis Square bears evident traces of inspiration.</w:t>
      </w:r>
    </w:p>
    <w:p>
      <w:pPr>
        <w:autoSpaceDN w:val="0"/>
        <w:autoSpaceDE w:val="0"/>
        <w:widowControl/>
        <w:spacing w:line="24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pass by the description of Indian pickets as “pickets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coolies” as merely an ignorant description of inoffensive and </w:t>
      </w:r>
      <w:r>
        <w:rPr>
          <w:rFonts w:ascii="Times" w:hAnsi="Times" w:eastAsia="Times"/>
          <w:b w:val="0"/>
          <w:i w:val="0"/>
          <w:color w:val="000000"/>
          <w:sz w:val="22"/>
        </w:rPr>
        <w:t>honourable men.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maintain that neither the pickets nor any other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exceeded the limits of moral persuasion in preventing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registration. The Indian referred to by your reporter was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witness-box today, and certainly said that there was no molestation.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taken hold of by the arm, and, when he said that he wanted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registration office, he was allowed to go. That was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evidence, corroborated by his co-registrant and the accused.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whether this can by any stretch of imagination be described 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“roughly collared outside the office”. The men—there were two </w:t>
      </w:r>
      <w:r>
        <w:rPr>
          <w:rFonts w:ascii="Times" w:hAnsi="Times" w:eastAsia="Times"/>
          <w:b w:val="0"/>
          <w:i w:val="0"/>
          <w:color w:val="000000"/>
          <w:sz w:val="22"/>
        </w:rPr>
        <w:t>Indians—who were met by the accused Indian, who, by the way, was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2-11-1907.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3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picket, did not know what the law was. All they knew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got a letter from their master to go to some office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to sign. Why should any exception be taken to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informing such men of the trap into which they were about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fall? The opinion of the registration officer that Dr. Mathey’s client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been intimidated because he did not appear to register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be counter-balanced by another and more probable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opinion—that the client has listened to the remonstrances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and not been intimidated. I am free to admit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Indians who, but for the pickets, would allowthemselves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registered. The real thing they fear is not intimidation but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opinion. These are men who know the law to be bad, but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rise superior to their worldly ambition, and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register if there were no pickets. To mention the priest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in connection with the matter betrays either very great ignorance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equally great prejudice on the part of your reporter, because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was entirely a religious quarrel, and the priest who was assaulted,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giving his evidence, himself expressed exceeding regret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filed his affidavit. I do not wish to defend the Dervish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the assault, but I fancy that all communities have such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are proud of them. They do not live for a nationality but for a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principle.</w:t>
      </w:r>
    </w:p>
    <w:p>
      <w:pPr>
        <w:autoSpaceDN w:val="0"/>
        <w:autoSpaceDE w:val="0"/>
        <w:widowControl/>
        <w:spacing w:line="220" w:lineRule="exact" w:before="46" w:after="0"/>
        <w:ind w:left="0" w:right="2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>, 25-10-1907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“THE TRANSVAAL LEADER”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October 26,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TRANSVAAL LEADER</w:t>
      </w:r>
    </w:p>
    <w:p>
      <w:pPr>
        <w:autoSpaceDN w:val="0"/>
        <w:autoSpaceDE w:val="0"/>
        <w:widowControl/>
        <w:spacing w:line="266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is grateful to you for your temperate leaderette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alleged intimidation by Asiatic passive resisters.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no hesitation in endorsing every word of what you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any violence being used in the Indian movement. Our aim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Asiatic Act has always been to secure redress by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 ourselves, not by imposing suffering on others.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paragraph in your columns is evidently inspired. I have no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denying the existence of a reign of terror, unless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feeling against the Act permeating the whole mass of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acts as a reign of terror among those who want to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adrift from the community and take out certificates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Act, not because they like the process, but because they hold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pockets to be superior to their honour. I admit the fact that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who had left their places of employment with the distinct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registering decided not to do so on being accosted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watchful pickets, who used the effective argument of placing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registrants the true state of the Law and disabused their minds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subtle inducements that had been held out to them as a reward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registering. The public can haveno knowledge of the Herculean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being put forth by the Government to induce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register. The pickets have never used threats, and constant watch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kept by the responsible members of the community on the </w:t>
      </w:r>
      <w:r>
        <w:rPr>
          <w:rFonts w:ascii="Times" w:hAnsi="Times" w:eastAsia="Times"/>
          <w:b w:val="0"/>
          <w:i w:val="0"/>
          <w:color w:val="000000"/>
          <w:sz w:val="22"/>
        </w:rPr>
        <w:t>doings of the pickets.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information about a Mahomedan priest being assaulted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true, but he was. not assaulted by a number of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facts are these: The priest in question is not an Indian,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Malay. We have in our midst a Dervish, who is a devout follower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Prophet. He passes all his time in one of the three mosques,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earns his bread, whenever he thinks it worthwhile, by accepting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breaking stones on one of the mines. He listens to no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perhaps the most independent-spirited man going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Everyone who has seen him and his simple life respects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heard that the Malay priest incited Indians, especially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Mahomedans, to violate the sanctity of their solemn oath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the Law, he was enraged. He deliberately walked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Malay Mosque, met the priest, and entered into an argument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cited a text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Koran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convince the priest that he,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should have desisted, especially as he was not an Indian,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interfering with Indian matters and from inducing people to violate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Koranic precepts. Warm words followed, and the unfortunate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 was the result. To charge Indians with responsibility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would, you will admit, be strictly unfair. Many of us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reasoned with the Dervish and have implored him to restrain himself,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recognises no intervention between himself and his God.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needless to say, his home and the jailyard are one and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and, when reasoned with, he said he was quite willing to appear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Court and justify his action.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the poisoning of the dog, the charge is wicked. I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made very careful inquiry, and I can trace no connection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poisoning and the registration of the master of the dog. Many dogs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Indians have of late been poisoned. It is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this is done by thieves intending to avoid being detected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barking of these dogs. It will be terrible if every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occurrence happening to an Indian blackleg were to be debited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passive resisters. No, Sir, we have no desire to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questionable methods in order to compel obedience to the wish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Indians on the part of the minority. How can we who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free as to our movements and, therefore, refuse to submit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Act put restraint upon others who do not think with us?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Claiming independence and self-respect for ourselves, we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to our ideal if we denied the same measure of independence to </w:t>
      </w:r>
      <w:r>
        <w:rPr>
          <w:rFonts w:ascii="Times" w:hAnsi="Times" w:eastAsia="Times"/>
          <w:b w:val="0"/>
          <w:i w:val="0"/>
          <w:color w:val="000000"/>
          <w:sz w:val="22"/>
        </w:rPr>
        <w:t>others.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Hindu priest in the reef town mentioned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reporter, there was certainly no fracas in Germiston. It is perfectly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priest has interested himself, like every other Indian priest,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Hinduor Mahomedan in the Colony, in a question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affects the welfare of the whole Indian community. No Indian prizing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religion can do otherwise. Cannot a priest ask his congregation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 to God rather than to Mammon in a matter in which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>choice between God and Mammon?</w:t>
      </w:r>
    </w:p>
    <w:p>
      <w:pPr>
        <w:autoSpaceDN w:val="0"/>
        <w:autoSpaceDE w:val="0"/>
        <w:widowControl/>
        <w:spacing w:line="240" w:lineRule="exact" w:before="28" w:after="0"/>
        <w:ind w:left="0" w:right="8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80" w:after="0"/>
        <w:ind w:left="0" w:right="5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</w:p>
    <w:p>
      <w:pPr>
        <w:autoSpaceDN w:val="0"/>
        <w:autoSpaceDE w:val="0"/>
        <w:widowControl/>
        <w:spacing w:line="266" w:lineRule="exact" w:before="14" w:after="0"/>
        <w:ind w:left="0" w:right="7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26-10-1907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THE LATE MR. ALEXANDER</w:t>
      </w:r>
    </w:p>
    <w:p>
      <w:pPr>
        <w:autoSpaceDN w:val="0"/>
        <w:autoSpaceDE w:val="0"/>
        <w:widowControl/>
        <w:spacing w:line="24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of the death of the late Chief Constable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Durban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upon the whole Durban community as a painful shock.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left for Jersey, Mr. Alexander was in the full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and it was hoped that he would be spared for many a long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enjoy well-earned rest. It is most painful to recall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 presented to the late Superintendent of Police for the Borough </w:t>
      </w:r>
      <w:r>
        <w:rPr>
          <w:rFonts w:ascii="Times" w:hAnsi="Times" w:eastAsia="Times"/>
          <w:b w:val="0"/>
          <w:i w:val="0"/>
          <w:color w:val="000000"/>
          <w:sz w:val="22"/>
        </w:rPr>
        <w:t>of Durban just came in time to enable him to go home. He had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 </w:t>
      </w:r>
      <w:r>
        <w:rPr>
          <w:rFonts w:ascii="Times" w:hAnsi="Times" w:eastAsia="Times"/>
          <w:b w:val="0"/>
          <w:i w:val="0"/>
          <w:color w:val="000000"/>
          <w:sz w:val="18"/>
        </w:rPr>
        <w:t>“Superintendent Alexander”, 5-1-1907 and “Ex-Superintendent Alex-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ander”, 13-4-1907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endeared himself so much to the cosmopolitan community of Durban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live long in their memory. We tender to the widow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heartfelt sympathy in her loss, which is also the loss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26-10-1907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221. FOR PASSIVE RESISTERS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26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principle of State necessity can bind only those men to disobey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God’s law who, for the sake of worldly advantages, try to reconcile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irreconcilable; but a Christian, who sincerely believes that the fulfilment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Jesus’ teaching shall bring him salvation, cannot attach any importance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principle.—Tolstoy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David Thoreau was a great writer, philosopher, poet, and withal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practical man, that is, he taught nothing he was not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in himself. He was one of the greatest and most moral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has produced. At the time of the abolition of slavery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he wrote his famous essay “On the Duty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Disobedience”. He went to gaol for the sake of his principles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humanity. His essay has, therefore, been sanctified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Moreover, it is written for all time. Its incisive logic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unanswerable. During the last week of October —a month of sore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 to Asiatic passive resisters, whose silent suffering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the whole civilised world—we present the following extracts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Thoreau’s essay. The original occupies a little over thirty pages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pocket book and has been published by Mr. Arthur C. Fifield of </w:t>
      </w:r>
      <w:r>
        <w:rPr>
          <w:rFonts w:ascii="Times" w:hAnsi="Times" w:eastAsia="Times"/>
          <w:b w:val="0"/>
          <w:i w:val="0"/>
          <w:color w:val="000000"/>
          <w:sz w:val="22"/>
        </w:rPr>
        <w:t>44 Fleet Street, London, in his beautiful “Simple Life” series, at 3d.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XTRACTS</w:t>
      </w:r>
    </w:p>
    <w:p>
      <w:pPr>
        <w:autoSpaceDN w:val="0"/>
        <w:autoSpaceDE w:val="0"/>
        <w:widowControl/>
        <w:spacing w:line="240" w:lineRule="exact" w:before="114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heartily accept the motto: “That government is best which governs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least”; and I should like to see it acted up to more rapidly and systematically.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Carried out, it finally amounts to this, which also I believe: “That government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best which governs not at all”; and when men are prepared for it, that will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kind of government which they will have. Government is at best but 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expedient; but most governments are usually, and all governments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sometimes, inexpedient.</w:t>
      </w:r>
    </w:p>
    <w:p>
      <w:pPr>
        <w:autoSpaceDN w:val="0"/>
        <w:autoSpaceDE w:val="0"/>
        <w:widowControl/>
        <w:spacing w:line="240" w:lineRule="exact" w:before="4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all, the practical reason why, when the power is once 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hands of the people, a majority are permitted, and for a long period continue,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rule is not because they are most likely to be in the right nor because this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interest in the concept of Passive Resistance found expression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subsequent announcement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inviting essays on the subject,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Appendix VI.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seems fairest to the minority, but because they are physically the strongest.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a government in which the majority rule in all cases cannot be based 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justice, even as far as men understand it.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26-10-1907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THE G. O. M.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readers will be sorry to learn that Mr. Dadabhai Naoroji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attend the magnificent farewell party that was arranged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honour, owing to sudden illness. The party was attended,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from the full report given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hand, by politicians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representing all shades of opinion. The absence of any cable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the Grand Old Man has regained his health, and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abstinent, austere, and temperate life, so eloquently described by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Mancherji, has stood him in good stead. We hope that he will long be </w:t>
      </w:r>
      <w:r>
        <w:rPr>
          <w:rFonts w:ascii="Times" w:hAnsi="Times" w:eastAsia="Times"/>
          <w:b w:val="0"/>
          <w:i w:val="0"/>
          <w:color w:val="000000"/>
          <w:sz w:val="22"/>
        </w:rPr>
        <w:t>spared to the country he loves so well.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26-10-1907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PERVERSITY OF MEMONS</w:t>
      </w:r>
    </w:p>
    <w:p>
      <w:pPr>
        <w:autoSpaceDN w:val="0"/>
        <w:autoSpaceDE w:val="0"/>
        <w:widowControl/>
        <w:spacing w:line="24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saying among us to the effect that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to be destroyed grow perverse first. That is what has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Memons in the Transvaal. Only a very few of them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without the title-deed of slavery. Those who have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we hold to be lions. We are not writing this with the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pain to the persons who have made the evil choice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other Indians will take a lesson from their evil deed.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for the other communities to get nervous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Memons have taken out registers. Fear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cowardice. None need imagine that the Memons, having taken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under the obnoxious law, will be able to carry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in the Transvaal without let or hindrance and mint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other Indians will have to run away. In fact, though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Memons have become slaves, hundreds of Indians have remained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this we must offer prayers of thanks to God. We hold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an ignorant man will expect the Memons to be able to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business in peace though they might have taken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title-deed of slavery. If the other Indians have at all to quit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the whites at least will witness the kicks that the Memons </w:t>
      </w:r>
      <w:r>
        <w:rPr>
          <w:rFonts w:ascii="Times" w:hAnsi="Times" w:eastAsia="Times"/>
          <w:b w:val="0"/>
          <w:i w:val="0"/>
          <w:color w:val="000000"/>
          <w:sz w:val="22"/>
        </w:rPr>
        <w:t>will get. We shudder to think of the fate awaiting them.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believe that, if most of the remaining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be firm and are prepared to court arrest, no one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leave the Transvaal. All Indians who have the right to settle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 will be able to do so in peace, and the new law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wrecked. We take it that those who think that it will not be wrecked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faith in God’s truth and in His most holy justice. 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entreat the other Indians to hold the honour of India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suffer all hardships rather than submit to the new law. We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 a Gujarati version of the English translation of what is said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section of the </w:t>
      </w:r>
      <w:r>
        <w:rPr>
          <w:rFonts w:ascii="Times" w:hAnsi="Times" w:eastAsia="Times"/>
          <w:b w:val="0"/>
          <w:i/>
          <w:color w:val="000000"/>
          <w:sz w:val="22"/>
        </w:rPr>
        <w:t>Holy Koran: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Say: I submit my self to God who is the King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He will save me from the clutches of Satan, of the wicked and </w:t>
      </w:r>
      <w:r>
        <w:rPr>
          <w:rFonts w:ascii="Times" w:hAnsi="Times" w:eastAsia="Times"/>
          <w:b w:val="0"/>
          <w:i w:val="0"/>
          <w:color w:val="000000"/>
          <w:sz w:val="22"/>
        </w:rPr>
        <w:t>of men.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every Indian inscribe these words in his heart.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save ourselves from the clutches of timid men. The 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quoted above applies to all, be they Hindus, Muslims, Parsis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Christians. For there is only one Truth. And likewise, there is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over all. “Gold will always be gold, though it takes on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names when it is made into ornaments.”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26-10-1907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DUTY OF TRANSVAAL INDIANS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often written in the past under this title, and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many times again. We advise every Indian in the Transvaal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translation we have given of Mr. Ritch’s letter 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papers accompanying it. Every member of the Committee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with Mr. Ritch. The Hamidia Islamic Society’s letter was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notice even of Mr. Morley. It is being discussed in England.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George Birdwood is an old and prominent Indian civil servant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outstanding ability. He has served for many years on the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Council. He has stated that the fight of the Indians is justified.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Ritch feels puzzled when he finds some of us Indians yielding.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words, the Committee desires that we fight to the last. If, after </w:t>
      </w:r>
      <w:r>
        <w:rPr>
          <w:rFonts w:ascii="Times" w:hAnsi="Times" w:eastAsia="Times"/>
          <w:b w:val="0"/>
          <w:i w:val="0"/>
          <w:color w:val="000000"/>
          <w:sz w:val="22"/>
        </w:rPr>
        <w:t>our giving so much publicity to the struggle, any Indian submits to</w:t>
      </w:r>
    </w:p>
    <w:p>
      <w:pPr>
        <w:autoSpaceDN w:val="0"/>
        <w:autoSpaceDE w:val="0"/>
        <w:widowControl/>
        <w:spacing w:line="220" w:lineRule="exact" w:before="24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poem by the medieval Gujarati poet, Narsinh Mehta. One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poems “Vaishnav Jana to”, describing the character of the true devotee of God, was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favourite hymn.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obnoxious law out of fear, being selfish or greedy of money,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take him to be an enemy both of himself and of the country.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26-10-1907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INDIAN MERCHANTS OF LADYSMITH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Twelve Indian stores in Ladysmith district have been 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We think this is very bad news indeed. These merchants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again for licences. No licences were issued to them,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served with notice that, if the stores were not closed down,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prosecuted. Frightened by this notice, the merchants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down their stores. We would like to urge them to be bold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their stores for business. Let the Government, if it so desires,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prosecute them for carrying on trade without a licence. After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tried, they will be fined, and when the fine is not paid, their goods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auctioned. We would particularly advise that they should allow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to be sold thus. That will need courage. Who will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courage, if not brave people? Some may say that, if the goods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auctioned, the people will be ruined. Will not the people be ruined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stores are closed down? The Government will auction the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once. Can it do so every time? It may prosecute one trader. Will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prosecute twelve? Supposing it does, will not the Imperial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intervene? It cannot but do so. If, indeed, it does not, that also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being sure about. If the Indian community unites to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fight, we are sure that the Natal Dealers’ Licences Act will be wrecked.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advise the leaders of Durban that they should join hands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of Ladysmith to present a united front. We are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doing this requires courage rather than money. He who is bold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give such a fight must remember (1) that the fight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old stores, (2) that the stores should be clean, and that (3)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proprietor should have an unblemished record. If such storekeepers </w:t>
      </w:r>
      <w:r>
        <w:rPr>
          <w:rFonts w:ascii="Times" w:hAnsi="Times" w:eastAsia="Times"/>
          <w:b w:val="0"/>
          <w:i w:val="0"/>
          <w:color w:val="000000"/>
          <w:sz w:val="22"/>
        </w:rPr>
        <w:t>give a concerted fight, they cannot but win in the end.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26-10-1907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INDIA’S GRAND OLD MAN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revered Dadabhai Naoroji is at present in England. In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very old age and his poor health, he had intended to pass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part of his life in his own country. Hence, a very big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held in London in his honour. Unfortunately, he fell ill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day. He could not attend the reception and his [plan of]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to his country had also to be given up. This news came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by the last mail, and almost a month has elapsed since then.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now no telegram has been received, which gives us reasons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India’s Grand Old Man is still safe, and that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probability he is in good health. More news ought to come by the </w:t>
      </w:r>
      <w:r>
        <w:rPr>
          <w:rFonts w:ascii="Times" w:hAnsi="Times" w:eastAsia="Times"/>
          <w:b w:val="0"/>
          <w:i w:val="0"/>
          <w:color w:val="000000"/>
          <w:sz w:val="22"/>
        </w:rPr>
        <w:t>next mail. Meanwhile, we must all pray to God to give “the Grand-</w:t>
      </w:r>
      <w:r>
        <w:rPr>
          <w:rFonts w:ascii="Times" w:hAnsi="Times" w:eastAsia="Times"/>
          <w:b w:val="0"/>
          <w:i w:val="0"/>
          <w:color w:val="000000"/>
          <w:sz w:val="22"/>
        </w:rPr>
        <w:t>father”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long life.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26-10-1907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LATE SUPERINTENDENT ALEXANDER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telegram in the papers announcing Superintendent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Alexander’s death. We are much grieved at this and believe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will feel similarly grieved. Superintendent Alexander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kindly disposed to the Indians. At this time, we may recall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purse he received from the Indian community had proved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for his departure for England. Mr. Alexander leaves his widow </w:t>
      </w:r>
      <w:r>
        <w:rPr>
          <w:rFonts w:ascii="Times" w:hAnsi="Times" w:eastAsia="Times"/>
          <w:b w:val="0"/>
          <w:i w:val="0"/>
          <w:color w:val="000000"/>
          <w:sz w:val="22"/>
        </w:rPr>
        <w:t>behind him. We offer our condolences to her.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26-10-1907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JOHANNESBURG LETTER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EETING OF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usual, a meeting of the Hamidia Islamic Society took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Sunday. The hall was packed to the full, and people were in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spirits. Mr. Emam Abdool Cadir presided. Mr. Ram Sundar Pundit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an eloquent speech and gave an account of his meeting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employees of the Railway. Quoting verses from the holy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“Dada” in Gujarati means grandfather.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Koran,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Moulvi Saheb Ahmed Mukhtiar showed that, having taken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oath in the name of God, Muslims could never submit to the law.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if Mr. Haloo’s servants encouraged him, they too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boycotted. No member of the community could allow it to be </w:t>
      </w:r>
      <w:r>
        <w:rPr>
          <w:rFonts w:ascii="Times" w:hAnsi="Times" w:eastAsia="Times"/>
          <w:b w:val="0"/>
          <w:i w:val="0"/>
          <w:color w:val="000000"/>
          <w:sz w:val="22"/>
        </w:rPr>
        <w:t>demoralized in any way.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read out Mr. Hajee Habib’s letter from Pretoria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letter received from Klerksdorp. He then pointed out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talk of boycott. But once boycott was decided upon,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carried out.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Alibhai Akuji said that, if it was decided to boycott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blacklegs, he would arrange to withdraw the Kanmia employees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Haloo. Mr. M. S. Coovadia said that Mr. Hajee Habib spoke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some leaders in Johannesburg having secretly got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registered. Mr. Coovadia was quite sure that this was not true.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favour of boycotting all blacklegs. He said that he had flatly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buy flour from Mr. S. Butcher, though he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£50 by doing so, because the latter had conveyed to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supply flour only if Mr. Coovadia got himself registered. </w:t>
      </w:r>
      <w:r>
        <w:rPr>
          <w:rFonts w:ascii="Times" w:hAnsi="Times" w:eastAsia="Times"/>
          <w:b w:val="0"/>
          <w:i w:val="0"/>
          <w:color w:val="000000"/>
          <w:sz w:val="22"/>
        </w:rPr>
        <w:t>Mr. Coovadia had thus chosen to suffer a loss.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Omarji Sale supported the boycott. Mr. Ebrahim Coovadia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out the article and poem on “Permit Piano” that had 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 Islam.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again, the Moulvi Saheb proposed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Hamidia Islamic Society should write to the President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Congress about the struggle against the law.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done by the community about the refusal of the German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 to issue first, second and third class tickets for their steamers on </w:t>
      </w:r>
      <w:r>
        <w:rPr>
          <w:rFonts w:ascii="Times" w:hAnsi="Times" w:eastAsia="Times"/>
          <w:b w:val="0"/>
          <w:i w:val="0"/>
          <w:color w:val="000000"/>
          <w:sz w:val="22"/>
        </w:rPr>
        <w:t>the European route. Boycott would be a simple remedy.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Ebrahim Coovadia supported the Moulvi Saheb’s proposal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to the Congress. The meeting was then addressed by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gentlemen, after which the President made his concluding </w:t>
      </w:r>
      <w:r>
        <w:rPr>
          <w:rFonts w:ascii="Times" w:hAnsi="Times" w:eastAsia="Times"/>
          <w:b w:val="0"/>
          <w:i w:val="0"/>
          <w:color w:val="000000"/>
          <w:sz w:val="22"/>
        </w:rPr>
        <w:t>remarks and terminated the meeting.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EETING OF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ADRASIS</w:t>
      </w:r>
    </w:p>
    <w:p>
      <w:pPr>
        <w:autoSpaceDN w:val="0"/>
        <w:autoSpaceDE w:val="0"/>
        <w:widowControl/>
        <w:spacing w:line="24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Madrasis held a meeting in Market Street. About a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were present. Mr. Gandhi explained the whole position to them. </w:t>
      </w:r>
      <w:r>
        <w:rPr>
          <w:rFonts w:ascii="Times" w:hAnsi="Times" w:eastAsia="Times"/>
          <w:b w:val="0"/>
          <w:i w:val="0"/>
          <w:color w:val="000000"/>
          <w:sz w:val="22"/>
        </w:rPr>
        <w:t>They all resolved to oppose the law firmly till the end.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EPORT IN 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RANSVAAL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EADER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has been reported in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Transvaal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last Saturday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Indian community must have been losing strength,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beat up an Imam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having escorted an Indian to the Permit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Muslim priest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and also poisoned the dog of the Indian who had taken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permit; and at Germiston, a Hindu priest started a brawl. Commenting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report,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no Indian leader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party to the assault, etc. Even then if any Indian took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there would be no sympathy left for the Indian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>and damage would be done to it.</w:t>
      </w:r>
    </w:p>
    <w:p>
      <w:pPr>
        <w:autoSpaceDN w:val="0"/>
        <w:autoSpaceDE w:val="0"/>
        <w:widowControl/>
        <w:spacing w:line="266" w:lineRule="exact" w:before="68" w:after="2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ETTER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78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letter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" w:val="left"/>
              </w:tabs>
              <w:autoSpaceDE w:val="0"/>
              <w:widowControl/>
              <w:spacing w:line="240" w:lineRule="exact" w:before="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reply to this, Mr. Essop Mia has addressed the following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: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Sir,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90" w:right="2" w:firstLine="72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My Association is grateful to you for your temperate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leaderette with reference to alleged intimidation by passive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resisters.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90" w:right="12" w:firstLine="72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paragraph in your columns is evidently inspired. 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have no hesitation in denying the existence of a reign of terror,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unless the very strong feeling against the Act permeating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whole mass of Indians in the Transvaal acts as a reign of terror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among those who want to cut themselves adrift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community and take out certificates under the Act, not because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they like the process, but because they hold their pockets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superior to their honour. I admit the fact that several Asiatics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who had left their places of employment with the intention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registering decided not to do so on being accosted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watchful pickets, who placed before the registrants the true state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of the law and disabused their minds of the subtle inducements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that had been held out to them. The public can have no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knowledge of the Herculean efforts being put forth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Government to induce the community to register. The pickets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have never used threats, and constant watch is being kept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responsible members of the community on the doings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pickets.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90" w:right="18" w:firstLine="5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information about a Mahomedan priest having been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assaulted is, unfortunately, true, but he was not assaulted by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number of Indians. The facts are these: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3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priest in question is not an Indian, but a Malay.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our midst a Dervish, who is a devout follower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Prophet. He passes all his time in a mosque and earns his bread,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he thinks it worth while, by accepting the work of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original,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>The Transvaal Leader</w:t>
      </w:r>
      <w:r>
        <w:rPr>
          <w:rFonts w:ascii="Times" w:hAnsi="Times" w:eastAsia="Times"/>
          <w:b w:val="0"/>
          <w:i w:val="0"/>
          <w:color w:val="000000"/>
          <w:sz w:val="18"/>
        </w:rPr>
        <w:t>”, pp. 302-4. In what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follows, the text has been altered at some places so as to bring it into conformity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Gujarati version.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stones in one of the mines. He listens to no one,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most independent-spirited man going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Everyone who has seen him and his simple life respects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When he heard that the Malay priest incited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Indian Mahomedans, to violate the sanctity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 oath and to submit to the law, he was enraged.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walked to the Malay Mosque, met the priest,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into an argument with him. He cited a text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Koran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convince the priest that he, of all people,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desisted, especially as he was not an Indian, from interfering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Indian matters and from inducing people to violate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Koranic precepts. Hot words followed, and the unfortunate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 was the result. To charge Indians with responsibility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would be strictly unfair. Many of us have reasoned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Dervish and have implored him to restrain himself,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recognizes no intervention between himself and his God.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needless to say, his home and the gaolyard are one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thing, and, when reasoned with, he said he was quite willing </w:t>
      </w:r>
      <w:r>
        <w:rPr>
          <w:rFonts w:ascii="Times" w:hAnsi="Times" w:eastAsia="Times"/>
          <w:b w:val="0"/>
          <w:i w:val="0"/>
          <w:color w:val="000000"/>
          <w:sz w:val="22"/>
        </w:rPr>
        <w:t>to appear before the court and justify his action.</w:t>
      </w:r>
    </w:p>
    <w:p>
      <w:pPr>
        <w:autoSpaceDN w:val="0"/>
        <w:autoSpaceDE w:val="0"/>
        <w:widowControl/>
        <w:spacing w:line="240" w:lineRule="exact" w:before="60" w:after="0"/>
        <w:ind w:left="550" w:right="2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poisoning of the dog, the charge is wicked.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very careful inquiry, and I can trace no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poisoning and the registration of the master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dog. It is generally believed that this is done by thieves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intending to avoid being detected by the barking of these dogs.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terrible if every evil occurrence happening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blackleg were to be debited to Indian passive resisters.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Sir, we have no desire to resort to questionable methods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compel obedience to the wish of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on the part of the minority. How can we who wish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as to our movements and, therefore, refuse to submit to the </w:t>
      </w:r>
      <w:r>
        <w:rPr>
          <w:rFonts w:ascii="Times" w:hAnsi="Times" w:eastAsia="Times"/>
          <w:b w:val="0"/>
          <w:i w:val="0"/>
          <w:color w:val="000000"/>
          <w:sz w:val="22"/>
        </w:rPr>
        <w:t>Asiatic Act put restraint upon others who do not think with us?</w:t>
      </w:r>
    </w:p>
    <w:p>
      <w:pPr>
        <w:autoSpaceDN w:val="0"/>
        <w:autoSpaceDE w:val="0"/>
        <w:widowControl/>
        <w:spacing w:line="240" w:lineRule="exact" w:before="80" w:after="0"/>
        <w:ind w:left="55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Hindu priest mentioned by your reporter,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certainly no fracas in Germiston. It is perfectly true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priest has interested himself, like every other Indian priest,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Hindu or Mahomedan, in the Colony, in 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affects the welfare of the whole Indian community.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prizing his religion can do otherwise. Cannot a priest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congregation to look up toGod rather than to Mammon in a </w:t>
      </w:r>
      <w:r>
        <w:rPr>
          <w:rFonts w:ascii="Times" w:hAnsi="Times" w:eastAsia="Times"/>
          <w:b w:val="0"/>
          <w:i w:val="0"/>
          <w:color w:val="000000"/>
          <w:sz w:val="22"/>
        </w:rPr>
        <w:t>matter in which there is a choice between God and Mammon?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OMMENTS ON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NCIDENT</w:t>
      </w:r>
    </w:p>
    <w:p>
      <w:pPr>
        <w:autoSpaceDN w:val="0"/>
        <w:autoSpaceDE w:val="0"/>
        <w:widowControl/>
        <w:spacing w:line="240" w:lineRule="exact" w:before="1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incident deserves serious reflection. There is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>Imam Kamali and Mr. Haloo have made exaggerated and false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to the Registration Officers. Mr. Essop Mia states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true that he was assaulted by a number of Indians. It is obviously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unfair to charge the whole Indian community with responsibility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assault by one Dervish. It is quite improbable that an Indian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Mr. Haloo’s dog. We must realize from this incident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violence at any stage in our struggle. We cannot win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force. Those who fight with trust in God do not need to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or similar methods. I for one will never believe that truth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defeated. The case of Indians is perfectly just, and hence we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fear the outcome. Those who submit to the obnoxious law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 new permits reacting of their own on the bodies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like a medically impure compound of mercury; they will then, </w:t>
      </w:r>
      <w:r>
        <w:rPr>
          <w:rFonts w:ascii="Times" w:hAnsi="Times" w:eastAsia="Times"/>
          <w:b w:val="0"/>
          <w:i w:val="0"/>
          <w:color w:val="000000"/>
          <w:sz w:val="22"/>
        </w:rPr>
        <w:t>indeed, soil their hands.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OLICE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OMMISSIONER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EGARDING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ICKETS</w:t>
      </w:r>
    </w:p>
    <w:p>
      <w:pPr>
        <w:autoSpaceDN w:val="0"/>
        <w:autoSpaceDE w:val="0"/>
        <w:widowControl/>
        <w:spacing w:line="240" w:lineRule="exact" w:before="14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will recall that a letter was written to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Commissioner, saying that the pickets had not used any force.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reply has been received from him: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the honour to acknowledge the receipt of your letter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15th instant, in respect to the pickets placed on the Registration Office, Von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Brandis Square, and I am gratified to receive your assurance that no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intimidation of intending applicants will be countenanced by your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Association, and I trust that your efforts to see that no molestation occurs will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continued.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makes it clear that there is nothing wrong in posting </w:t>
      </w:r>
      <w:r>
        <w:rPr>
          <w:rFonts w:ascii="Times" w:hAnsi="Times" w:eastAsia="Times"/>
          <w:b w:val="0"/>
          <w:i w:val="0"/>
          <w:color w:val="000000"/>
          <w:sz w:val="22"/>
        </w:rPr>
        <w:t>pickets. It is only their using force or offering threats that is wrong.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ICENCES IN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ANUARY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notice has been published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licences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issued in January to those who might not have taken out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registers. Even then, a notice in writing is being given to individual,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Indians in every town that if they do not apply for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October 31, they will not be able to do so later and no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issued to them in January. A written receipt is also obtained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such a notice is served. What does this mean? It is obvious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is afraid that, if the Indian community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the law, no action can be taken against it. They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getting restless now, and they want to get the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for the title-deeds of slavery by holding out boththreats and </w:t>
      </w:r>
      <w:r>
        <w:rPr>
          <w:rFonts w:ascii="Times" w:hAnsi="Times" w:eastAsia="Times"/>
          <w:b w:val="0"/>
          <w:i w:val="0"/>
          <w:color w:val="000000"/>
          <w:sz w:val="22"/>
        </w:rPr>
        <w:t>inducements. In spite of these visible signs, there are some Indians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the original letter published in the English section of </w:t>
      </w:r>
      <w:r>
        <w:rPr>
          <w:rFonts w:ascii="Times" w:hAnsi="Times" w:eastAsia="Times"/>
          <w:b w:val="0"/>
          <w:i/>
          <w:color w:val="000000"/>
          <w:sz w:val="18"/>
        </w:rPr>
        <w:t>Indian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26-10-1907.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1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take the warning but, weighed down by their greed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throw themselves like moths on the flame of the obnoxious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and get burnt to death. I hope the other Indians will take careful </w:t>
      </w:r>
      <w:r>
        <w:rPr>
          <w:rFonts w:ascii="Times" w:hAnsi="Times" w:eastAsia="Times"/>
          <w:b w:val="0"/>
          <w:i w:val="0"/>
          <w:color w:val="000000"/>
          <w:sz w:val="22"/>
        </w:rPr>
        <w:t>note of these signs and remain firm to the last.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ERMAN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FRICA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information which the Moulvi Saheb gave at the Hamidia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that no tickets other than deck tickets are issued to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steamers plying on the European route should not be treated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lightly. It has been causing much friction for some time.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Moulvi Saheb pointed out, it is chiefly the pilgrims to Mecca who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hardship the most. The remedy is very straight and simple.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place, the Line has at different places Indian agents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careful arrangements. The other remedy is that of a straight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boycott. The Line has a very large Indian clientele. This income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stopped if the Indian passengers are treated as mere cattle.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a big effort among Indians. It will be possible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with the British India Steam Navigation Company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companies. Moreover, the Mogul Line can be got to ply its </w:t>
      </w:r>
      <w:r>
        <w:rPr>
          <w:rFonts w:ascii="Times" w:hAnsi="Times" w:eastAsia="Times"/>
          <w:b w:val="0"/>
          <w:i w:val="0"/>
          <w:color w:val="000000"/>
          <w:sz w:val="22"/>
        </w:rPr>
        <w:t>steamers on this route, as before. There are many such remedies.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ETTER TO 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TAR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against Indian pickets of using threats is obviously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false; it is true, however, that at the instance of Government officials,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whites have been harassing Indians and using threats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take out the title-deed of slavery. On this, Mr. Gandhi has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letter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Sir—Since the totally inoffensive Indian pickets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charged, without an iota of proof, with intimidation of those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take out registration certificates, may I draw public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hollowness of the charge, as also to counter-intimidation,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a reality?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case happened yesterday in which three Indians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Pietersburg were actually offered escort by the pickets, but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refused. The fact is that an attempt is being made to discredit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pickets by feigning terror, and by asking for police protection.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truth in the charge, why has not anyone been prosecuted? </w:t>
      </w:r>
      <w:r>
        <w:rPr>
          <w:rFonts w:ascii="Times" w:hAnsi="Times" w:eastAsia="Times"/>
          <w:b w:val="0"/>
          <w:i w:val="0"/>
          <w:color w:val="000000"/>
          <w:sz w:val="22"/>
        </w:rPr>
        <w:t>It must be the easiest thing to prove because intimidation is supposed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“German East Africa Line”, 14-12-1907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original,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>The Star”,</w:t>
      </w:r>
      <w:r>
        <w:rPr>
          <w:rFonts w:ascii="Times" w:hAnsi="Times" w:eastAsia="Times"/>
          <w:b w:val="0"/>
          <w:i w:val="0"/>
          <w:color w:val="000000"/>
          <w:sz w:val="18"/>
        </w:rPr>
        <w:t>18-10-1907. In what follows,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text has been altered at some places so as to bring it into conformity with the Gujarati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version.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place in broad daylight in Von Brandis Square in the presence </w:t>
      </w:r>
      <w:r>
        <w:rPr>
          <w:rFonts w:ascii="Times" w:hAnsi="Times" w:eastAsia="Times"/>
          <w:b w:val="0"/>
          <w:i w:val="0"/>
          <w:color w:val="000000"/>
          <w:sz w:val="22"/>
        </w:rPr>
        <w:t>of hundreds of passers-by.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counter-intimidation, many Indians believe that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possessing permits issued by either Capt. Hamilton Fowle or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Chamney are, under quasi-official pressure, being dismissed for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submitted to the Registration Act. Whether such pressure exists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 can be seen from a letter from the chief ganger at Germiston,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confirming the information received that Indians were dismissed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would not apply to be registered under the new Act.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little wonder, seeing that General Smuts himself has 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He has threatened all kinds of punishment—deportation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deprivation of licences at the same time for the same persons.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can take place I do not know. Physical deportation is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without the immigration measure, which has still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Royal sanction. Indians do not mind a fair fight, and, so far as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see, they are prepared even for an unfair fight, though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un-British. Why should the assistance of European employers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called in to force Indians to take out certificates of slavery?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employers have up to now resisted any such pressure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positively declined to dismiss Indians in their employ, redounds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of both—of the employers because they will not take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of hitting below the belt, of the Indians because they are too </w:t>
      </w:r>
      <w:r>
        <w:rPr>
          <w:rFonts w:ascii="Times" w:hAnsi="Times" w:eastAsia="Times"/>
          <w:b w:val="0"/>
          <w:i w:val="0"/>
          <w:color w:val="000000"/>
          <w:sz w:val="22"/>
        </w:rPr>
        <w:t>valuable and faithful servants to be dismissed.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learned that the four Indians on whose behalf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they were intimidated, and who were admittedly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permits, have today been discharged and assured in the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that they will receive registration certificates. No doubt slaves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their badge in the form of the new registration certificates.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opinion, those who possess old Dutch passes, as these 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alleged to do, should be treated in the same way as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permits under the Peace Preservation Ordinance, but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public knowledge that Mr. Jordan gave all such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to quit the Colony. One such man received notice the same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four men above-named stated they would apply for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certificates. General Smuts is thus, indeed, finding out the </w:t>
      </w:r>
      <w:r>
        <w:rPr>
          <w:rFonts w:ascii="Times" w:hAnsi="Times" w:eastAsia="Times"/>
          <w:b w:val="0"/>
          <w:i w:val="0"/>
          <w:color w:val="000000"/>
          <w:sz w:val="22"/>
        </w:rPr>
        <w:t>lawful residents from the unlawful ones.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 FROM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HINDE</w:t>
      </w:r>
    </w:p>
    <w:p>
      <w:pPr>
        <w:autoSpaceDN w:val="0"/>
        <w:autoSpaceDE w:val="0"/>
        <w:widowControl/>
        <w:spacing w:line="230" w:lineRule="exact" w:before="9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of Chinde have sent a telegram of sympathy;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that, but they have also sent some money along with it.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Ebrahim Hajee Suleman of Chinde writes to the Association as under: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letter was published in the English section </w:t>
      </w:r>
      <w:r>
        <w:rPr>
          <w:rFonts w:ascii="Times" w:hAnsi="Times" w:eastAsia="Times"/>
          <w:b w:val="0"/>
          <w:i/>
          <w:color w:val="000000"/>
          <w:sz w:val="18"/>
        </w:rPr>
        <w:t>of Indian Opinion,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26-10-1907. It is reproduced here with some changes to bring it into conformity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Gujarati version.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Confirming our wire of the 22nd August 1907, offering our sincere</w:t>
      </w:r>
    </w:p>
    <w:p>
      <w:pPr>
        <w:autoSpaceDN w:val="0"/>
        <w:tabs>
          <w:tab w:pos="4890" w:val="left"/>
          <w:tab w:pos="53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sympathy in the trials of our countrymen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Transvaal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stronglyrecommending them to be firm in pursuing their resistance policy, we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beg to impress upon them the entire necessity of sticking to the same to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last.</w:t>
      </w:r>
    </w:p>
    <w:p>
      <w:pPr>
        <w:autoSpaceDN w:val="0"/>
        <w:autoSpaceDE w:val="0"/>
        <w:widowControl/>
        <w:spacing w:line="240" w:lineRule="exact" w:before="4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detailing to you the proceedings of our meeting held on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21st August, I would briefly inform our friends there that the proceedings were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enthusiastic and the meeting was very well attended.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the request was made for drawing up a subscription list,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everyone without exception paid according to his means, and the list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amounted to £33.15.9, which amount, small as it is, we beg to remit you,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request you to acknowledge same.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list of subscribers is attached hereto, and many of them desire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list to be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because they want to see their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names published in the paper, but in the hope that, by seeing the published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list, others may also be induced to come forward with help.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to turn down this request. I am, therefore,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the list for publication. The following are the names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contributors: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letter of thanks has been sent to the Chinde Association.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DOG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OURAGE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pickets here have bought a picture by a well-known painter.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striking and is such as will inspire every Indian with courage.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shows a dog and two girls. The two girls have removed their shoes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one of them is pulling the dog with a string round its neck,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is pushing it from behind. But the brave animal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budge an inch from the place. That is passive resistance. The painter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also named his picture “Passive Resister”. The picture shows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 strong enough to bite the girls, if it wants to. Though obstinate,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girls are mere children. But the dog merely does not want to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its place. It says, as it were: ‘I shall never be your slave.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move just because you pull me with a string or push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behind. If I go with you of my own free will, that will be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But you will not succeed with force. Likewise, I too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force against you.’ Such is the nature of the Indian struggle.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need to use force against anyone. But we shall not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>pledge we have taken.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followed in the original a list of 46 names.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LACKLEGS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below an up to-date list that has come into my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blacklegs, or black-faces or “piano players”, call them what you will: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ashamed to give the list, but do so from a sense of duty,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suppressing the feeling of shame. Mr. Hasam Mamad named 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picket at Pietersburg. It is a matter of no small regret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himself to be stamped with a black mark and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slavery. They say it was Mr. Abou Aiyab who took the initiative,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nomore than a pawn in Mr. Khamisa’s game of chess.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blame him? These gentlemen felt so ashamed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reluctant to accept the register with number 1. Thereupon,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Registrar gave No. 137 to the first. That Indians, even in spite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absurdities should feel afraid, is in itself a sign of our degradation.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seen from the list that the large majority of them are Memons,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Konkanis, and the rest—a Gujarati Hindu and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Madrasis. The list does not include Mr. Haloo and about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Konkanis who have applied at Johannesburg. Not many days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left. Everything will be public in due course.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list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with much difficulty. It was supplied to the Pretoria Chamber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Trade as a matter of favour. But once a secret passes from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to another, it soon spreads everywhere. What wonder, then,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written list supplied to the Chamber was passed on to others?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could be given to others, why should poor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excluded? If anyone were to suppose from this that I got the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Chamber, it would be an error. Those who want to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[the names] have to go unsatisfied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time being at least.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LERKSDORP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OURNAL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journal makes an amusing comment on the law. How is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 asks, the concern of a mischief-monger like Mr. Gandhi?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he is concerned, he will pick his briefcase and go elsewhere.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hold property should certainly become slaves.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had already declared that Indians would be deported,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licences would be issued. The editor of the Klerksdorp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this advice as an impartial observer. He has forgotten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wealth not to be slaves, but to enjoy freedom. Hanging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belt, the sword is an ornament; but thrust into the chest, it will </w:t>
      </w:r>
      <w:r>
        <w:rPr>
          <w:rFonts w:ascii="Times" w:hAnsi="Times" w:eastAsia="Times"/>
          <w:b w:val="0"/>
          <w:i w:val="0"/>
          <w:color w:val="000000"/>
          <w:sz w:val="22"/>
        </w:rPr>
        <w:t>cause death. Similarly, wealth brings honour to men of reputation and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followed in the original a list of 74 names.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proverb used by Gandhiji means literally: The procession will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soon reach the place of reception, accompanied by music and drums.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literally translated means, “feed on empty air”.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3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status, but to slaves it is like a sword thrust into the chest.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earned wealth have the right to part with it, and that is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Indian community is using. The whites who offer such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 have themselves often sacrificed their possessions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country and their honour, and have earned it again with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ease. What wonder then that for the sake of its honour and its religion,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community should kick off its wealth?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ERY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MPORTANT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referred earlier to the licence case against Mr. Dulabh Vira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Roodepoort. The magistrate showed sympathy for Mr. Dulabh Vira,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gave his judgment against him. There were cases against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persons. One was against his servant and the other was against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Dulabh Vira did not hold a licence. The servant was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prosecuted because he had sold the goods. The magistrate held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Mr. Dubabh Vira was entitled to a licence, he had no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 shop running since the Receiver had not issued a licence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The servant was also held guilty because he had sold the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he was considered to have carried on trade. He was not </w:t>
      </w:r>
      <w:r>
        <w:rPr>
          <w:rFonts w:ascii="Times" w:hAnsi="Times" w:eastAsia="Times"/>
          <w:b w:val="0"/>
          <w:i w:val="0"/>
          <w:color w:val="000000"/>
          <w:sz w:val="22"/>
        </w:rPr>
        <w:t>sentenced. Mr. Dulabh Vira was fined ls.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appeal to the Supreme Court, the following grounds were </w:t>
      </w:r>
      <w:r>
        <w:rPr>
          <w:rFonts w:ascii="Times" w:hAnsi="Times" w:eastAsia="Times"/>
          <w:b w:val="0"/>
          <w:i w:val="0"/>
          <w:color w:val="000000"/>
          <w:sz w:val="22"/>
        </w:rPr>
        <w:t>advanced: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In selling the goods, the employee has committed no </w:t>
      </w:r>
      <w:r>
        <w:rPr>
          <w:rFonts w:ascii="Times" w:hAnsi="Times" w:eastAsia="Times"/>
          <w:b w:val="0"/>
          <w:i w:val="0"/>
          <w:color w:val="000000"/>
          <w:sz w:val="22"/>
        </w:rPr>
        <w:t>offence. The employer alone can be found guilty under the law.</w:t>
      </w:r>
    </w:p>
    <w:p>
      <w:pPr>
        <w:autoSpaceDN w:val="0"/>
        <w:autoSpaceDE w:val="0"/>
        <w:widowControl/>
        <w:spacing w:line="24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Since it cannot be held to be the fault of Mr. Dulabh Vira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Receiver had not issued the licence to him, though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for it and was entitled to it, no sentence should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against him. In deciding the appeal, the Court held that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punish the owner of a shop trading without a licence, but not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employee. The employee is therefore free, and nothing can be done </w:t>
      </w:r>
      <w:r>
        <w:rPr>
          <w:rFonts w:ascii="Times" w:hAnsi="Times" w:eastAsia="Times"/>
          <w:b w:val="0"/>
          <w:i w:val="0"/>
          <w:color w:val="000000"/>
          <w:sz w:val="22"/>
        </w:rPr>
        <w:t>to him.</w:t>
      </w:r>
    </w:p>
    <w:p>
      <w:pPr>
        <w:autoSpaceDN w:val="0"/>
        <w:autoSpaceDE w:val="0"/>
        <w:widowControl/>
        <w:spacing w:line="24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Dulabh Vira [according to the Court] had no right to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shop without a licence. He was asked to apply to the Receiver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and if the Court found that the Receiver was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refusing the licence to him, it would award costs against the Receiver </w:t>
      </w:r>
      <w:r>
        <w:rPr>
          <w:rFonts w:ascii="Times" w:hAnsi="Times" w:eastAsia="Times"/>
          <w:b w:val="0"/>
          <w:i w:val="0"/>
          <w:color w:val="000000"/>
          <w:sz w:val="22"/>
        </w:rPr>
        <w:t>and also damages to the appellant.</w:t>
      </w:r>
    </w:p>
    <w:p>
      <w:pPr>
        <w:autoSpaceDN w:val="0"/>
        <w:autoSpaceDE w:val="0"/>
        <w:widowControl/>
        <w:spacing w:line="24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very important judgment. It opens up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possibilities. It is a judgment which will hearten the people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struggle. Many Indians were afraid that, in the absence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licences in January, their shops would have to be closed down.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fear is now dispelled. Only the owner of an establishment is liable </w:t>
      </w:r>
      <w:r>
        <w:rPr>
          <w:rFonts w:ascii="Times" w:hAnsi="Times" w:eastAsia="Times"/>
          <w:b w:val="0"/>
          <w:i w:val="0"/>
          <w:color w:val="000000"/>
          <w:sz w:val="22"/>
        </w:rPr>
        <w:t>to be sentenced. The law does not provide for forcible closure of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shop and the servants can continue to work in it. There is therefore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closing down. Only the owner of the store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the hardship—according to me, the privilege—of being gaoled. </w:t>
      </w:r>
      <w:r>
        <w:rPr>
          <w:rFonts w:ascii="Times" w:hAnsi="Times" w:eastAsia="Times"/>
          <w:b w:val="0"/>
          <w:i w:val="0"/>
          <w:color w:val="000000"/>
          <w:sz w:val="22"/>
        </w:rPr>
        <w:t>I think this is a very valuable judgment.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very encouraging that damages and costs can be awarded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 Receiver.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after this decision, even a single Indian merchant is to yield, it </w:t>
      </w:r>
      <w:r>
        <w:rPr>
          <w:rFonts w:ascii="Times" w:hAnsi="Times" w:eastAsia="Times"/>
          <w:b w:val="0"/>
          <w:i w:val="0"/>
          <w:color w:val="000000"/>
          <w:sz w:val="22"/>
        </w:rPr>
        <w:t>can only be said that we deserve the obnoxious law.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HAHJI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AHEB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INED</w:t>
      </w:r>
    </w:p>
    <w:p>
      <w:pPr>
        <w:autoSpaceDN w:val="0"/>
        <w:autoSpaceDE w:val="0"/>
        <w:widowControl/>
        <w:spacing w:line="26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Imam Kamali had filed a complaint against Shahji Saheb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assault, which came up for hearing on Wednesday. In giving evidence,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Imam Kamali stated that he was sorry for having made the affidavit.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dispute between the two on a religious point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question of law, during which Shahji Saheb dealt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 blow with a stick. The Imam for his part did not now desire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to be passed [on Shahji Saheb]. In his deposition, Shahji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admitted having dealt a blow, as stated above. The court-room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packed to capacity. The magistrate sentenced Shahji Saheb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of £5 or imprisonment for seven days. The latter flatly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the fine, but, much against his desire, Mr. Gulam Mahomed </w:t>
      </w:r>
      <w:r>
        <w:rPr>
          <w:rFonts w:ascii="Times" w:hAnsi="Times" w:eastAsia="Times"/>
          <w:b w:val="0"/>
          <w:i w:val="0"/>
          <w:color w:val="000000"/>
          <w:sz w:val="22"/>
        </w:rPr>
        <w:t>Kadodia paid the fine on his behalf.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EETING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the Association and the Anti-Indian-Law Fund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place at 12 noon on Wednesday. Mr. Essop Mia presided.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said that Mr. Dulabh Vira’s case should now be taken up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community; that arrangement should be made to maintain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British Indian Committee; and that, in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 situation facing the community, it would be better to vest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moneys of the Anti-Indian-Law Fund under his (Mr. Gandhi’s)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 After Messrs Omarji, Naidoo, Ahmed Moosaji and Fancy had </w:t>
      </w:r>
      <w:r>
        <w:rPr>
          <w:rFonts w:ascii="Times" w:hAnsi="Times" w:eastAsia="Times"/>
          <w:b w:val="0"/>
          <w:i w:val="0"/>
          <w:color w:val="000000"/>
          <w:sz w:val="22"/>
        </w:rPr>
        <w:t>spoken on the subject, it was unanimously resolved that: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The South Africa British Indian Committee be maintained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year, and that Natal be requested to help meet the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first six months.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Mr. Dulabh Vira’s case be taken up by the Association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expenses incurred up to £20.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The account in the name of the Anti-Indian-Law Fund be </w:t>
      </w:r>
      <w:r>
        <w:rPr>
          <w:rFonts w:ascii="Times" w:hAnsi="Times" w:eastAsia="Times"/>
          <w:b w:val="0"/>
          <w:i w:val="0"/>
          <w:color w:val="000000"/>
          <w:sz w:val="22"/>
        </w:rPr>
        <w:t>closed, and the Fund be placed under Mr. Gandhi’s control.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4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LACKLEGS</w:t>
      </w:r>
    </w:p>
    <w:p>
      <w:pPr>
        <w:autoSpaceDN w:val="0"/>
        <w:tabs>
          <w:tab w:pos="550" w:val="left"/>
          <w:tab w:pos="111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party have applied for registration. I feel sorry to </w:t>
      </w:r>
      <w:r>
        <w:rPr>
          <w:rFonts w:ascii="Times" w:hAnsi="Times" w:eastAsia="Times"/>
          <w:b w:val="0"/>
          <w:i w:val="0"/>
          <w:color w:val="000000"/>
          <w:sz w:val="22"/>
        </w:rPr>
        <w:t>give this information.</w:t>
      </w:r>
    </w:p>
    <w:p>
      <w:pPr>
        <w:autoSpaceDN w:val="0"/>
        <w:autoSpaceDE w:val="0"/>
        <w:widowControl/>
        <w:spacing w:line="240" w:lineRule="exact" w:before="54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26-10-1907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SIR WILLIAM WEDDERBURN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31,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ILLIAM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EDDERBURN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OF THE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[SIR,]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draw your attention to the crisis that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here in connection with the Asiatic Registration Act.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day for registration is the 31st instant, after which date, except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cases, the Government will not entertain applications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certificates under the law. With the exception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Memon community, Indians, as a rule, have refrained from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Registration Office and, out of 13,000 permit-holders, only 250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applied to come under the law. This shows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feeling. The mode of seeking redress is for us to suffer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of a breach of the law. Some who are very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are likely to lose everything they possess. Many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 to feel the pinch already, as European wholesale houses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to give credit unless Indian merchants can produce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certificates. Poor Indians have lost their employment, and, yet,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firmness and opposition against the law.</w:t>
      </w:r>
    </w:p>
    <w:p>
      <w:pPr>
        <w:autoSpaceDN w:val="0"/>
        <w:tabs>
          <w:tab w:pos="550" w:val="left"/>
          <w:tab w:pos="3570" w:val="left"/>
          <w:tab w:pos="4250" w:val="left"/>
          <w:tab w:pos="5010" w:val="left"/>
          <w:tab w:pos="61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opinion of my Association, the question is of first-class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importance and national importance for India.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therefore, hopes that the matter will be warmly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forthcoming Congress, and will also receive that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in India which it deserves; and with this end in view,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respectfully requests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encouragement. My Association feels that, apart from your official </w:t>
      </w:r>
      <w:r>
        <w:rPr>
          <w:rFonts w:ascii="Times" w:hAnsi="Times" w:eastAsia="Times"/>
          <w:b w:val="0"/>
          <w:i w:val="0"/>
          <w:color w:val="000000"/>
          <w:sz w:val="22"/>
        </w:rPr>
        <w:t>position, every Indian looks up to you as one of the greatest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mentions four names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well-wishers of India, and I hope that in our present struggle, too,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guide Indian thought in India as to what may appear desirable.</w:t>
      </w:r>
    </w:p>
    <w:p>
      <w:pPr>
        <w:autoSpaceDN w:val="0"/>
        <w:autoSpaceDE w:val="0"/>
        <w:widowControl/>
        <w:spacing w:line="240" w:lineRule="exact" w:before="28" w:after="0"/>
        <w:ind w:left="0" w:right="8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80" w:after="0"/>
        <w:ind w:left="0" w:right="5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</w:p>
    <w:p>
      <w:pPr>
        <w:autoSpaceDN w:val="0"/>
        <w:autoSpaceDE w:val="0"/>
        <w:widowControl/>
        <w:spacing w:line="266" w:lineRule="exact" w:before="14" w:after="0"/>
        <w:ind w:left="0" w:right="7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2-11-1907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230. LETTER TO COLONIAL SECRETARY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1907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forward, by parcel post, the petition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throughout the Transvaal,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Registration Act, and herewith a copy of the instructions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issued to the canvassers.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forms were distributed through the Colony,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the Government on behalf of certain Indians asking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modification of the regulations framed under the Act, was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unanswered and the letter not withdrawn. But though since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Stegmann, Esselen, and Roos’ clients have not received a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satisfaction, and although they have therefore withdrawn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the committee of my Association desires me to forward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petition, as it embodies the sentiments of those who have signed it.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humble opinion of my Association, the petition forms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vindication of the attitude adopted by it, and shows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the vast majority of Indians in the Colony.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has been ready for some time, but my Association delayed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presentation, in order to test the action of the community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period that the Registration Office remained open in Johannesburg.</w:t>
      </w:r>
    </w:p>
    <w:p>
      <w:pPr>
        <w:autoSpaceDN w:val="0"/>
        <w:autoSpaceDE w:val="0"/>
        <w:widowControl/>
        <w:spacing w:line="24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4,522 signatories to the petition, and they are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29 towns, villages, and districts in the Transvaal. The following is </w:t>
      </w:r>
      <w:r>
        <w:rPr>
          <w:rFonts w:ascii="Times" w:hAnsi="Times" w:eastAsia="Times"/>
          <w:b w:val="0"/>
          <w:i w:val="0"/>
          <w:color w:val="000000"/>
          <w:sz w:val="22"/>
        </w:rPr>
        <w:t>the analysis according to the centres: Johannesburg, 2,085; Newclare,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summary of the letter appeared in </w:t>
      </w:r>
      <w:r>
        <w:rPr>
          <w:rFonts w:ascii="Times" w:hAnsi="Times" w:eastAsia="Times"/>
          <w:b w:val="0"/>
          <w:i/>
          <w:color w:val="000000"/>
          <w:sz w:val="18"/>
        </w:rPr>
        <w:t>lndian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2-11-1907.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“Monster Petition”,Before 21-9-1907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108; Roodepoort, 136; Krugersdorp, 179; Germiston, 300; Boksburg,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129; Benoni, 91; Modderfontein, 51; Pretoria, 577; Pietersburg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Spelonken, 90; Vereeniging, 73; Heidelberg, 66; Balfour, 14; Stander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ton, 123; Volksrust, 36; Wakkerstroom, 12; Piet Retief, 3; Bethal, 18;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Middelburg, 29; Belfast, Machadodorp, and Waterval, 21; Barberton,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68; Potchefstroom, 114; Ventersdorp, 12; Klerksdorp, 41; Christiana, </w:t>
      </w:r>
      <w:r>
        <w:rPr>
          <w:rFonts w:ascii="Times" w:hAnsi="Times" w:eastAsia="Times"/>
          <w:b w:val="0"/>
          <w:i w:val="0"/>
          <w:color w:val="000000"/>
          <w:sz w:val="22"/>
        </w:rPr>
        <w:t>24; Lichtenburg, 7; Zeerust, 59; Rustenburg, 54; Ermilo, 2.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in the Transvaal Hindus, Mahomedans, Christians,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Parsees from India, and the Mahomedans are divided into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sections, i.e., Surtis, Konkanis, and Memons; the Hindus into Gujarati,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Madrassi, and Northerners, commonly called Calcutta people.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avoid a separate classification for the Sikhs and the Pathans,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included among the Northerners, if Hindus, and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Surtis, if Mahomedans. The Christians have not been separately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classified as they are nearly all Madrassis, and are not more than 200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all. The following, then, is the religious and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classification: Surtis, l,476; Konkanis, 141; Memons, 140; Gujarati </w:t>
      </w:r>
      <w:r>
        <w:rPr>
          <w:rFonts w:ascii="Times" w:hAnsi="Times" w:eastAsia="Times"/>
          <w:b w:val="0"/>
          <w:i w:val="0"/>
          <w:color w:val="000000"/>
          <w:sz w:val="22"/>
        </w:rPr>
        <w:t>Hindus, l,600; Madrassis, 991; Northerners, 157; Parsees, 17.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mention that, with the exception of the Memons,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any abstentions, but the task of reaching every Indian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isolated parts of the Transvaal—as, for instance, farms, etc.—has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my Association during the time that was allotted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canvassing of signatures. Canvassers, who were in all cases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representative men, have reported that a large number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left the Transvaal, owing to the struggle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is passing through. It is common knowledge that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13,000 permits have been issued to British Indians under the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Preservation Ordinance, and approximately that number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resident in the Transvaal when unfortunately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in September of last year. To-day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the Transvaal, according to the information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of my Association, does not at the outside exceed 8,000,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probably nearer 7,000 than 8,000. My Association is aware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pressure having been exerted by wholesale merchants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similar causes, a few of the Memons and others, not exceeding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 signatories, have recanted, and applied for registration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Moreover, according to the information received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no more than 350 Indians have applied for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Transvaal during the period that the registration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proceeding, namely, July 1 to October 31, and that 95 per cent </w:t>
      </w:r>
      <w:r>
        <w:rPr>
          <w:rFonts w:ascii="Times" w:hAnsi="Times" w:eastAsia="Times"/>
          <w:b w:val="0"/>
          <w:i w:val="0"/>
          <w:color w:val="000000"/>
          <w:sz w:val="22"/>
        </w:rPr>
        <w:t>of these applicants are drawn from the Memon section.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In conclusion, my Association begs to draw the attention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to the intensity of the feeling of the community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by my Association against the Asiatic Law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In taking up the attitude the community has felt called upon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adopt, there has been no intention of defying either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laws of the country, but a sense of the wrong done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by the Act and all it implies has compelled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prepare for undergoing a course of suffering which passive 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resistance, as understood by British Indians, involves.</w:t>
      </w:r>
    </w:p>
    <w:p>
      <w:pPr>
        <w:autoSpaceDN w:val="0"/>
        <w:autoSpaceDE w:val="0"/>
        <w:widowControl/>
        <w:spacing w:line="240" w:lineRule="exact" w:before="28" w:after="0"/>
        <w:ind w:left="0" w:right="8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80" w:after="0"/>
        <w:ind w:left="0" w:right="5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</w:p>
    <w:p>
      <w:pPr>
        <w:autoSpaceDN w:val="0"/>
        <w:autoSpaceDE w:val="0"/>
        <w:widowControl/>
        <w:spacing w:line="266" w:lineRule="exact" w:before="14" w:after="0"/>
        <w:ind w:left="0" w:right="7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Leader, </w:t>
      </w:r>
      <w:r>
        <w:rPr>
          <w:rFonts w:ascii="Times" w:hAnsi="Times" w:eastAsia="Times"/>
          <w:b w:val="0"/>
          <w:i w:val="0"/>
          <w:color w:val="000000"/>
          <w:sz w:val="22"/>
        </w:rPr>
        <w:t>2-11-1907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TO “THE TRANSVAAL LEADER”</w:t>
      </w:r>
    </w:p>
    <w:p>
      <w:pPr>
        <w:autoSpaceDN w:val="0"/>
        <w:autoSpaceDE w:val="0"/>
        <w:widowControl/>
        <w:spacing w:line="266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1,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TRANSVAAL LEADER</w:t>
      </w:r>
    </w:p>
    <w:p>
      <w:pPr>
        <w:autoSpaceDN w:val="0"/>
        <w:autoSpaceDE w:val="0"/>
        <w:widowControl/>
        <w:spacing w:line="266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your leading article in today’s issue on the Asiatic Registra-</w:t>
      </w:r>
      <w:r>
        <w:rPr>
          <w:rFonts w:ascii="Times" w:hAnsi="Times" w:eastAsia="Times"/>
          <w:b w:val="0"/>
          <w:i w:val="0"/>
          <w:color w:val="000000"/>
          <w:sz w:val="22"/>
        </w:rPr>
        <w:t>tion Act, you have imputed to the British Indian Association a state-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to the effect that nearly the whole of the 400 men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registered had no right to be in the Transvaal. I am not aware of </w:t>
      </w:r>
      <w:r>
        <w:rPr>
          <w:rFonts w:ascii="Times" w:hAnsi="Times" w:eastAsia="Times"/>
          <w:b w:val="0"/>
          <w:i w:val="0"/>
          <w:color w:val="000000"/>
          <w:sz w:val="22"/>
        </w:rPr>
        <w:t>any such statement having been made by any official of the Associa-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I know that some of our pickets did make some such statement,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was mere bravado. The chief picket, Mr. Naidoo,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corrected it, but the correction did not appear in your report.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statement made by the Association is that four men at least,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according to the interpretation of the law put upon it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have no right to be in the country, have applied for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received registration certificates. The Association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even consider these men to be not entitled to their certificates.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keep the office open for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applications, I must respectfully decline to consider it as a graceful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concession, as it would be, in the opinion of the majority of Indians,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confession of weakness on the part of the Government.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Association, in all humility and in obedience to a higher call, </w:t>
      </w:r>
      <w:r>
        <w:rPr>
          <w:rFonts w:ascii="Times" w:hAnsi="Times" w:eastAsia="Times"/>
          <w:b w:val="0"/>
          <w:i w:val="0"/>
          <w:color w:val="000000"/>
          <w:sz w:val="22"/>
        </w:rPr>
        <w:t>has challenged the Government to do its worst. We do not require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pin-pricks, and, if the vigilance of the pickets has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away from what they consider a plague-spot,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vigilance will be exercised in Pretoria also.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what can be gained by the Indian opposition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teeth of General Smuts, threat and the refusal of intervention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Government. So far as I am aware, in the last resort,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pinned their faith either to intervention from Downing Street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recognition of the principles of humanity by General Smuts.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effort now being made by the Indian community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calculated, if successful, to give them a status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they are fully aware that they may lose their all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But, if that happens, which I do not believe, they will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gained a soul, and put that gain in one scale and all that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and his Act can give to the Indian community in the other,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hesitation in asking my countrymen to reject at all costs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latter. You will then see that, while we take advantage of all that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give us, the sanctioning of the Immigration Restriction Bill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harsher measure will not turn the community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and narrow path. If it does— and I do not say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>not—then every Indian knows that there is a precipice on either side.</w:t>
      </w:r>
    </w:p>
    <w:p>
      <w:pPr>
        <w:autoSpaceDN w:val="0"/>
        <w:autoSpaceDE w:val="0"/>
        <w:widowControl/>
        <w:spacing w:line="220" w:lineRule="exact" w:before="46" w:after="0"/>
        <w:ind w:left="0" w:right="2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I, am, etc.,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Leader, </w:t>
      </w:r>
      <w:r>
        <w:rPr>
          <w:rFonts w:ascii="Times" w:hAnsi="Times" w:eastAsia="Times"/>
          <w:b w:val="0"/>
          <w:i w:val="0"/>
          <w:color w:val="000000"/>
          <w:sz w:val="22"/>
        </w:rPr>
        <w:t>2-11-1907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SIR WILLIAM WEDDERBURN</w:t>
      </w:r>
    </w:p>
    <w:p>
      <w:pPr>
        <w:autoSpaceDN w:val="0"/>
        <w:autoSpaceDE w:val="0"/>
        <w:widowControl/>
        <w:spacing w:line="266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November 2,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ILLIAM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EDDERBURN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OF THE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[SIR,]</w:t>
      </w:r>
    </w:p>
    <w:p>
      <w:pPr>
        <w:autoSpaceDN w:val="0"/>
        <w:autoSpaceDE w:val="0"/>
        <w:widowControl/>
        <w:spacing w:line="24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Society has been moving very actively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Registration Act. It is hardly necessary for me to state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we have no racial differences. Hindus, Mahomedans,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Parsis, Christians, belonging to the different Provinces, join hands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the common good. In some respects the Asiatic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peculiarly affects Indian Mussulmans. We have appealed to all </w:t>
      </w:r>
      <w:r>
        <w:rPr>
          <w:rFonts w:ascii="Times" w:hAnsi="Times" w:eastAsia="Times"/>
          <w:b w:val="0"/>
          <w:i w:val="0"/>
          <w:color w:val="000000"/>
          <w:sz w:val="22"/>
        </w:rPr>
        <w:t>parties and all sections, and my Society, therefore, ventures to appeal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as the mouthpiece in England of the Indian National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trusts that the question of the Transvaal Registration Act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in the forefront of the subjects to be dealt with by the Congress,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from the general South African question. As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aware, we are adopting what may, perhaps, be termed heroic measures,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meet the special difficulty in the Transvaal.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in South Africa can be lived down and has been, so far,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tolerated, but the Transvaal Act is intolerable. Under the other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legislation, Indians have not felt called upon,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protest, to lose all rather than submit, but, under the Transvaal Act,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has been considered and rendered absolutely necessary.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South African legislation deprives us, as a rule, of the avenues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wealth; the Transvaal Registration Act deprives us of our manhood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reduces us to a status almost of slavery. And, in so much as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affects Mahomedans specially, it will, perhaps, be graceful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the National Congress to give the matter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prominence. By the end of December, probably, many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even suffered imprisonment for a principle, so that a very </w:t>
      </w:r>
      <w:r>
        <w:rPr>
          <w:rFonts w:ascii="Times" w:hAnsi="Times" w:eastAsia="Times"/>
          <w:b w:val="0"/>
          <w:i w:val="0"/>
          <w:color w:val="000000"/>
          <w:sz w:val="22"/>
        </w:rPr>
        <w:t>acute stage will have been reached by the time the Congress meets.</w:t>
      </w:r>
    </w:p>
    <w:p>
      <w:pPr>
        <w:autoSpaceDN w:val="0"/>
        <w:autoSpaceDE w:val="0"/>
        <w:widowControl/>
        <w:spacing w:line="240" w:lineRule="exact" w:before="28" w:after="0"/>
        <w:ind w:left="0" w:right="1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80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ADIR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AWAZEER</w:t>
      </w:r>
    </w:p>
    <w:p>
      <w:pPr>
        <w:autoSpaceDN w:val="0"/>
        <w:autoSpaceDE w:val="0"/>
        <w:widowControl/>
        <w:spacing w:line="266" w:lineRule="exact" w:before="14" w:after="0"/>
        <w:ind w:left="0" w:right="8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CTING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5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AMIDIA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SLAMIC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2-11-1907</w:t>
      </w:r>
    </w:p>
    <w:p>
      <w:pPr>
        <w:autoSpaceDN w:val="0"/>
        <w:autoSpaceDE w:val="0"/>
        <w:widowControl/>
        <w:spacing w:line="320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SMUTS’ BRAVERY</w:t>
      </w:r>
      <w:r>
        <w:rPr>
          <w:rFonts w:ascii="Times" w:hAnsi="Times" w:eastAsia="Times"/>
          <w:b w:val="0"/>
          <w:i w:val="0"/>
          <w:color w:val="000000"/>
          <w:sz w:val="24"/>
        </w:rPr>
        <w:t>(?)</w:t>
      </w:r>
    </w:p>
    <w:p>
      <w:pPr>
        <w:autoSpaceDN w:val="0"/>
        <w:autoSpaceDE w:val="0"/>
        <w:widowControl/>
        <w:spacing w:line="240" w:lineRule="exact" w:before="19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Indians, like women, are unnerved at the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is a man who will always do what he says he will.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last week that that gentleman withdrew the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pertaining to the closure of shops no sooner than these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published. During the week the Regulations remained gazetted,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shopkeepers put up a fight against them. General Smuts cooled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and withdrew them within ten days of their publication.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way, that gentleman withdrew the Beer Bill and the Kaffir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Shop Regulations were withdrawn for fear of the Transvaal whites,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 two laws were withdrawn because of the strong opinion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them in England.</w:t>
      </w:r>
    </w:p>
    <w:p>
      <w:pPr>
        <w:autoSpaceDN w:val="0"/>
        <w:autoSpaceDE w:val="0"/>
        <w:widowControl/>
        <w:spacing w:line="294" w:lineRule="exact" w:before="46" w:after="0"/>
        <w:ind w:left="6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three instances deserve to be carefully noted by Indian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friends. They indicate that General Smuts is certainly afraid of brave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people; but as some effeminate husbands are brave only in respect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wives, so General Smuts shows himself brave in respect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panic before him, that is, to those who are like women. He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the white businessmen because the power he holds depends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Why should he fear the Indians? Indians change their attitudes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times a day, like women changing their dress. The same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 picket and yet accept the title-deed of slavery;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may accept a presidentship to oppose the law, and then sign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affidavit and wear the slavish sari; the same Indian taking an oath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God will put down his signature with one pen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submit to the law, and then with a second pen say that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slavery. Now, say, why should General Smuts be afraid? It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under one condition, namely, that those who are yet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should continue fighting against General Smuts till the 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the point of being ruined. Then we shall see if the obnoxious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does not go the way of the Beer Bill! Never and nowhere in this </w:t>
      </w:r>
      <w:r>
        <w:rPr>
          <w:rFonts w:ascii="Times" w:hAnsi="Times" w:eastAsia="Times"/>
          <w:b w:val="0"/>
          <w:i w:val="0"/>
          <w:color w:val="000000"/>
          <w:sz w:val="22"/>
        </w:rPr>
        <w:t>world was spectacular success achieved without a struggle.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2-11-1907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TRUE FRIENDSHIP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22"/>
        </w:rPr>
        <w:t>The Friend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Bloemfontein bears true friendship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is beyond doubt. In </w:t>
      </w:r>
      <w:r>
        <w:rPr>
          <w:rFonts w:ascii="Times" w:hAnsi="Times" w:eastAsia="Times"/>
          <w:b w:val="0"/>
          <w:i/>
          <w:color w:val="000000"/>
          <w:sz w:val="22"/>
        </w:rPr>
        <w:t>The Friend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24th instant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editor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criticized the Asiatic Act, and showed that those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opposed it deserve congratulations. If some Indians register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out of fear, that does not mean anything. But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oppose the law or quit the country show up that the law is bad.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advises the Transvaal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only after due deliberation. It is but proper that, if the Asiatics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made to leave, they should be compensated. We request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to read the whole article.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2-11-1907</w:t>
      </w:r>
    </w:p>
    <w:p>
      <w:pPr>
        <w:autoSpaceDN w:val="0"/>
        <w:autoSpaceDE w:val="0"/>
        <w:widowControl/>
        <w:spacing w:line="220" w:lineRule="exact" w:before="96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appears that this article was written in October.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40" w:lineRule="exact" w:before="5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235. “THE FRIEND” OF BLOEMFONTEIN ONCE AGAIN </w:t>
      </w:r>
      <w:r>
        <w:rPr>
          <w:rFonts w:ascii="Times" w:hAnsi="Times" w:eastAsia="Times"/>
          <w:b w:val="0"/>
          <w:i/>
          <w:color w:val="000000"/>
          <w:sz w:val="24"/>
        </w:rPr>
        <w:t>TO SUCCOUR OF TRANSVAAL INDIANS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 IS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NWISE AND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NJUST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tabs>
          <w:tab w:pos="550" w:val="left"/>
          <w:tab w:pos="593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Bloemfontein of the 24th instant,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in support of the Transvaal Indians which runs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Pretoria comes the report that the resistance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the Registration Act is believed by the authorities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weakening. The grounds for the belief are stated to be that some 48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 few of them prominent members of their community,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to be registered in Pretoria. At Johannesburg, however,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 of the British Indians resides, there have been only 16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applications, of which but one was made by a local Indian,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from the outside districts. To our mind, the above figures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nearly so significant as the fact, stated further on in the report,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 Indians, presumably from the Transvaal, were to embark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from Durban for India.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British Indians in South Africa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might be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any other community, whether white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coloured, to develop under pressure of persecution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their own </w:t>
      </w:r>
      <w:r>
        <w:rPr>
          <w:rFonts w:ascii="Times" w:hAnsi="Times" w:eastAsia="Times"/>
          <w:b w:val="0"/>
          <w:i/>
          <w:color w:val="000000"/>
          <w:sz w:val="22"/>
        </w:rPr>
        <w:t>percentage of cowards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claims our notice is the fact not that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three scores of them have submitted weakly to a law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degrading and unjust, but that a large number prefer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self-respect at the price of leaving the country. The 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 in this matter has been morally wrong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diplomatically foolish. Those British Indians who have protested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Registration Ordinance are British Indians who possess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and admitted legal right to live in the Transvaal, a right derived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long previous residence. The Government has decided,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justification so far as we can see, to make their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enjoyment of that right conditional on their submission to a law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stigmatises them </w:t>
      </w:r>
      <w:r>
        <w:rPr>
          <w:rFonts w:ascii="Times" w:hAnsi="Times" w:eastAsia="Times"/>
          <w:b w:val="0"/>
          <w:i/>
          <w:color w:val="000000"/>
          <w:sz w:val="22"/>
        </w:rPr>
        <w:t>as serfs or felons. It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simple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finger-print method of registration has hitherto been confined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to convicts and indentured Chinamen. Some may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race inferiority of the British Indians makes it excusable to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this fashion. If they were an inferior race, we have no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 our superiority by oppressing them,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 it so sure that they </w:t>
      </w:r>
      <w:r>
        <w:rPr>
          <w:rFonts w:ascii="Times" w:hAnsi="Times" w:eastAsia="Times"/>
          <w:b w:val="0"/>
          <w:i/>
          <w:color w:val="000000"/>
          <w:sz w:val="22"/>
        </w:rPr>
        <w:t>are inferior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We have Indian regiments which rank in their soldierly </w:t>
      </w:r>
      <w:r>
        <w:rPr>
          <w:rFonts w:ascii="Times" w:hAnsi="Times" w:eastAsia="Times"/>
          <w:b w:val="0"/>
          <w:i w:val="0"/>
          <w:color w:val="000000"/>
          <w:sz w:val="22"/>
        </w:rPr>
        <w:t>qualities with the flower of our army. Our universities frequently see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translation given here has been collated with the original in English.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Words underlined in the Gujarati are given in italics.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best prizes carried off by Indian students. In capacity for abstract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and insight into the mystery of things, the Westerns still sit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at the feet of the Easterns. If capacity for trade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commerce be made the test, it is generally admitted that the average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man has in these no chance against the competition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average Asiatic. In this last fact we have unquestionably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the way in which the British Indians in the Transvaal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treated. No doubt, we possess as a white race the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over the Asiatics, but one of the anxious questions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agitate the minds of European statesmen is the question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how long that </w:t>
      </w:r>
      <w:r>
        <w:rPr>
          <w:rFonts w:ascii="Times" w:hAnsi="Times" w:eastAsia="Times"/>
          <w:b w:val="0"/>
          <w:i/>
          <w:color w:val="000000"/>
          <w:sz w:val="22"/>
        </w:rPr>
        <w:t>advantage is going to last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Possibly the Asiatic myriads will within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years wake from their torpor of centuries and overwhelm the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have done more than once before. Should they not do so,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because the Transvaal Government is not helping to arouse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Every British Indian sent back to his own country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of the Transvaal Government will take with him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ineradicable sense of wrong, and it is odds if he becomes an agitator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foments dislike of the white man’s rule. We know that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the Transvaal Government wished to do was to add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anxieties of the Imperial Government. Yet the fact is it is getting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 share of the Asiatic problem in a manner which complicates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increases the Imperial Government’s share. For this reason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Registration Act </w:t>
      </w:r>
      <w:r>
        <w:rPr>
          <w:rFonts w:ascii="Times" w:hAnsi="Times" w:eastAsia="Times"/>
          <w:b w:val="0"/>
          <w:i/>
          <w:color w:val="000000"/>
          <w:sz w:val="22"/>
        </w:rPr>
        <w:t>unwise as well as unjust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that under pressure from India the British Government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pressure to bear on the Transvaal Government, demanding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revision of Asiatic legislation in that colony, or, perhaps (as some fear)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opening of our doors to the entrance of British Indians.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exceedingly patient of the procedure of her colonies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them to their own way, even when her own interests are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thereby, nor does she absolve herself of the liability of defending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her fleet at her own cost. All this the Transvaal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recognizes. General Botha’s Cabinet is personally the friends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 but yet, by means of its Asiatic measure,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their friends into trouble. </w:t>
      </w:r>
      <w:r>
        <w:rPr>
          <w:rFonts w:ascii="Times" w:hAnsi="Times" w:eastAsia="Times"/>
          <w:b w:val="0"/>
          <w:i/>
          <w:color w:val="000000"/>
          <w:sz w:val="22"/>
        </w:rPr>
        <w:t>Surely there was a better way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40" w:lineRule="exact" w:before="1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written thus much, let us suggest the proper alternative.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would have been to pass in the first place a law forbidding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immigration of Asiatics, no matter under what pretexts.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place, it would have been proper to lay down rules to which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in the Colony would have to conform as the condition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residence therein. But if there were any Asiatics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preferred to leave rather than submit to these rules, and could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suffered damage by leaving, they should receive liberal </w:t>
      </w:r>
      <w:r>
        <w:rPr>
          <w:rFonts w:ascii="Times" w:hAnsi="Times" w:eastAsia="Times"/>
          <w:b w:val="0"/>
          <w:i w:val="0"/>
          <w:color w:val="000000"/>
          <w:sz w:val="22"/>
        </w:rPr>
        <w:t>compensation. Suppose the whole Indian population of the Transvaal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asked the Government to buy it out, the cost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 compared to that of an Indian mutiny, and, perhaps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Government, as interested in a just solution of the difficulty,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consented to share the cost. To some extent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responsible as having made the case of the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a pretext for the late war. Unquestionably,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is one which a federated South Africa will have to take up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whole. Natal is even more vitally interested than the Transvaal,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cannot do without Indian labour. Her solution of the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as we have several times suggested, to mark off a portion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territory as an Indian pale, within which all British Asiatics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equal rights with Europeans, but outside which their presence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permitted in South Africa. We have the most perfect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our country for ourselves and to decline to be ousted by alien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races. We have no right to inflict insult or loss on individual members </w:t>
      </w:r>
      <w:r>
        <w:rPr>
          <w:rFonts w:ascii="Times" w:hAnsi="Times" w:eastAsia="Times"/>
          <w:b w:val="0"/>
          <w:i w:val="0"/>
          <w:color w:val="000000"/>
          <w:sz w:val="22"/>
        </w:rPr>
        <w:t>of those races.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2-11-1907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MEETING OF LONDON MUSLIMS</w:t>
      </w:r>
    </w:p>
    <w:p>
      <w:pPr>
        <w:autoSpaceDN w:val="0"/>
        <w:autoSpaceDE w:val="0"/>
        <w:widowControl/>
        <w:spacing w:line="24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interesting news in the papers that Muslims in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meeting to pass a resolution protesting against the new law.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comprise many communities and belong to different nations.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Europeans, too. Their meeting cannot but have some effect.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Muslim brethren should realize from this that they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more alert and carry on the Transvaal struggle with greater </w:t>
      </w:r>
      <w:r>
        <w:rPr>
          <w:rFonts w:ascii="Times" w:hAnsi="Times" w:eastAsia="Times"/>
          <w:b w:val="0"/>
          <w:i w:val="0"/>
          <w:color w:val="000000"/>
          <w:sz w:val="22"/>
        </w:rPr>
        <w:t>courage.</w:t>
      </w:r>
    </w:p>
    <w:p>
      <w:pPr>
        <w:autoSpaceDN w:val="0"/>
        <w:autoSpaceDE w:val="0"/>
        <w:widowControl/>
        <w:spacing w:line="240" w:lineRule="exact" w:before="5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2-11-1907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JOHANNESBURG LETTER</w:t>
      </w:r>
    </w:p>
    <w:p>
      <w:pPr>
        <w:autoSpaceDN w:val="0"/>
        <w:autoSpaceDE w:val="0"/>
        <w:widowControl/>
        <w:spacing w:line="266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EEK</w:t>
      </w:r>
    </w:p>
    <w:p>
      <w:pPr>
        <w:autoSpaceDN w:val="0"/>
        <w:autoSpaceDE w:val="0"/>
        <w:widowControl/>
        <w:spacing w:line="240" w:lineRule="exact" w:before="1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days of October are left. By the time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in print, the “Plague Office” will have left this place.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remained strong at least up to the time of writing this. Except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Memons and some Konkanis, everyone has maintained his spirit.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“the Memons”, but there is reason to hope that five or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Memons at Pietersburg and two or three at Piet Retief will partly save </w:t>
      </w:r>
      <w:r>
        <w:rPr>
          <w:rFonts w:ascii="Times" w:hAnsi="Times" w:eastAsia="Times"/>
          <w:b w:val="0"/>
          <w:i w:val="0"/>
          <w:color w:val="000000"/>
          <w:sz w:val="22"/>
        </w:rPr>
        <w:t>the honour of their community. As for the rest, even at places where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only one or two who had kept back, they ran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feverishly, and showing little concern for the community,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or for their pledge, filed affidavits, true or false, and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safe by donning the prize-cloak of slavery, which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feel like princes. There is a proverb among us that when the sky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goes to pieces, no mending is possible. When the President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Pietersburg himself chooses to become a slave and advises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>do likewise, whom among the Memons can we blame?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Mr. Hajee Cassim who has adopted a novel course.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felt that it would be a great sin to make an affidavit that he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for the permit out of fear. He therefore wrote to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Smuts, saying that they had expected that some modifications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by him, and that, since that was not done, they now wished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themselves, for which they sought the General’s permission.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has not yet got enough slaves and he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them so, by way of favour, he has ordered that Mr. Hajee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Cassim and his friends may be registered without an affidavit.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brings the chapter of the Memons to a close. It remains to be seen </w:t>
      </w:r>
      <w:r>
        <w:rPr>
          <w:rFonts w:ascii="Times" w:hAnsi="Times" w:eastAsia="Times"/>
          <w:b w:val="0"/>
          <w:i w:val="0"/>
          <w:color w:val="000000"/>
          <w:sz w:val="22"/>
        </w:rPr>
        <w:t>what happens to other Indians.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AMIDIA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SLAMIC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the Society took place as usual. Moulvi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 Mukhtiar made a speech that brought tears to the eyes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some. Citing many instances from the </w:t>
      </w:r>
      <w:r>
        <w:rPr>
          <w:rFonts w:ascii="Times" w:hAnsi="Times" w:eastAsia="Times"/>
          <w:b w:val="0"/>
          <w:i/>
          <w:color w:val="000000"/>
          <w:sz w:val="22"/>
        </w:rPr>
        <w:t>Koran</w:t>
      </w:r>
      <w:r>
        <w:rPr>
          <w:rFonts w:ascii="Times" w:hAnsi="Times" w:eastAsia="Times"/>
          <w:b w:val="0"/>
          <w:i w:val="0"/>
          <w:color w:val="000000"/>
          <w:sz w:val="22"/>
        </w:rPr>
        <w:t>, he showed that submis-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 to the law would mean betrayal of their faith. Mr. Gandhi gave a </w:t>
      </w:r>
      <w:r>
        <w:rPr>
          <w:rFonts w:ascii="Times" w:hAnsi="Times" w:eastAsia="Times"/>
          <w:b w:val="0"/>
          <w:i w:val="0"/>
          <w:color w:val="000000"/>
          <w:sz w:val="22"/>
        </w:rPr>
        <w:t>brief account of his interview with the Police Commissioner and sugg-</w:t>
      </w:r>
      <w:r>
        <w:rPr>
          <w:rFonts w:ascii="Times" w:hAnsi="Times" w:eastAsia="Times"/>
          <w:b w:val="0"/>
          <w:i w:val="0"/>
          <w:color w:val="000000"/>
          <w:sz w:val="22"/>
        </w:rPr>
        <w:t>ested that they should take the pickets off for one day so that the Gov-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ernment might be convinced [that no force was being used].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Moulvi Saheb suggested that one person should spe-cially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 rouse the country. Mr. Coovadia stated that the police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 fingerprints of Mr. Saleji’s Malay wife and their child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years, and that at Durban Mr. Burgess had torn off the permits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so-me Hindus. Mr. Omarji pointed out that in November the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sho-uld tour every village and explain the whole situation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ATING</w:t>
      </w:r>
      <w:r>
        <w:rPr>
          <w:rFonts w:ascii="Times" w:hAnsi="Times" w:eastAsia="Times"/>
          <w:b w:val="0"/>
          <w:i w:val="0"/>
          <w:color w:val="000000"/>
          <w:sz w:val="20"/>
        </w:rPr>
        <w:t>-H</w:t>
      </w:r>
      <w:r>
        <w:rPr>
          <w:rFonts w:ascii="Times" w:hAnsi="Times" w:eastAsia="Times"/>
          <w:b w:val="0"/>
          <w:i w:val="0"/>
          <w:color w:val="000000"/>
          <w:sz w:val="16"/>
        </w:rPr>
        <w:t>OUSES</w:t>
      </w:r>
    </w:p>
    <w:p>
      <w:pPr>
        <w:autoSpaceDN w:val="0"/>
        <w:autoSpaceDE w:val="0"/>
        <w:widowControl/>
        <w:spacing w:line="224" w:lineRule="exact" w:before="7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Municipality has framed Regulations for Indian and Kaffir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eating-houses. These Regulations contained a clause requiring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nomination of European deputies in the event of the owners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absent. The British Indian Association has protested against this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addressed the following letter to the Government: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the original English text reproduced from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2-11-1907.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3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My Association has noticed in the Municipal Minutes Bye-Laws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reference to Asiatic eating-howes, one clause of which requires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owners of these Asiatic eating-houses to appoint as their deputies white men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only. A general notice, too, has been issued to owners of these eating-houses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Municipality, informing them that “as it is probable that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nomination of a deputy will be required by the Committee in every case,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applicants should forward to the undersigned, without delay, the name of such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deputy.” The notice shows that it is the intention of the Municipal Council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insist on a white deputy being appointed in each case.</w:t>
      </w:r>
    </w:p>
    <w:p>
      <w:pPr>
        <w:autoSpaceDN w:val="0"/>
        <w:autoSpaceDE w:val="0"/>
        <w:widowControl/>
        <w:spacing w:line="240" w:lineRule="exact" w:before="4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Asiatic eating-houses are very few in number, and both Mahomedans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Hindus would have religious objections to a European deputy having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anything to do with their foodstuff. Moreover, these eating-houses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hardly more than ten customers on an average per day, and it is not possible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them to afford the expense of European or other deputies.</w:t>
      </w:r>
    </w:p>
    <w:p>
      <w:pPr>
        <w:autoSpaceDN w:val="0"/>
        <w:autoSpaceDE w:val="0"/>
        <w:widowControl/>
        <w:spacing w:line="240" w:lineRule="exact" w:before="4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humble opinion of my Association, the proposed Bye-Law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impose a very great hardship on the few Asiatic eating-house keepers. My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Association, therefore, ventures to trust that sanction for the Bye-Law will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withheld.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reason to fear that this law will be passed. It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will be served by the whites. This is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of oppression. I for one cannot help thinking that, if we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 in our struggle against the new law, Indians will lose their </w:t>
      </w:r>
      <w:r>
        <w:rPr>
          <w:rFonts w:ascii="Times" w:hAnsi="Times" w:eastAsia="Times"/>
          <w:b w:val="0"/>
          <w:i w:val="0"/>
          <w:color w:val="000000"/>
          <w:sz w:val="22"/>
        </w:rPr>
        <w:t>religion and dignity and everything else.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UMOURS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rumour has been spread that Mr. Gandhi has got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of Johannesburg registered in secret and that he has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himself. The reader can decide for himself what weight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 to this rumour. They go to the extent of even saying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encouraged by General Smuts. If that is so we can say that </w:t>
      </w:r>
      <w:r>
        <w:rPr>
          <w:rFonts w:ascii="Times" w:hAnsi="Times" w:eastAsia="Times"/>
          <w:b w:val="0"/>
          <w:i w:val="0"/>
          <w:color w:val="000000"/>
          <w:sz w:val="22"/>
        </w:rPr>
        <w:t>General Smuts, having grown nervous, is now clutching at a straw.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rumour that General Smuts will definitely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those without registers in December packed off by train.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with a Minister of Natal to have such persons carried by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Point and from there they will be directly forced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steamer and deported to India. This story is without any foundation,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is false. No law has been passed yet for forcible expulsion.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Leonard has stated his opinion that there is no law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which an Asiatic who does not take out a register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expelled by force. Moreover, it should be realized that, if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had been provided for in the obnoxious law,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never have gone out of its way to include such a </w:t>
      </w:r>
      <w:r>
        <w:rPr>
          <w:rFonts w:ascii="Times" w:hAnsi="Times" w:eastAsia="Times"/>
          <w:b w:val="0"/>
          <w:i w:val="0"/>
          <w:color w:val="000000"/>
          <w:sz w:val="22"/>
        </w:rPr>
        <w:t>clause in the Immigration Bill. It is certain that the Government has no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4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to use force for expulsion. Besides, who can force anyone </w:t>
      </w:r>
      <w:r>
        <w:rPr>
          <w:rFonts w:ascii="Times" w:hAnsi="Times" w:eastAsia="Times"/>
          <w:b w:val="0"/>
          <w:i w:val="0"/>
          <w:color w:val="000000"/>
          <w:sz w:val="22"/>
        </w:rPr>
        <w:t>into a steamer if he has the right to remain in Natal?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third rumour that the majority of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have already got themselves registered. Leaders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Ermilo, Klerksdorp and Potchefstroom have arrived here to inquire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true. They found the real situation to be quite encouraging.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for Mr. Haloo, Mr. Mahomed Shahboodeen, Mr. Abdul Gafur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two or three others, no one in Johannesburg has got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and, even from outside, only fifteen persons came to get </w:t>
      </w:r>
      <w:r>
        <w:rPr>
          <w:rFonts w:ascii="Times" w:hAnsi="Times" w:eastAsia="Times"/>
          <w:b w:val="0"/>
          <w:i w:val="0"/>
          <w:color w:val="000000"/>
          <w:sz w:val="22"/>
        </w:rPr>
        <w:t>their faces blackened. The leaders were quite reassured to find this.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RETORIA IS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EAK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earlier fear that Pretoria was the weakest of all has now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justified. Mostly it is there that people have got themselves registered.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all Memons having been registered, other communities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become restless. They are thinking what the remaining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do. But one fails to understand what there is to think about.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enough for everyone that the law is bad and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>taken an oath to resist it.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EGRETTABLE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NCIDENT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incident of Shahji Saheb’s attack on Imam Kamali is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in memory. And now he has attacked Mr.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Shahboodeen. On Monday, at 10 o’clock in the morning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Shahboodeen was in the Market Square, when Shahji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up to him and rebuked and assaulted him for having got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registered. One of his fingers was seriously injured. Some of the Jews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present intervened; otherwise the injury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serious. People have been very much upset by this.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feels sorry. Mr. Essop Mia and Mr. Gandhi went to Mr. Shahboodeen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express their regret. Mr. Mahomed Shahboodeen does not intend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out proceedings against Shahji Saheb. However, as soon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Commissioner heard of this, he made enquiries. He has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statement from Mr. Shahboodeen which he has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submit. The leaders are remonstrating with Shahji Saheb.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has felt sad at this incident.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stated more than once in these columns that,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used by the community in this struggle, we shall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win. Use of force has no place in this struggle.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on the piano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be defended. There is no doubt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>persons are traitors. But they are to be won over by persuasion and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phrase sarcastically describing the act of giving finger-prints.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Even if they remain obstinate, we cannot afford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against them. It will do us much harm if we do so. No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with Shahji Saheb. His is an exceptional case. But all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realize that our object can be attained only by their acting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but never by violence. What will it matter if those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humiliated by the law get themselves registered? I at least believe </w:t>
      </w:r>
      <w:r>
        <w:rPr>
          <w:rFonts w:ascii="Times" w:hAnsi="Times" w:eastAsia="Times"/>
          <w:b w:val="0"/>
          <w:i w:val="0"/>
          <w:color w:val="000000"/>
          <w:sz w:val="22"/>
        </w:rPr>
        <w:t>that so long as the majority remain firm, no harm will have been done.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UESTIONS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asked whether, in the absence of the proprietor,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can get a licence or not. The question has been answered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Supreme Court in the case of Rama Makan: the answer is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get the licence. There is another question, namely, 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Indians here to give a thumb-impression in a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attorney. It is obvious that in this case the thumb-impression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given. All these questions have meaning for those who wish to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law. Those who do not submit to the law will fight it by carrying </w:t>
      </w:r>
      <w:r>
        <w:rPr>
          <w:rFonts w:ascii="Times" w:hAnsi="Times" w:eastAsia="Times"/>
          <w:b w:val="0"/>
          <w:i w:val="0"/>
          <w:color w:val="000000"/>
          <w:sz w:val="22"/>
        </w:rPr>
        <w:t>on trade without a licence, and in the end will get the law repealed.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LACKLEGS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some additions to the list given by me last time, </w:t>
      </w:r>
      <w:r>
        <w:rPr>
          <w:rFonts w:ascii="Times" w:hAnsi="Times" w:eastAsia="Times"/>
          <w:b w:val="0"/>
          <w:i w:val="0"/>
          <w:color w:val="000000"/>
          <w:sz w:val="22"/>
        </w:rPr>
        <w:t>which I publish here with regret: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[27 names] from Pretoria, [21] from Pietersburg, [12]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Potchefstroom, [4] from Middelburg, [5] from Johannesburg and [1 </w:t>
      </w:r>
      <w:r>
        <w:rPr>
          <w:rFonts w:ascii="Times" w:hAnsi="Times" w:eastAsia="Times"/>
          <w:b w:val="0"/>
          <w:i w:val="0"/>
          <w:color w:val="000000"/>
          <w:sz w:val="22"/>
        </w:rPr>
        <w:t>each] from Louis Trichardt, Zeerust, Mafeking and Christiana.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ETTER TO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William Wedderburn is Chairman of the British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Congress. Mr. Essop Mia and Emam Cadir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request that the question of the new law should be taken up </w:t>
      </w:r>
      <w:r>
        <w:rPr>
          <w:rFonts w:ascii="Times" w:hAnsi="Times" w:eastAsia="Times"/>
          <w:b w:val="0"/>
          <w:i w:val="0"/>
          <w:color w:val="000000"/>
          <w:sz w:val="22"/>
        </w:rPr>
        <w:t>seriously at the next session of the Congress.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RAVE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ULTANI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ERCHANT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published the following advertisement: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ASSIVE </w:t>
      </w: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ESISTER </w:t>
      </w:r>
      <w:r>
        <w:rPr>
          <w:rFonts w:ascii="Times" w:hAnsi="Times" w:eastAsia="Times"/>
          <w:b w:val="0"/>
          <w:i w:val="0"/>
          <w:color w:val="000000"/>
          <w:sz w:val="22"/>
        </w:rPr>
        <w:t>(W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EGISTER</w:t>
      </w:r>
      <w:r>
        <w:rPr>
          <w:rFonts w:ascii="Times" w:hAnsi="Times" w:eastAsia="Times"/>
          <w:b w:val="0"/>
          <w:i w:val="0"/>
          <w:color w:val="000000"/>
          <w:sz w:val="22"/>
        </w:rPr>
        <w:t>) Unreserved sale of Maltese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Lace, Teneriffe Goods, Japanese and Indian Silks, etc., etc.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advertisement has been inserted by a brave Multani trader.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prefers imprisonment to registration. He has taken this step to wind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his business and hold himself ready for anything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may do.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letters to Sir William Wedderburn, Before 31-10-1907 ; Before  2-11-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ESPERATE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FFORTS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officers are now reduced to making such desperate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secure applications that their conduct becomes ridiculous.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of this is provided by the case of two Chinese pickets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week. It was stated in evidence before the court that one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constable (acting as a tool in the hands of the Registration Officer)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abused a Chinese picket on two different occasions, and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>had also tried to manhandle him. The magistrate acquitted the accu-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sed, and set them free. As a result of the conduct of the whites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of the Chinese as revealed in this case, many whites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being drawn in their hearts to the side of the passive </w:t>
      </w:r>
      <w:r>
        <w:rPr>
          <w:rFonts w:ascii="Times" w:hAnsi="Times" w:eastAsia="Times"/>
          <w:b w:val="0"/>
          <w:i w:val="0"/>
          <w:color w:val="000000"/>
          <w:sz w:val="22"/>
        </w:rPr>
        <w:t>resisters.</w:t>
      </w:r>
    </w:p>
    <w:p>
      <w:pPr>
        <w:autoSpaceDN w:val="0"/>
        <w:autoSpaceDE w:val="0"/>
        <w:widowControl/>
        <w:spacing w:line="240" w:lineRule="exact" w:before="5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2-11-1907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INDIAN NATIONAL CONGRESS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1907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EHARI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HOSH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SIR,]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beg to draw your attention and that of the Congress to the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critical position of British Indians in the Transvaal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Asiatic Registration Act. British Indians have been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last day for receiving applications for registration under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obnoxious measure is the 30th instant, whereafter the Government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entertain applications for registration, except in special cases.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probably, already have learnt that, with the exception of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section of the community, practically the entire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has refused to register under the new law. My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that, to date, there have not been more than 350 applications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registration out of a total of 13,000 permit-holders. From this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able to gauge the intensity of the feeling in this matter.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94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have learnt that our method of endeavouring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 the wrong that has been done us is that of passive resistance.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haveresolved to suffer all the consequences of a breach of the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us have already lost heavily, many more stand to lose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they possess. Several European wholesale houses have even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23rd session of the Indian National Congress held at Surat in 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gone so far as to stop credit unless Indian merchants can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certificates issued under the new law. Many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as servants or labourers have accepted dismissal at the </w:t>
      </w:r>
      <w:r>
        <w:rPr>
          <w:rFonts w:ascii="Times" w:hAnsi="Times" w:eastAsia="Times"/>
          <w:b w:val="0"/>
          <w:i w:val="0"/>
          <w:color w:val="000000"/>
          <w:sz w:val="22"/>
        </w:rPr>
        <w:t>hands of their employers rather than register themselves.</w:t>
      </w:r>
    </w:p>
    <w:p>
      <w:pPr>
        <w:autoSpaceDN w:val="0"/>
        <w:autoSpaceDE w:val="0"/>
        <w:widowControl/>
        <w:spacing w:line="240" w:lineRule="exact" w:before="10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will be well aware, the British Indian community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is composed of Mahomedans, Hindus, Christians and Parsis; </w:t>
      </w:r>
      <w:r>
        <w:rPr>
          <w:rFonts w:ascii="Times" w:hAnsi="Times" w:eastAsia="Times"/>
          <w:b w:val="0"/>
          <w:i w:val="0"/>
          <w:color w:val="000000"/>
          <w:sz w:val="22"/>
        </w:rPr>
        <w:t>Madrassis, Gujaratis, Sikhs, Pathans, Hindi men, and men from Calcu-</w:t>
      </w:r>
      <w:r>
        <w:rPr>
          <w:rFonts w:ascii="Times" w:hAnsi="Times" w:eastAsia="Times"/>
          <w:b w:val="0"/>
          <w:i w:val="0"/>
          <w:color w:val="000000"/>
          <w:sz w:val="22"/>
        </w:rPr>
        <w:t>tta, all of whom have combined in the great work of resisting an iniq-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uitous law which threatens to rob every Indian of his material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destroy that self-respect which he has snatched from the ruin </w:t>
      </w:r>
      <w:r>
        <w:rPr>
          <w:rFonts w:ascii="Times" w:hAnsi="Times" w:eastAsia="Times"/>
          <w:b w:val="0"/>
          <w:i w:val="0"/>
          <w:color w:val="000000"/>
          <w:sz w:val="22"/>
        </w:rPr>
        <w:t>with which he has been threatened by previous oppressive legislation.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approaches the Congress at this moment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Transvaal Registration Act will be put in the forefront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subjects to be dealt with by the Congress and made the main plank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platform as distinguished from the general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Today, there is no other South African question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awful position of the British Indians in the Transvaal. What happens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today will happen to our brethren everywhere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Nay, we consider that ours is a question of first-class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to the Empire and of national importance to India;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South African Colonies succeed in enforcing against us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dominions of the Empire will practise against our brethren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elsewhere. It may be said that we are adopting heroic measures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meet a special difficulty in the Transvaal; but we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as the representatives, in this country, of our Motherland,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impossible for us, as patriotic Indians, to keep silence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insult that is levied against our race and our national honour.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legislation in South Africa has attacked us so fiercely on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points, but the Transvaal Asiatic Registration Act is intolerable.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South African legislations deprive us, as a rule, of the avenues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wealth. The Transvaal Registration Act deprives us of our manhood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reduces us to the status of slavery. By the end of December,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many Indians may have even suffered imprisonment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principle, whilst the 1st of January will witness a general refusal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trade licences to Indians who have refused to register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law, so that a very acute stage will have been reached by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meets. We hold that our movement of passive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 the approval of all religious men, of all true patriots, of all men </w:t>
      </w:r>
      <w:r>
        <w:rPr>
          <w:rFonts w:ascii="Times" w:hAnsi="Times" w:eastAsia="Times"/>
          <w:b w:val="0"/>
          <w:i w:val="0"/>
          <w:color w:val="000000"/>
          <w:sz w:val="22"/>
        </w:rPr>
        <w:t>of commonsense and integrity. It is a movement so potent as to com-</w:t>
      </w:r>
      <w:r>
        <w:rPr>
          <w:rFonts w:ascii="Times" w:hAnsi="Times" w:eastAsia="Times"/>
          <w:b w:val="0"/>
          <w:i w:val="0"/>
          <w:color w:val="000000"/>
          <w:sz w:val="22"/>
        </w:rPr>
        <w:t>pel the respect of our adversaries by virtue of our very non-resistance,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1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our willingness to suffer; and we are the more firm in our determi-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nation to offer this opposition, because we consider that our example,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a small scale in this Colony, whether successful or unsuccessful,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 well be adopted by every oppressed people, by every oppressed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individual, as being a more reliable and more honourable instrument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securing the redress of wrongs than any which has heretofore been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adopted.</w:t>
      </w:r>
    </w:p>
    <w:p>
      <w:pPr>
        <w:autoSpaceDN w:val="0"/>
        <w:autoSpaceDE w:val="0"/>
        <w:widowControl/>
        <w:spacing w:line="240" w:lineRule="exact" w:before="0" w:after="0"/>
        <w:ind w:left="0" w:right="7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1 have etc.,</w:t>
      </w:r>
    </w:p>
    <w:p>
      <w:pPr>
        <w:autoSpaceDN w:val="0"/>
        <w:autoSpaceDE w:val="0"/>
        <w:widowControl/>
        <w:spacing w:line="266" w:lineRule="exact" w:before="0" w:after="0"/>
        <w:ind w:left="0" w:right="5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</w:p>
    <w:p>
      <w:pPr>
        <w:autoSpaceDN w:val="0"/>
        <w:autoSpaceDE w:val="0"/>
        <w:widowControl/>
        <w:spacing w:line="266" w:lineRule="exact" w:before="0" w:after="0"/>
        <w:ind w:left="0" w:right="7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</w:p>
    <w:p>
      <w:pPr>
        <w:autoSpaceDN w:val="0"/>
        <w:tabs>
          <w:tab w:pos="4010" w:val="left"/>
        </w:tabs>
        <w:autoSpaceDE w:val="0"/>
        <w:widowControl/>
        <w:spacing w:line="226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9-11-1907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239. LETTER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6" w:lineRule="exact" w:before="106" w:after="0"/>
        <w:ind w:left="471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6,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[SIR,]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publish in today’s issue of your paper what purports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authorised explanation given to your Pretoria correspondent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position of the Government in regard to the administration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Asiatic Law Amendment Act. My Association regrets to find, how-</w:t>
      </w:r>
      <w:r>
        <w:rPr>
          <w:rFonts w:ascii="Times" w:hAnsi="Times" w:eastAsia="Times"/>
          <w:b w:val="0"/>
          <w:i w:val="0"/>
          <w:color w:val="000000"/>
          <w:sz w:val="22"/>
        </w:rPr>
        <w:t>ever, that that report is so strangely full of misapprehensions and miss-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tatements, that a doubt must arise as to whether your representative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failed to grasp the details of the apologia that has been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Colonial Secretary’s Office. With your permission, I will,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my Association, proceed to examine certain facts alleged </w:t>
      </w:r>
      <w:r>
        <w:rPr>
          <w:rFonts w:ascii="Times" w:hAnsi="Times" w:eastAsia="Times"/>
          <w:b w:val="0"/>
          <w:i w:val="0"/>
          <w:color w:val="000000"/>
          <w:sz w:val="22"/>
        </w:rPr>
        <w:t>therein.</w:t>
      </w:r>
    </w:p>
    <w:p>
      <w:pPr>
        <w:autoSpaceDN w:val="0"/>
        <w:tabs>
          <w:tab w:pos="550" w:val="left"/>
          <w:tab w:pos="1010" w:val="left"/>
          <w:tab w:pos="2290" w:val="left"/>
          <w:tab w:pos="3610" w:val="left"/>
          <w:tab w:pos="4210" w:val="left"/>
          <w:tab w:pos="5770" w:val="left"/>
          <w:tab w:pos="621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 the first place, it is stated that representations have been add-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ressed to the Colonial Secretary on behalf of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view to obtaining certain modifications of the regulations.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denies the statement absolutely. The facts are these: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30th August, a petition was addressed by Messrs Stegmann,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Esselen &amp; Roos, on behalf of “some leading Indian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Standerton,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Pietersburg,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Middelburg”,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the Colonial Secretary to secure some modification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regulations. The intention of Messrs Stegmann, Esselen &amp; Roos,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clients was to show that they spoke for quite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Indians, and immediately these facts became known to </w:t>
      </w:r>
      <w:r>
        <w:rPr>
          <w:rFonts w:ascii="Times" w:hAnsi="Times" w:eastAsia="Times"/>
          <w:b w:val="0"/>
          <w:i w:val="0"/>
          <w:color w:val="000000"/>
          <w:sz w:val="22"/>
        </w:rPr>
        <w:t>my Association, my Association addressed a letter to the Pretoria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addressed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Transvaal leader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solicitors, repudiating the right of these people to speak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and, therefore, of my Association. The wording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letter which I have quoted above suffices to show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representations made to the Government were made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individuals acting in their private capacity, and most of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now registered. In reply to these representations, the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Colonial Secretary informed his petitioners that he was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comply with their requests but made some trifling modifications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no value. The persons on whose behalf the Pretoria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solicitors acted were so dissatisfied with this reply, that they returned,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Messrs Stegmann, Esselen &amp; Roos, an answer to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desired to withdraw their request as set forth in their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30th August, leaving the Honourable the Colonial Secretary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to withdraw such concessions as he might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make. It will thus be seen that the Indian community made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representations to the Honourable the Colonial Secretary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regulations, but that whatever representations were made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certain individuals, who have since withdrawn their request,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 of withdrawal being dated the 12th ultimo.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be allowed to say here, on behalf of my Association,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utterly false to allege that it is only now that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has taken up a position which it did not venture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earlier stages of the agitation? The Colonial Secretary’s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must be singularly ill-informed, if it is unaware of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passive resistance to the law has existed since September, 1906.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oath of passive resistance was taken at the Mass Meeting held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in that month, at which the Registrar of Asiatics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present. My Association has consistently declined to enter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question of regulations framed under the Act. Having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declined to recognise the validity of the Act itself,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undignified in the extreme had my Association entered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 details. My Association, having ignored the existence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regulations, cannot by any stretch of imagination be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repudiated the modifications alleged to have been made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by the Honourable the Colonial Secretary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alleged request of the community. It is a mistake altogether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that the passive resistance movement entered into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and by the Indian community commenced in July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registration was announced. The total repeal of the Act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demanded from the very commencement of the struggle last year.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side issue has been raised in connection with the 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forwarded by my Association to the Honourable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Secretary. This petition sets forth, amongst other things, that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signatories thereto dissociate themselves entirely from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the Honourable the Colonial Secretary by 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Stegmann, Esselen &amp; Roos on behalf of their clients;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signatories respectfully submitted that nothing short of a total repeal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Act could meet the difficult situation that had been created.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nothing new in this. The official informant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would make it appear that, consequent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the Colonial Secretary’s slight modifications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which were contained in a letter forwarded about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September last, the Indian community took advantage of an alleged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leniency to circulate the petition in order to take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what will doubtless have been considered to be an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grace. In point of fact, immediately that it was known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that Messrs Stegmann, Esselen &amp; Roos’ letter of the 30th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had been dispatched to the Colonial Secretary, my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forms of the petition in five different languages and circulated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all over the Colony. This was at the beginning of September.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September, when the Honourable the Colonial Secretary’s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was received by the Pretoria solicitors, practically all these forms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returned to my Association duly completed. As,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was to be the last place where registrations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effected and October was to be [the] last month for effecting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decided to hold over the petition until the end of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month, in order to demonstrate to the Government the solidity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 community in its opposition to the Asiatic Law Amend-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Act, and this notwithstanding the withdrawal of their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>Messrs Stegmann, Esselen &amp; Roos’ clients on the 12th ultimo.</w:t>
      </w:r>
    </w:p>
    <w:p>
      <w:pPr>
        <w:autoSpaceDN w:val="0"/>
        <w:autoSpaceDE w:val="0"/>
        <w:widowControl/>
        <w:spacing w:line="24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now pass briefly to the question of the extension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registration to the end of November. My Association asserts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emphatically that this decision has taken place at the last moment,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statements made by no less than three Cabinet Ministers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Association’s contention. If any further confirmation be needed,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found in a circular issued to Resident Magistrates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 from the Colonial Secretary’s Office on the 16th ultimo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signed by the Registrar of Asiatics, stating that 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Magistrates should inform Asiatics that “it has been decided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for applications for registration, which expires on the 31st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instant, cannot be extended”, and that all Asiatics resident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districts should be instructed to apply for registration 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that day at the Old Dutch Church, Von Brandis Square,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There is no questioning the definiteness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instructions, and it is quite obvious that the Hon.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Secretary, finding that the number of applications made 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from the whole [of the] Transvaal did not exceed 25,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decided, at the last moment, to extend the time for another month.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thus be seen that Government Notice No. 1907 published in the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4th ultimo made no provision whatever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extension of time during which Asiatics who had not previously </w:t>
      </w:r>
      <w:r>
        <w:rPr>
          <w:rFonts w:ascii="Times" w:hAnsi="Times" w:eastAsia="Times"/>
          <w:b w:val="0"/>
          <w:i w:val="0"/>
          <w:color w:val="000000"/>
          <w:sz w:val="22"/>
        </w:rPr>
        <w:t>registered could make application under the new law.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last matter to which my Association desires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is that, so far from each town having the time marked 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residents therein alone to make application, it was advertised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Asiatics in towns previously visited by the Registration Officers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make application at the town newly advertised, if they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previously done so, and, whilst Johannesburg was the last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advertised where Asiatics from all over the Transvaal should register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nowhere else, my Association charges the officials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Registrar’s Office with receiving clandestine applications at Pretoria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few cowards who furnished affidavits fraudulently and falsely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representing that they had been prevented from making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owing to intimidation on the part of certain unnamed persons.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desires to make it known once more that,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British Indians are fighting with open hands.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them to resort to subterfuge or mendacity. It has been urged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British Indians that they, like all other Eastern peoples,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duplicity that has been termed “oriental”. It is difficult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characterise the strange distortion of facts contained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correspondent’s telegram.</w:t>
      </w:r>
    </w:p>
    <w:p>
      <w:pPr>
        <w:autoSpaceDN w:val="0"/>
        <w:autoSpaceDE w:val="0"/>
        <w:widowControl/>
        <w:spacing w:line="240" w:lineRule="exact" w:before="28" w:after="0"/>
        <w:ind w:left="0" w:right="8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80" w:after="0"/>
        <w:ind w:left="0" w:right="4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</w:p>
    <w:p>
      <w:pPr>
        <w:autoSpaceDN w:val="0"/>
        <w:autoSpaceDE w:val="0"/>
        <w:widowControl/>
        <w:spacing w:line="266" w:lineRule="exact" w:before="14" w:after="0"/>
        <w:ind w:left="0" w:right="7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9-11-1907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MR. LABISTOUR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Labistour’s sad disappearance from our midst leaves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poorer on that account. The Natal Bar has lost in him a clever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genial member, the Government a faithful servant, and Indians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The tribute paid by the Bench was well deserved.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recall with gratitude the brave stand Mr. Labistour took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Dealers’ Licenses Act, when he was a Town Councillor.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“Petition to Chamberlain”, 31-12-1898 &amp;  “The Dealers Licenses Act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Redivivus: II”, 17-9-1907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may be added that, though the public are not aware of it,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Labistour who, whilst he was firm in his policy as to regulation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immigration, by his tactfulness saved many an Indian trader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ruin by declining to prosecute those Indians who, although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old traders, were by reason of trade jealousy deprived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licences.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9-11-1907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“ID” GREETINGS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offer </w:t>
      </w:r>
      <w:r>
        <w:rPr>
          <w:rFonts w:ascii="Times" w:hAnsi="Times" w:eastAsia="Times"/>
          <w:b w:val="0"/>
          <w:i/>
          <w:color w:val="000000"/>
          <w:sz w:val="22"/>
        </w:rPr>
        <w:t>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greetings to our Muslim readers. Man hopes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things, but he cannot get everything he wants. In like manner,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wish a happy </w:t>
      </w:r>
      <w:r>
        <w:rPr>
          <w:rFonts w:ascii="Times" w:hAnsi="Times" w:eastAsia="Times"/>
          <w:b w:val="0"/>
          <w:i/>
          <w:color w:val="000000"/>
          <w:sz w:val="22"/>
        </w:rPr>
        <w:t>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all our Muslim brethren, so far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it is the divine law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bring prosperity only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observed the Ramzan month properly. We have gathered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merely keeping the fast cannot be considered sufficient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observance of the Ramzan. The fast is a discipline of the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of the body. That means that, if not all through the year,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during the Ramzan month, all the rules of morality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obeyed, truth practised and every trace of anger suppressed.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that our greetings will bear fruit particularly in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have done all this.</w:t>
      </w:r>
    </w:p>
    <w:p>
      <w:pPr>
        <w:autoSpaceDN w:val="0"/>
        <w:autoSpaceDE w:val="0"/>
        <w:widowControl/>
        <w:spacing w:line="240" w:lineRule="exact" w:before="5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9-11-1907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HAPPY NEW YEAR</w:t>
      </w:r>
    </w:p>
    <w:p>
      <w:pPr>
        <w:autoSpaceDN w:val="0"/>
        <w:autoSpaceDE w:val="0"/>
        <w:widowControl/>
        <w:spacing w:line="24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we wish a happy Id to out Muslim brethren, we also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New Year may bring prosperity to our Hindu readers.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first issue after the New Year Day. We observe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in fact in the whole of South Africa, Indians suffer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hardships. As their spirit of patriotism has grown stronger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of these hardships, they have come to pay more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country, and to some extent their thoughts are also running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direction of religion. 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is seen to be more deeply absorbed in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and likewise the Muslim in Islam, and other Indians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religions, which is the only right thing. It is our firm belief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to prosper, it can only be along this path. If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religions grasp the real significance of their own religion,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never hate the people of any religion other than their own. </w:t>
      </w:r>
      <w:r>
        <w:rPr>
          <w:rFonts w:ascii="Times" w:hAnsi="Times" w:eastAsia="Times"/>
          <w:b w:val="0"/>
          <w:i w:val="0"/>
          <w:color w:val="000000"/>
          <w:sz w:val="22"/>
        </w:rPr>
        <w:t>As Jalaluddin Rumi has said, or as Shri Krishna said to Arjun, there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many rivers, and they appear different from one another,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meet in the ocean. In the same manner, there may be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religions, but the true aim of all is the same, and that is to help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</w:t>
      </w:r>
      <w:r>
        <w:rPr>
          <w:rFonts w:ascii="Times" w:hAnsi="Times" w:eastAsia="Times"/>
          <w:b w:val="0"/>
          <w:i/>
          <w:color w:val="000000"/>
          <w:sz w:val="22"/>
        </w:rPr>
        <w:t>Khuda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Ishvar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Hence, if we look to the aim,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among religions. We said above that the New Year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prosperity to the Hindus. But just as it is obvious that the Id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prosperity only if a certain condition is fulfilled, so also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Year benefit a man only when a particular condition is satisfied.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saying all this, there is no need to point out what those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 are.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9-11-1907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A WORD TO THE WISE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proverb among us that a word to the wise is enough.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signs that we see on every side indicate that, if we fight to the last,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win. Even today we have as good as won. But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being able to live in the Transvaal with honour. We saw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comments of </w:t>
      </w:r>
      <w:r>
        <w:rPr>
          <w:rFonts w:ascii="Times" w:hAnsi="Times" w:eastAsia="Times"/>
          <w:b w:val="0"/>
          <w:i/>
          <w:color w:val="000000"/>
          <w:sz w:val="22"/>
        </w:rPr>
        <w:t>The Friend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know that the time-limit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extended to cover November. This shows the weakness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Those whites who rarely referred to the Indian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talk only about that. A journal like </w:t>
      </w: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warns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it should exercise patience, bear in mind British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principles, realize its responsibility and do justice to Indians.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While, on the one hand, we see these encouraging signs,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other, the time is approaching for a real test of Indians. It is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only clever at talking. It is also charged against us that we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our enthusiasm in the beginning. It now remains to be seen how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 at the critical moment. If we do not exert ourselves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during the last stage, all that we have done so far will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vain. The struggle that has offered itself to the Indians, unasked,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come again. If we fail to take advantage of such a rare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shall never get it again in future. The struggle both </w:t>
      </w:r>
      <w:r>
        <w:rPr>
          <w:rFonts w:ascii="Times" w:hAnsi="Times" w:eastAsia="Times"/>
          <w:b w:val="0"/>
          <w:i w:val="0"/>
          <w:color w:val="000000"/>
          <w:sz w:val="22"/>
        </w:rPr>
        <w:t>does and does not involve a risk. Those who cling to money will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 </w:t>
      </w:r>
      <w:r>
        <w:rPr>
          <w:rFonts w:ascii="Times" w:hAnsi="Times" w:eastAsia="Times"/>
          <w:b w:val="0"/>
          <w:i/>
          <w:color w:val="000000"/>
          <w:sz w:val="18"/>
        </w:rPr>
        <w:t>The Friend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Bloemfontein Once Again to Succour of Transvaal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Indians”, 2-11-1907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proverb used by Gandhiji refers to the foolishness of a person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away to wash his face when Lakshmi (the Goddess of wealth) approaches him </w:t>
      </w:r>
      <w:r>
        <w:rPr>
          <w:rFonts w:ascii="Times" w:hAnsi="Times" w:eastAsia="Times"/>
          <w:b w:val="0"/>
          <w:i w:val="0"/>
          <w:color w:val="000000"/>
          <w:sz w:val="18"/>
        </w:rPr>
        <w:t>to place the auspicious red mark on his forehead as a token of her favour.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see a risk. But those who are servants of the country,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to their word, will not see the slightest risk. The law does not exist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persons. They will not have been defeated just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is not repealed in spite of their fighting it. They will prove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a hundred per cent. They will enjoy the same esteem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go. Unless we maintain such a spirit, there can be no success.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alone who go out to fight, determined to stake everything,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victorious. In this struggle, the real source of strength is </w:t>
      </w:r>
      <w:r>
        <w:rPr>
          <w:rFonts w:ascii="Times" w:hAnsi="Times" w:eastAsia="Times"/>
          <w:b w:val="0"/>
          <w:i/>
          <w:color w:val="000000"/>
          <w:sz w:val="22"/>
        </w:rPr>
        <w:t>Khuda—</w:t>
      </w:r>
      <w:r>
        <w:rPr>
          <w:rFonts w:ascii="Times" w:hAnsi="Times" w:eastAsia="Times"/>
          <w:b w:val="0"/>
          <w:i/>
          <w:color w:val="000000"/>
          <w:sz w:val="22"/>
        </w:rPr>
        <w:t>Ishvar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 one can make any conditions with Him. We cannot place </w:t>
      </w:r>
      <w:r>
        <w:rPr>
          <w:rFonts w:ascii="Times" w:hAnsi="Times" w:eastAsia="Times"/>
          <w:b w:val="0"/>
          <w:i w:val="0"/>
          <w:color w:val="000000"/>
          <w:sz w:val="22"/>
        </w:rPr>
        <w:t>trust [in Him] conditionally. We pray to God that the Indian com-</w:t>
      </w:r>
      <w:r>
        <w:rPr>
          <w:rFonts w:ascii="Times" w:hAnsi="Times" w:eastAsia="Times"/>
          <w:b w:val="0"/>
          <w:i w:val="0"/>
          <w:color w:val="000000"/>
          <w:sz w:val="22"/>
        </w:rPr>
        <w:t>munity may fully realize this and remain true to its word till the end.</w:t>
      </w:r>
    </w:p>
    <w:p>
      <w:pPr>
        <w:autoSpaceDN w:val="0"/>
        <w:autoSpaceDE w:val="0"/>
        <w:widowControl/>
        <w:spacing w:line="240" w:lineRule="exact" w:before="5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9-11-1907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EXTENSION OF TIME LIMIT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has the Transvaal Government extended the time-limit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playing on the piano? The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itself contains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this question. It has been reported to the Government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not been able to apply for registration because of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other reasons. That is why the time-limit has been extended.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we say to an Indian making such a petition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Government? Can he be called an Indian? Can he be called a man?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made the application know that they have stated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 in it. No one uses threats. If threats were used in the past, have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now? Pickets will continue to do their work.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pleading with the people will go on doing so. If anyone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deterred by fear in October, how will he be able to go [to the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Office] in November? If an extension of time-limit was desired,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been asked for in a straightforward manner.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time-limit were not extended, those who wished to blacken their faces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done so. However, it is useless to argue about this.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always leads to another. Once there is a breach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embankment of a reservoir of water, it goes on increasing in size.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who applies for registration knows that it is a crime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he is not ashamed or afraid of committing other crimes. Such </w:t>
      </w:r>
      <w:r>
        <w:rPr>
          <w:rFonts w:ascii="Times" w:hAnsi="Times" w:eastAsia="Times"/>
          <w:b w:val="0"/>
          <w:i w:val="0"/>
          <w:color w:val="000000"/>
          <w:sz w:val="22"/>
        </w:rPr>
        <w:t>is the degradation of those who submit to the obnoxious law.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9-11-1907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JOHANNESBURG LETTER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AMIDIA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SLAMIC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usual, a meeting of the Hamidia Islamic Society took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Sunday. Quite a large number of people were present. Mr. Emam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Abdool Cadir was in the chair. Mr. Mahomed Khan read out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Mr. Hajee Habib. It was on behalf of the Anjuman at Pretoria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offered congratulations to the Society on its work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pickets on their courage. Then Messrs Gandhi, Omarji Sale and M.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Coovadia explained a few points. The meeting considered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that everyone should write to his friends all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that no one should go toPretoria during November and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it was necessary to visit it on business, none should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>Permit Office in any case; the suggestion was accepted by all.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EETING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HINESE</w:t>
      </w:r>
    </w:p>
    <w:p>
      <w:pPr>
        <w:autoSpaceDN w:val="0"/>
        <w:autoSpaceDE w:val="0"/>
        <w:widowControl/>
        <w:spacing w:line="24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Chinese hold their meeting every Sunday. This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Consul was present. Mr. Gandhi was specially invited.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what had happened in November and the meeting decided </w:t>
      </w:r>
      <w:r>
        <w:rPr>
          <w:rFonts w:ascii="Times" w:hAnsi="Times" w:eastAsia="Times"/>
          <w:b w:val="0"/>
          <w:i w:val="0"/>
          <w:color w:val="000000"/>
          <w:sz w:val="22"/>
        </w:rPr>
        <w:t>to post Chinese pickets in Pretoria.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“P</w:t>
      </w:r>
      <w:r>
        <w:rPr>
          <w:rFonts w:ascii="Times" w:hAnsi="Times" w:eastAsia="Times"/>
          <w:b w:val="0"/>
          <w:i w:val="0"/>
          <w:color w:val="000000"/>
          <w:sz w:val="16"/>
        </w:rPr>
        <w:t>LAGUE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OVEMBER</w:t>
      </w:r>
    </w:p>
    <w:p>
      <w:pPr>
        <w:autoSpaceDN w:val="0"/>
        <w:autoSpaceDE w:val="0"/>
        <w:widowControl/>
        <w:spacing w:line="24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saw in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last week that the people’s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“plague” in the form of the Permit Office might continue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 was justified. The Government has thus, by keeping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open, unmistakably admitted its weakness. If General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strength to deport Indians, he would never have extended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limit so as to allow applications for registration to be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November. What has happened to the notice given in October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would be registered after the 31st of that month?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the intimation sent everywhere that October gave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to apply? We are asked—persuaded—to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never yields. But the editor [of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to us that General Smuts has yielded under pressure on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points. The extension of time-limit beyond October is the fourth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which he has yielded. Someone may ask what there was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to be afraid of on this occasion. The answer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quite simple. The Imperial Government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impressed upon him confidentially that he would not be able to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Indian. If this inference is not correct, General Smuts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afraid of loss of prestige. An elephant must think a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before trampling upon an ant. General Smuts believes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>be an elephant, and we are the ants. Hence he feels ashamed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trample upon ants.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NOTHER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NSTANCE OF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EAKNESS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referred last week to a widespread rumour to the effect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would be the first to be attacked, and that preparations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going on to deport everyone. I have now with me a letter bearing </w:t>
      </w:r>
      <w:r>
        <w:rPr>
          <w:rFonts w:ascii="Times" w:hAnsi="Times" w:eastAsia="Times"/>
          <w:b w:val="0"/>
          <w:i w:val="0"/>
          <w:color w:val="000000"/>
          <w:sz w:val="22"/>
        </w:rPr>
        <w:t>on this question.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ACHALIA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ONVERSATION WITH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OOS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Cachalia writes as under:</w:t>
      </w:r>
    </w:p>
    <w:p>
      <w:pPr>
        <w:autoSpaceDN w:val="0"/>
        <w:autoSpaceDE w:val="0"/>
        <w:widowControl/>
        <w:spacing w:line="240" w:lineRule="exact" w:before="80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talk with Mr. Roos, in the course of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 me that the Natal Government had agreed that,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were deported from the Transvaal, they would be put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steamers directly from the train at the Point, as arranged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Government. It was especially emphasized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had already made the decision in any case to </w:t>
      </w:r>
      <w:r>
        <w:rPr>
          <w:rFonts w:ascii="Times" w:hAnsi="Times" w:eastAsia="Times"/>
          <w:b w:val="0"/>
          <w:i w:val="0"/>
          <w:color w:val="000000"/>
          <w:sz w:val="22"/>
        </w:rPr>
        <w:t>deport Mr. Gandhi.</w:t>
      </w:r>
    </w:p>
    <w:p>
      <w:pPr>
        <w:autoSpaceDN w:val="0"/>
        <w:autoSpaceDE w:val="0"/>
        <w:widowControl/>
        <w:spacing w:line="240" w:lineRule="exact" w:before="54" w:after="0"/>
        <w:ind w:left="55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be more fortunate than Mr. Gandhi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 first to be deported? If that happens,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will only feel a fresh accession of courage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get demoralized. But so far the Transvaal has not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authority for deporting anyone, and it will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before it gets it. It is obvious that the words of Mr. Roos </w:t>
      </w:r>
      <w:r>
        <w:rPr>
          <w:rFonts w:ascii="Times" w:hAnsi="Times" w:eastAsia="Times"/>
          <w:b w:val="0"/>
          <w:i w:val="0"/>
          <w:color w:val="000000"/>
          <w:sz w:val="22"/>
        </w:rPr>
        <w:t>only reflect the Government’s desperation.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IS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IFFERENCE BETWEEN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RISONER AND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ERSON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CCEPTING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ITLE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DEED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LAVERY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reported that papers with eighteen finger-prints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the Registrar’s Office, but are handed over to the police.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which maintains the record of criminals will also maintain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record of these “brave” Indians. Hence, those who submit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come to be treated as criminals in every way. The only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that, while the thief comes to be treated as a criminal for stealing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something, the Indian who takes out the title-deed of slavery allows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be treated as a criminal just out of cowardice. Which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is worse off may be decided by the reader himself. As we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eighteen finger prints, we remember a poem that we learnt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childhood. All the eighteen limbs of the camel are crooked and bent;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they ever be kept hidden? The Indian who gives eighteen </w:t>
      </w:r>
      <w:r>
        <w:rPr>
          <w:rFonts w:ascii="Times" w:hAnsi="Times" w:eastAsia="Times"/>
          <w:b w:val="0"/>
          <w:i w:val="0"/>
          <w:color w:val="000000"/>
          <w:sz w:val="22"/>
        </w:rPr>
        <w:t>finger-prints appears to be reduced to a similar plight.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ITHOUT ANY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USS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India, when the rains are heavy, the prices of vegetables go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Similarly, the Registrar’s Office is having heavy rains,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that the Registrar’s price has fallen. It is said that the Registrar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issues registers to children without asking any questions. I see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this. Nowhere else is it difficult to take out a title-deed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slavery. But we must note that all this is a net to catch the prey with,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must keep away from it. There should be no need to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comment. But I sometimes hear it said: Mr. So-and-so has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well, having managed to get himself registered.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will occur only to a person who does not understand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our struggle against it. If it is to our advantage to get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under the law, then our struggle is unjustified, and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our duty to take out the registers. Getting oneself registered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harmful; it is sinful; it is to be shunned in obedience to our oath.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why we do not get ourselves registered. How then can we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served oneself well by gettingoneself registered?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to become men and to live as men. If someone should behave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woman, why should we regard it as “serving himself well”?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keep a firm hold of the idea that those who have not registered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are free and will remain free; they will continue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only if they can do so with honour. On the contrary,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have got themselves registered have accepted permanent slavery.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RANSVAAL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EADER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ID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indications that the newspapers in the Transvaal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our aid just as </w:t>
      </w:r>
      <w:r>
        <w:rPr>
          <w:rFonts w:ascii="Times" w:hAnsi="Times" w:eastAsia="Times"/>
          <w:b w:val="0"/>
          <w:i/>
          <w:color w:val="000000"/>
          <w:sz w:val="22"/>
        </w:rPr>
        <w:t>The Friend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Bloemfontein has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whites who even show their sympathy.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come to our aid or not, the comments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Monday should give us courage. I summarize them below: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in compliance with the requests of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Asiatics, has extended the period of registration by a month.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on what lines the Government intends to proceed at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time. The decision to extend the period must have been taken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stage, since, only on the previous day, Mr. Solomon had scouted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notion of anything of the sort being done. Was nothing known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requests for extension until the eleventh hour? Were the requests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forwarded in a body on Friday? If the Government has received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acknowledgements of its action in extending the period from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 of the Asiatics, it will be wise to publish their names, so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influence the others. As far as the public knows, there is no hint of </w:t>
      </w:r>
      <w:r>
        <w:rPr>
          <w:rFonts w:ascii="Times" w:hAnsi="Times" w:eastAsia="Times"/>
          <w:b w:val="0"/>
          <w:i w:val="0"/>
          <w:color w:val="000000"/>
          <w:sz w:val="22"/>
        </w:rPr>
        <w:t>such acknowledgement, and no modification of attitude on the part of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translation given here has been collated with the original in English.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leading personalities. On the contrary, they assert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deportation which can be applied against them, and in </w:t>
      </w:r>
      <w:r>
        <w:rPr>
          <w:rFonts w:ascii="Times" w:hAnsi="Times" w:eastAsia="Times"/>
          <w:b w:val="0"/>
          <w:i w:val="0"/>
          <w:color w:val="000000"/>
          <w:sz w:val="22"/>
        </w:rPr>
        <w:t>support of their view they quote the opinion of Mr. Leonard.</w:t>
      </w:r>
    </w:p>
    <w:p>
      <w:pPr>
        <w:autoSpaceDN w:val="0"/>
        <w:autoSpaceDE w:val="0"/>
        <w:widowControl/>
        <w:spacing w:line="24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an intelligent person like Sir Raymond West holds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is contrary to British principles. But there remain the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conferred by the Immigration Act. Is it beyond doubt that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under that Act will be unchallenged by Indians before the Privy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Council? If the Government possess the power of deportation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to exercise it, it must deport them to the country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origin. Will not the Government of India intervene in that case?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every public man with the exception of Mr. Hosken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opposed to the Indians. But, looking at the question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closely, we find that the public refrains from taking an obvious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driving the Asiatics out, namely, by not supporting them;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harassment of Asiaticservants by employers; and that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signs that the white population in general is opposed to the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onlooker is not immediately successful in reconciling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and statements. The position bristles with difficulties, and if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consider it afresh, it is hardly necessary to say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all leaders to deal with it from a non-party standpoint.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and Mr. Gandhi are called upon to deal with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complex question. Facilities of travel and other features of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as civilisation have profoundly changed the relationships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and West. The Asiatic, who formerly never dreamed of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abroad, has started doing so. He is thrifty, courteous and economical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point the European apparently cannot attain to. We go into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but in dozens for his thousands; and where he can, he stops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dozens. Indeed, it is admitted by the Asiatic himself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is not to be called upon to permit an unchecked irruption.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general profession of our European population that they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fairly by the Asiatics who are already here. All that is at issue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method. The Asiatics protest that the method adopted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unfair and degrading. Has the Government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alternative method? Will not photographs, signatures, etc.,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effective? Has it taken counsel with those who know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character? If it needs assistance at any point, we feel certain that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number of men will render it. If any steps have to be retraced,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hoped that no unworthy consideration will deter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from doing so. The Europeans of the Colony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further Asiatic inroads, but also wish to bear in mind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responsibilities as a State of the Empire and above all the traditions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to all our nationalities, which will make intensely repugnant </w:t>
      </w:r>
      <w:r>
        <w:rPr>
          <w:rFonts w:ascii="Times" w:hAnsi="Times" w:eastAsia="Times"/>
          <w:b w:val="0"/>
          <w:i w:val="0"/>
          <w:color w:val="000000"/>
          <w:sz w:val="22"/>
        </w:rPr>
        <w:t>to us, and in the end defeat, any policy lacking justice or even chivalry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towards a weak and inoffensive people.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excellent account contains only one error, namely,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has taken for granted that our fight is only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fingerprints. That error does not matter much. That a journal like the </w:t>
      </w:r>
      <w:r>
        <w:rPr>
          <w:rFonts w:ascii="Times" w:hAnsi="Times" w:eastAsia="Times"/>
          <w:b w:val="0"/>
          <w:i/>
          <w:color w:val="000000"/>
          <w:sz w:val="22"/>
        </w:rPr>
        <w:t>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advises the Government to retrace its steps and do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indicates that the ship is about to change the direction.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whether the Indians will exert themselves now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>they must.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ARNING TO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ARBERS</w:t>
      </w:r>
    </w:p>
    <w:p>
      <w:pPr>
        <w:autoSpaceDN w:val="0"/>
        <w:tabs>
          <w:tab w:pos="550" w:val="left"/>
          <w:tab w:pos="2650" w:val="left"/>
          <w:tab w:pos="4070" w:val="left"/>
          <w:tab w:pos="4610" w:val="left"/>
          <w:tab w:pos="5570" w:val="left"/>
          <w:tab w:pos="599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Johannesburg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for barbers; since the regulations are likely to be passed, I </w:t>
      </w:r>
      <w:r>
        <w:rPr>
          <w:rFonts w:ascii="Times" w:hAnsi="Times" w:eastAsia="Times"/>
          <w:b w:val="0"/>
          <w:i w:val="0"/>
          <w:color w:val="000000"/>
          <w:sz w:val="22"/>
        </w:rPr>
        <w:t>summarize them below: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barber should keep his saloon perfectly clean and </w:t>
      </w:r>
      <w:r>
        <w:rPr>
          <w:rFonts w:ascii="Times" w:hAnsi="Times" w:eastAsia="Times"/>
          <w:b w:val="0"/>
          <w:i w:val="0"/>
          <w:color w:val="000000"/>
          <w:sz w:val="22"/>
        </w:rPr>
        <w:t>arrange for proper ventilation in it.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clippers, scissors, razors, combs, brushes, etc., should </w:t>
      </w:r>
      <w:r>
        <w:rPr>
          <w:rFonts w:ascii="Times" w:hAnsi="Times" w:eastAsia="Times"/>
          <w:b w:val="0"/>
          <w:i w:val="0"/>
          <w:color w:val="000000"/>
          <w:sz w:val="22"/>
        </w:rPr>
        <w:t>always be kept clean.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shaving or giving a hair-cut, the barber should put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robe reaching up to the neck. He should have his hands properly </w:t>
      </w:r>
      <w:r>
        <w:rPr>
          <w:rFonts w:ascii="Times" w:hAnsi="Times" w:eastAsia="Times"/>
          <w:b w:val="0"/>
          <w:i w:val="0"/>
          <w:color w:val="000000"/>
          <w:sz w:val="22"/>
        </w:rPr>
        <w:t>washed.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case a barber or any of his assistants suffers from a skin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or any other contagious disease, he should not shave anyone </w:t>
      </w:r>
      <w:r>
        <w:rPr>
          <w:rFonts w:ascii="Times" w:hAnsi="Times" w:eastAsia="Times"/>
          <w:b w:val="0"/>
          <w:i w:val="0"/>
          <w:color w:val="000000"/>
          <w:sz w:val="22"/>
        </w:rPr>
        <w:t>or give anyone a hair-cut.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January 1, every barber’s saloon should be registered. </w:t>
      </w:r>
      <w:r>
        <w:rPr>
          <w:rFonts w:ascii="Times" w:hAnsi="Times" w:eastAsia="Times"/>
          <w:b w:val="0"/>
          <w:i w:val="0"/>
          <w:color w:val="000000"/>
          <w:sz w:val="22"/>
        </w:rPr>
        <w:t>It will be registered by the Council without any fee.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sanitary inspector or physician is entitled to enter any </w:t>
      </w:r>
      <w:r>
        <w:rPr>
          <w:rFonts w:ascii="Times" w:hAnsi="Times" w:eastAsia="Times"/>
          <w:b w:val="0"/>
          <w:i w:val="0"/>
          <w:color w:val="000000"/>
          <w:sz w:val="22"/>
        </w:rPr>
        <w:t>saloon.</w:t>
      </w:r>
    </w:p>
    <w:p>
      <w:pPr>
        <w:autoSpaceDN w:val="0"/>
        <w:tabs>
          <w:tab w:pos="604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copy of these regulations should be displayed in every </w:t>
      </w:r>
      <w:r>
        <w:rPr>
          <w:rFonts w:ascii="Times" w:hAnsi="Times" w:eastAsia="Times"/>
          <w:b w:val="0"/>
          <w:i w:val="0"/>
          <w:color w:val="000000"/>
          <w:sz w:val="22"/>
        </w:rPr>
        <w:t>saloon. The Council has made the following recommendations: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shelf or table should be covered with glass, marble </w:t>
      </w:r>
      <w:r>
        <w:rPr>
          <w:rFonts w:ascii="Times" w:hAnsi="Times" w:eastAsia="Times"/>
          <w:b w:val="0"/>
          <w:i w:val="0"/>
          <w:color w:val="000000"/>
          <w:sz w:val="22"/>
        </w:rPr>
        <w:t>slab, slate or tin sheet.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fresh towel should be used for every customer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neck rest should be covered every time with a fresh napkin or piece of </w:t>
      </w:r>
      <w:r>
        <w:rPr>
          <w:rFonts w:ascii="Times" w:hAnsi="Times" w:eastAsia="Times"/>
          <w:b w:val="0"/>
          <w:i w:val="0"/>
          <w:color w:val="000000"/>
          <w:sz w:val="22"/>
        </w:rPr>
        <w:t>paper.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brushes should be kept for use in shaving each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placed in a disinfectant solution and then taken out for use by </w:t>
      </w:r>
      <w:r>
        <w:rPr>
          <w:rFonts w:ascii="Times" w:hAnsi="Times" w:eastAsia="Times"/>
          <w:b w:val="0"/>
          <w:i w:val="0"/>
          <w:color w:val="000000"/>
          <w:sz w:val="22"/>
        </w:rPr>
        <w:t>turns.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Soap water, soap powder or a soap stick should be used.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razor should be wiped on clean paper. After use,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razor and other instruments should be kept in a disinfectant solution </w:t>
      </w:r>
      <w:r>
        <w:rPr>
          <w:rFonts w:ascii="Times" w:hAnsi="Times" w:eastAsia="Times"/>
          <w:b w:val="0"/>
          <w:i w:val="0"/>
          <w:color w:val="000000"/>
          <w:sz w:val="22"/>
        </w:rPr>
        <w:t>for four or five minutes. The disinfectant solution should be made by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1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mixing two teaspoonfuls of Celive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Carol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 quart of water or </w:t>
      </w:r>
      <w:r>
        <w:rPr>
          <w:rFonts w:ascii="Times" w:hAnsi="Times" w:eastAsia="Times"/>
          <w:b w:val="0"/>
          <w:i w:val="0"/>
          <w:color w:val="000000"/>
          <w:sz w:val="22"/>
        </w:rPr>
        <w:t>three teaspoonfuls of Eusoll in an equal quantity of water.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shave, instead of an alum stick, a water spray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used or clean cotton soaked in water.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A sponge should not be used at all. Cotton or some such </w:t>
      </w:r>
      <w:r>
        <w:rPr>
          <w:rFonts w:ascii="Times" w:hAnsi="Times" w:eastAsia="Times"/>
          <w:b w:val="0"/>
          <w:i w:val="0"/>
          <w:color w:val="000000"/>
          <w:sz w:val="22"/>
        </w:rPr>
        <w:t>thing should be used in its place.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8. Cotton should be used instead of rags for powdering.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The hair-brush should be white, and it should be washed </w:t>
      </w:r>
      <w:r>
        <w:rPr>
          <w:rFonts w:ascii="Times" w:hAnsi="Times" w:eastAsia="Times"/>
          <w:b w:val="0"/>
          <w:i w:val="0"/>
          <w:color w:val="000000"/>
          <w:sz w:val="22"/>
        </w:rPr>
        <w:t>once every day with water, soap and soda bicarb.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When giving a close hair-cut, the hair dropping on the neck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blown off by the mouth, but an air-propeller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used.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The bits of hair fallen on the ground should be collected </w:t>
      </w:r>
      <w:r>
        <w:rPr>
          <w:rFonts w:ascii="Times" w:hAnsi="Times" w:eastAsia="Times"/>
          <w:b w:val="0"/>
          <w:i w:val="0"/>
          <w:color w:val="000000"/>
          <w:sz w:val="22"/>
        </w:rPr>
        <w:t>into a covered utensil instead of being swept into a corner.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regulations and suggestions given above should be noted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every barber. It is not merely that anyone ignoring the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fined; it should be admitted that it is the duty of the barber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such cleanliness. In India, owing to the carelessness of barbers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their lack of cleanliness, people get infected with eczema, scabies,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It will be of advantage to the barbers to observe the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givenabove they will then be regarded to have received an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real and useful. All this requires no expenditure, one has only </w:t>
      </w:r>
      <w:r>
        <w:rPr>
          <w:rFonts w:ascii="Times" w:hAnsi="Times" w:eastAsia="Times"/>
          <w:b w:val="0"/>
          <w:i w:val="0"/>
          <w:color w:val="000000"/>
          <w:sz w:val="22"/>
        </w:rPr>
        <w:t>to be keen on it.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FFICIAL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XPLANATION</w:t>
      </w:r>
    </w:p>
    <w:p>
      <w:pPr>
        <w:autoSpaceDN w:val="0"/>
        <w:autoSpaceDE w:val="0"/>
        <w:widowControl/>
        <w:spacing w:line="24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given an explanation why the time-limit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extended to November. The explanation itself proves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guilt. If it had not felt concerned, where was the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extend the time-limit to November? The Government has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that, since there was no other work in November, a favour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to the Asiatics [by extending the time-limit]. This is pointless.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the Government knew that there were to be no arrests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November. Moreover, if what the Government says is true, why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constables sent to every house? It is also to be noticed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now stopped talking about the application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This absurd explanation is intended to answer the criticism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/>
          <w:color w:val="000000"/>
          <w:sz w:val="22"/>
        </w:rPr>
        <w:t>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asked for the names of the leading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made the application. But there are no such names. How,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can they be supplied by the Government?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concludes the explanation by saying that the Act will definitely be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appear to be trade names of disinfectants.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from December onwards. How often will it give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warning? Like the shepherds [in the fable], the Indian community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being afraid of the all-too-frequent cry of “tiger”.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when the real tiger came, no one believed it. But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be afraid even when the Government-tiger does in fact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the Indian community has torn to pieces and devoured the tiger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form of imprisonment or deportation. Let the Government-tiger </w:t>
      </w:r>
      <w:r>
        <w:rPr>
          <w:rFonts w:ascii="Times" w:hAnsi="Times" w:eastAsia="Times"/>
          <w:b w:val="0"/>
          <w:i w:val="0"/>
          <w:color w:val="000000"/>
          <w:sz w:val="22"/>
        </w:rPr>
        <w:t>come as often as it wants.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HITES ARE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IELDING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Rand Daily 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reports that it was made emphatically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Mr. Gandhi and other Indians at the time of the mass meeting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that the Indian community would never agree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finger-prints. This fact should add to the courage of Indians; for,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and the whites are now seriously considering how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knotty question can be resolved, and hence they are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what we want. Though we have expressed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resentment at having to give finger-prints, and the compulsion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finger-prints has given an impetus to our struggle, we must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emphasize, while talking to everyone, that this struggle is not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or not giving finger-prints but that it is a struggle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and dignity of the Indian community. The Government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knock us down, and we do not want to be knocked down.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 law to enslave us, and we shall not submit. to it so long as we </w:t>
      </w:r>
      <w:r>
        <w:rPr>
          <w:rFonts w:ascii="Times" w:hAnsi="Times" w:eastAsia="Times"/>
          <w:b w:val="0"/>
          <w:i w:val="0"/>
          <w:color w:val="000000"/>
          <w:sz w:val="22"/>
        </w:rPr>
        <w:t>are alive; such is the meaning of this struggle.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EGRET AT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IETERSBURG</w:t>
      </w:r>
    </w:p>
    <w:p>
      <w:pPr>
        <w:autoSpaceDN w:val="0"/>
        <w:autoSpaceDE w:val="0"/>
        <w:widowControl/>
        <w:spacing w:line="240" w:lineRule="exact" w:before="22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Gani Ismail and Mr. Hasan Mahomed Kala write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Pietersburg that both of them feel extremely sorry for having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application for new registers in Johannesburg, that their remorse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no bounds, and that the thought of their plight when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into force gives them a stab in the heart. These are the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both these Indians have used. Besides, they say that they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receipt, but not the title-deed of slavery. They want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 way of withdrawing the application. If they really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so, I can tell both the gentlemen that it is a very simple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Mr. Chang Tong (a registered Chinese) had flung back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issued to him, so also should the application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be withdrawn. If one does not wish to accept the deadly register,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very simple way [of rejecting it]. To get the register,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travel again to Pretoria, and give a thumb-impression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register. The two gentlemen can refuse to do either of these things.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then remain free. They are not bound to go to receive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register. If they do not go, they will as a matter of course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title-deed of slavery. I very much hope that their remorse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real, and not merely a superficial boiling-over. If it is in fact real,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Indians, too, will take courage from it. I advise both of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example of Mr. Sheikh Mahomed Essak.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OWRARD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HIP IS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ARMFUL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that, in July, Mr. Ismail Hajee Amad Kodtha had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to the Memons from Mafeking to remain firm and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disgrace, and encouraged them to be bold.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went to Pretoria and, having taken out the title-deed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slavery, attained immortality in this paper. If such a braggart goes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brave telegrams, who will be inspired by such telegrams,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how? This instance deserves to be noted by every Indian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mofussil areas. One must always keep in mind what Mr. Ali Khamisa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say before he became a slave. Whenever anyone from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advised us to have courage, Mr. Khamisa would quote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sentence: “Those who are not involved in the struggle, pose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people.” Persons sending telegrams from Durban should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proverb by heart: let them take care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clay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turn into </w:t>
      </w:r>
      <w:r>
        <w:rPr>
          <w:rFonts w:ascii="Times" w:hAnsi="Times" w:eastAsia="Times"/>
          <w:b w:val="0"/>
          <w:i w:val="0"/>
          <w:color w:val="000000"/>
          <w:sz w:val="22"/>
        </w:rPr>
        <w:t>dust.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TRONG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EPLY BY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Essop Mia has written a strong letter to the </w:t>
      </w:r>
      <w:r>
        <w:rPr>
          <w:rFonts w:ascii="Times" w:hAnsi="Times" w:eastAsia="Times"/>
          <w:b w:val="0"/>
          <w:i/>
          <w:color w:val="000000"/>
          <w:sz w:val="22"/>
        </w:rPr>
        <w:t>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connection with General Smuts’ explanation. I shall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it next week. He has proved in it that the lies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have exceeded all limits.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ERVED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IGHT</w:t>
      </w:r>
      <w:r>
        <w:rPr>
          <w:rFonts w:ascii="Times" w:hAnsi="Times" w:eastAsia="Times"/>
          <w:b w:val="0"/>
          <w:i w:val="0"/>
          <w:color w:val="000000"/>
          <w:sz w:val="20"/>
        </w:rPr>
        <w:t>!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among those who had applied for the title-deed of slavery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Johannesburg, one Konkani and one Madrasi have already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notices to leave the country.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ENTENCE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MPRISONMENT ON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AYALJI AND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PPEAL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GAINST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</w:p>
    <w:p>
      <w:pPr>
        <w:autoSpaceDN w:val="0"/>
        <w:autoSpaceDE w:val="0"/>
        <w:widowControl/>
        <w:spacing w:line="24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case against Dayalji Pragji Desai for assaulting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 in which judgment has now been given by the magistrate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court at Pretoria. Mr. Desai has been sentenced to four months’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 with hard labour. He has filed an appeal against it.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Letter”,21-9-1907.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a pun has been made on a Gujarati word which means clay or earth and </w:t>
      </w:r>
      <w:r>
        <w:rPr>
          <w:rFonts w:ascii="Times" w:hAnsi="Times" w:eastAsia="Times"/>
          <w:b w:val="0"/>
          <w:i w:val="0"/>
          <w:color w:val="000000"/>
          <w:sz w:val="18"/>
        </w:rPr>
        <w:t>also a brave man.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LACKLEGS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persons registered up to Saturday last: [30]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Pretoria, [16] from Pietersburg, [3] from Louis Trichardt, [3]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Middelburg, [4] from Potchefstroom, [5] from Standerton, and [l] </w:t>
      </w:r>
      <w:r>
        <w:rPr>
          <w:rFonts w:ascii="Times" w:hAnsi="Times" w:eastAsia="Times"/>
          <w:b w:val="0"/>
          <w:i w:val="0"/>
          <w:color w:val="000000"/>
          <w:sz w:val="22"/>
        </w:rPr>
        <w:t>from Johannesburg.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ITIABLE </w:t>
      </w:r>
      <w:r>
        <w:rPr>
          <w:rFonts w:ascii="Times" w:hAnsi="Times" w:eastAsia="Times"/>
          <w:b w:val="0"/>
          <w:i w:val="0"/>
          <w:color w:val="000000"/>
          <w:sz w:val="20"/>
        </w:rPr>
        <w:t>CASE</w:t>
      </w:r>
    </w:p>
    <w:p>
      <w:pPr>
        <w:autoSpaceDN w:val="0"/>
        <w:autoSpaceDE w:val="0"/>
        <w:widowControl/>
        <w:spacing w:line="24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Portuguese Indian, named Miranda, was found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permit and ordered to leave the Transvaal before October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The period of notice having expired, he was again produced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last Saturday. The accused stated that he had no money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the Transvaal and so he could not go away. The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him guilty and sentenced him to one month’s rigorous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imprisonment, and told him to leave the Transvaal within seven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coming out of gaol, failing which, he was threatened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sentence of six months’ rigorous imprisonment. This is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pitiable case. Now, he should defy the Government and go to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and again. Then alone will the Government come to its senses.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say that, if we do not defeat the Government by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in this struggle till the end, the Indians in the Transvaal will be </w:t>
      </w:r>
      <w:r>
        <w:rPr>
          <w:rFonts w:ascii="Times" w:hAnsi="Times" w:eastAsia="Times"/>
          <w:b w:val="0"/>
          <w:i w:val="0"/>
          <w:color w:val="000000"/>
          <w:sz w:val="22"/>
        </w:rPr>
        <w:t>doomed for ever to such hardships.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9-11-1907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246. LETTER TO “THE TRANSVAAL LEADER”</w:t>
      </w:r>
    </w:p>
    <w:p>
      <w:pPr>
        <w:autoSpaceDN w:val="0"/>
        <w:tabs>
          <w:tab w:pos="550" w:val="left"/>
          <w:tab w:pos="1670" w:val="left"/>
        </w:tabs>
        <w:autoSpaceDE w:val="0"/>
        <w:widowControl/>
        <w:spacing w:line="24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Johannesburg has published the following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Mr. Gandhi: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leading article, in today’s issue, on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Act, you have imputed to the British Indian Association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to the effect that nearly the whole of the four hundred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have been registered had no right to be in the Transvaal.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aware of any such statement having been made by any official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Association. I know that some of our pickets did make some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statement, but that was mere bravado. The chief picket, Mr. Naidoo,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corrected it, but the correction did not appear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report. The official statement made by the Association is that four </w:t>
      </w:r>
      <w:r>
        <w:rPr>
          <w:rFonts w:ascii="Times" w:hAnsi="Times" w:eastAsia="Times"/>
          <w:b w:val="0"/>
          <w:i w:val="0"/>
          <w:color w:val="000000"/>
          <w:sz w:val="22"/>
        </w:rPr>
        <w:t>men at least who, according to the interpretation of the law put upon it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original letter in English,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>The Transvaal Leader</w:t>
      </w:r>
      <w:r>
        <w:rPr>
          <w:rFonts w:ascii="Times" w:hAnsi="Times" w:eastAsia="Times"/>
          <w:b w:val="0"/>
          <w:i w:val="0"/>
          <w:color w:val="000000"/>
          <w:sz w:val="18"/>
        </w:rPr>
        <w:t>”,  1-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11-1907 with which the translation given here has been collated.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3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Government, have no right to be in the country have applied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and probably received registration certificates.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even consider these men to be not entitled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certificates.</w:t>
      </w:r>
    </w:p>
    <w:p>
      <w:pPr>
        <w:autoSpaceDN w:val="0"/>
        <w:autoSpaceDE w:val="0"/>
        <w:widowControl/>
        <w:spacing w:line="24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keep the Office open for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applications, I must respectfully decline to consider it as a graceful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concession, as it would be, in the opinion of the majority of Indians,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confession of weakness on the part of the Government.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Association, in all humility and in obedience to a higher call,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challenged the Government to do its worst. We do not require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pin-pricks. It has been stated that the pickets kept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the plague-spot; (and that was the reason why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time-limit was extended) the pickets, however, will continue to exercise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vigilance in Pretoria also.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what can be gained by the Indian opposition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teeth of General Smuts’ threat and the refusal of intervention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Government. So far as I am aware, in the last resort,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pinned their faith either to intervention from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or to recognition of the principles of humanity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Smuts. Though the effort now being made by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is undoubtedly calculated, if successful, to give them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in the Colony, they are fully aware that they may lose their all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struggle. But, if that happens, which I do not believe, Indians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shine with a new light, like gold tested in fire, which will be a gain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As between that gain and allthat General Smuts and his Act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to the Indian community, I have no hesitation in asking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to prefer the former at all costs. You will then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sanctioning of the Immigration Restriction Bill or any other harsher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will not turn the community from the straight and narrow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path. If it does, and I do not say that it will not, then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>knows that there is a precipice on either side.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the substance of the article in the </w:t>
      </w:r>
      <w:r>
        <w:rPr>
          <w:rFonts w:ascii="Times" w:hAnsi="Times" w:eastAsia="Times"/>
          <w:b w:val="0"/>
          <w:i/>
          <w:color w:val="000000"/>
          <w:sz w:val="22"/>
        </w:rPr>
        <w:t>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>November 1:</w:t>
      </w:r>
    </w:p>
    <w:p>
      <w:pPr>
        <w:autoSpaceDN w:val="0"/>
        <w:autoSpaceDE w:val="0"/>
        <w:widowControl/>
        <w:spacing w:line="240" w:lineRule="exact" w:before="80" w:after="0"/>
        <w:ind w:left="55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October is over, only about 400 persons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total of 8,000 have registered. According to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nearly the whole of this 400 are men who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be in the Transvaal. There are 1,100 Chinese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out of whom only two have registered, and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also half-caste. The Government is quite firm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large number of persons having refused to register.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the difficulties in the way of registration, such as </w:t>
      </w:r>
      <w:r>
        <w:rPr>
          <w:rFonts w:ascii="Times" w:hAnsi="Times" w:eastAsia="Times"/>
          <w:b w:val="0"/>
          <w:i w:val="0"/>
          <w:color w:val="000000"/>
          <w:sz w:val="22"/>
        </w:rPr>
        <w:t>intimidation by pickets, it was both wise and kind to have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extended the time-limit. Since, rightly or wrongly, the Act 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Statute-book, we think it will be better if the Indians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it. In view of the Prime Minister’s reply in Parliament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refusing to intervene, and the known attitude of General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question, what does the Indian community expect to gain </w:t>
      </w:r>
      <w:r>
        <w:rPr>
          <w:rFonts w:ascii="Times" w:hAnsi="Times" w:eastAsia="Times"/>
          <w:b w:val="0"/>
          <w:i w:val="0"/>
          <w:color w:val="000000"/>
          <w:sz w:val="22"/>
        </w:rPr>
        <w:t>by continuing its resistance?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9-11-1907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GENERAL SMUTS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monster petition, along with the forms containing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signatures, has been dispatched to the Colonial Secretary,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forwarding letter by the Chairman of the British Indian Association,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Essop Mia, a summary of which was reproduced under “Late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News” in the last issue. We now give the letter in full: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6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Sir,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forward, by parcel post, the petition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throughout the Transvaal,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Registration Act, and herewith a copy of the instructions issued </w:t>
      </w:r>
      <w:r>
        <w:rPr>
          <w:rFonts w:ascii="Times" w:hAnsi="Times" w:eastAsia="Times"/>
          <w:b w:val="0"/>
          <w:i w:val="0"/>
          <w:color w:val="000000"/>
          <w:sz w:val="22"/>
        </w:rPr>
        <w:t>to the canvassers.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forms were distributed through the Colony,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the Government on behalf of certain Indians, asking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modification of the regulations framed under the Act, was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unanswered and the letter not withdrawn. But though since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Stegmann, Esselen and Roos’ clients have not received a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satisfaction, and although they have therefore withdrawn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the committee of my Association desires me to forward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petition, as it embodies the sentiments of those who have signed it.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humble opinion of my Association, the petition forms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vindication of the attitude adopted by it, and shows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the vast majority of Indians in the Colony.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has been ready for some time, but my Association delayed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presentation, in order to test the action of the community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period that the Registration Office remained open in Johannesburg.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4,522 signatories to the petition, and they are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29 towns, villages and districts in the Transvaal. The following is </w:t>
      </w:r>
      <w:r>
        <w:rPr>
          <w:rFonts w:ascii="Times" w:hAnsi="Times" w:eastAsia="Times"/>
          <w:b w:val="0"/>
          <w:i w:val="0"/>
          <w:color w:val="000000"/>
          <w:sz w:val="22"/>
        </w:rPr>
        <w:t>the analysis according to the centres: Johannesburg, 2,085; Newclare,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original letter in English,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Colonial Secretary”,  1-11-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1907. It is reproduced here with some changes needed to bring the text into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conformity with the Gujarati version.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108; Roodepoort, 136; Krugersdorp, 179; Germiston, 300; Boksburg,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129; Benoni, 91; Modderfontein, 51; Pretoria, 577; Pietersburg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Spelonken, 90; Vereeniging, 73; Heidelberg, 66; Balfour, 14;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Standerton 123; Volksrust, 36; Wakkerstroom, 12; Piet Retief, 3;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Bethal, 18; Middelburg, 29; Belfast, Machadodorp, and Waterval, 21;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Barberton, 68; Potchefstroom, 114; Ventersdorp, 12; Klerksdorp, 4l;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Christiana, 24; Lichtenburg, 7; Zeerust, 59; Rustenburg, 54; Ermilo, 2.</w:t>
      </w:r>
    </w:p>
    <w:p>
      <w:pPr>
        <w:autoSpaceDN w:val="0"/>
        <w:autoSpaceDE w:val="0"/>
        <w:widowControl/>
        <w:spacing w:line="220" w:lineRule="exact" w:before="7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following, then, is the religious and provincial classification: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Surtis, l,474; Konkanis, 141; Memons, 140; Gujarati Hindus, 1,600;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Madrassis, 991; Northerners, 157; Parsees, 17. In order to avoid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classification for the Sikhs and the Pathans,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among the Gujaratis, if Hindus, and among the Surtis,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Mahomedans. The Christians have not been separately classified as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nearly all Madrassis, and are not more than 200 in all.</w:t>
      </w:r>
    </w:p>
    <w:p>
      <w:pPr>
        <w:autoSpaceDN w:val="0"/>
        <w:autoSpaceDE w:val="0"/>
        <w:widowControl/>
        <w:spacing w:line="22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exception of the Memons, there are hardly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abstentions, but the task of reaching every Indian in the isolated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Transvaal—as, for instance, farms, etc.—has been beyond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during the time that was allotted for the canvassing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signatures. Canvassers, who were in all cases responsible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men, have reported that a large number of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left the Transvaal. It is common knowledge that nearly 13,000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had been issued to British Indians before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in September, 1906. Today the British Indian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Transvaal, according to the information at the disposal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does not at the outside exceed 8,000, but it is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nearer 7,000 than 8,000, the rest having preferred to leave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be reduced to slavery. My Association is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thatpressure was brought to bear by white employers on most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registered, excepting a few Memons. Moreover,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information received by my Association, no more than 350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applied for registration throughout the Transvaal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period from July l to October 3l, and that 95 per cent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applicants are drawn from the Memon section.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my Association begs to draw the attention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the intensity of the feeling of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by my Association against the Asiatic Law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In taking up the attitude the community has felt called upon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adopt, there has been no intention of defying the Government; rather,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proof of the community’s intense sense of the wrong done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sense of injury is so deep that the community has felt compelled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prepare for undergoing a course of suffering which passive 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resistance, as understood by British Indians, involves.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9-11-1907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248. TRIAL OF RAM SUNDAR PUNDIT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[G</w:t>
      </w:r>
      <w:r>
        <w:rPr>
          <w:rFonts w:ascii="Times" w:hAnsi="Times" w:eastAsia="Times"/>
          <w:b w:val="0"/>
          <w:i w:val="0"/>
          <w:color w:val="000000"/>
          <w:sz w:val="16"/>
        </w:rPr>
        <w:t>ERMISTON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5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2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that, whilst he did not wish to oppose the application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remand, he informed the Court that, so far as Mr. Pundit was concerned,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defence to be offered, but that facts in justification only were to be brought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 of the Court. The Pundit would admit that he was in the Colony without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permit. His client was most anxious that the case should be finished without delay.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case, he had already been in custody for four days and, although scores of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offered to bail him out, the Pundit refused to be bailed out. If, therefore, the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remanded, Mr. Gandhi suggested that the Pundit should be released on his own </w:t>
      </w:r>
      <w:r>
        <w:rPr>
          <w:rFonts w:ascii="Times" w:hAnsi="Times" w:eastAsia="Times"/>
          <w:b w:val="0"/>
          <w:i w:val="0"/>
          <w:color w:val="000000"/>
          <w:sz w:val="18"/>
        </w:rPr>
        <w:t>recognisance. To this the Court agreed.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16-11-1907</w:t>
      </w:r>
    </w:p>
    <w:p>
      <w:pPr>
        <w:autoSpaceDN w:val="0"/>
        <w:autoSpaceDE w:val="0"/>
        <w:widowControl/>
        <w:spacing w:line="220" w:lineRule="exact" w:before="34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 Sundar Pundit was the first Indian to be prosecuted under the Asiatic Act.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arrested on November 8 for “unlawfully entering and remaining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Transvaal”, after the expiry of his temporary permit. It was suggested to the Asiatic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 that his arrest would produce a salutary effect on Indians. This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case to be instituted under the Asiatic Law Amendment Act and was brought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Assistant Resident Magistrate. The Public Prosecutor having asked for “a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remand” to enable him to summon the Registrar of Asiatics, Gandhiji put in this plea.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Ch. XVIII.</w:t>
      </w:r>
    </w:p>
    <w:p>
      <w:pPr>
        <w:autoSpaceDN w:val="0"/>
        <w:autoSpaceDE w:val="0"/>
        <w:widowControl/>
        <w:spacing w:line="230" w:lineRule="exact" w:before="10" w:after="0"/>
        <w:ind w:left="10" w:right="24" w:firstLine="54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>The Transvaal Ieader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12-11-1907, reported Gandhiji as having said that 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Sundar Pundit “considered himself innocent of any offence and was prepared to fight </w:t>
      </w:r>
      <w:r>
        <w:rPr>
          <w:rFonts w:ascii="Times" w:hAnsi="Times" w:eastAsia="Times"/>
          <w:b w:val="0"/>
          <w:i w:val="0"/>
          <w:color w:val="000000"/>
          <w:sz w:val="18"/>
        </w:rPr>
        <w:t>the case and therefore would duly appear when called upon to do so”.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74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INTERVIEW TO “THE TRANSVAAL LEADER”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459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[G</w:t>
      </w:r>
      <w:r>
        <w:rPr>
          <w:rFonts w:ascii="Times" w:hAnsi="Times" w:eastAsia="Times"/>
          <w:b w:val="0"/>
          <w:i w:val="0"/>
          <w:color w:val="000000"/>
          <w:sz w:val="16"/>
        </w:rPr>
        <w:t>ERMISTON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11,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informed me that it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against the religion of Indians—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Mohamedans especially—because it took away the personal liberty of every Asiatic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within the meaning of the Act, the result being that, instead of his being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creature of God only, he became the creature of any official appointed under the Act,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man believing in God would never even dream of submitting to an Act which </w:t>
      </w:r>
      <w:r>
        <w:rPr>
          <w:rFonts w:ascii="Times" w:hAnsi="Times" w:eastAsia="Times"/>
          <w:b w:val="0"/>
          <w:i w:val="0"/>
          <w:color w:val="000000"/>
          <w:sz w:val="18"/>
        </w:rPr>
        <w:t>really enslaved him.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religion comes more into play because all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by a solemn oath not to accept the Registration Act,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their religion, and every Indian, therefore, would be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to his conscience if he now, for any material advantage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gain, were to accept the Act. Consequently, the priest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actively interested himself in seeing that the people do not register,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rather than look to the things on earth, they look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above. This accounts for his (Ram Sundar Pundit) having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chief picket when the Asiatic Registration Office was [kept] open in </w:t>
      </w:r>
      <w:r>
        <w:rPr>
          <w:rFonts w:ascii="Times" w:hAnsi="Times" w:eastAsia="Times"/>
          <w:b w:val="0"/>
          <w:i w:val="0"/>
          <w:color w:val="000000"/>
          <w:sz w:val="22"/>
        </w:rPr>
        <w:t>Germiston, picketing having been a purely persuasive act.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Leader, </w:t>
      </w:r>
      <w:r>
        <w:rPr>
          <w:rFonts w:ascii="Times" w:hAnsi="Times" w:eastAsia="Times"/>
          <w:b w:val="0"/>
          <w:i w:val="0"/>
          <w:color w:val="000000"/>
          <w:sz w:val="22"/>
        </w:rPr>
        <w:t>12-11-1907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250. TRIAL OF RAM SUNDAR PUNDIT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306" w:lineRule="exact" w:before="106" w:after="0"/>
        <w:ind w:left="459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[G</w:t>
      </w:r>
      <w:r>
        <w:rPr>
          <w:rFonts w:ascii="Times" w:hAnsi="Times" w:eastAsia="Times"/>
          <w:b w:val="0"/>
          <w:i w:val="0"/>
          <w:color w:val="000000"/>
          <w:sz w:val="16"/>
        </w:rPr>
        <w:t>ERMISTON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14,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Cross-examined by Mr. Gandhi, the witness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said that the date of the accused’s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understanding was the 28th August, 1906, since when several extensions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 had been granted, because witness was assured, and believed, that the accused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only here to pursue the office in respect of which he was allowed to remain in the </w:t>
      </w:r>
      <w:r>
        <w:rPr>
          <w:rFonts w:ascii="Times" w:hAnsi="Times" w:eastAsia="Times"/>
          <w:b w:val="0"/>
          <w:i w:val="0"/>
          <w:color w:val="000000"/>
          <w:sz w:val="18"/>
        </w:rPr>
        <w:t>Colony.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Have you any reason to doubt that he is, and has </w:t>
      </w:r>
      <w:r>
        <w:rPr>
          <w:rFonts w:ascii="Times" w:hAnsi="Times" w:eastAsia="Times"/>
          <w:b w:val="0"/>
          <w:i w:val="0"/>
          <w:color w:val="000000"/>
          <w:sz w:val="22"/>
        </w:rPr>
        <w:t>continued to be, a priest?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WITNESS</w:t>
      </w:r>
      <w:r>
        <w:rPr>
          <w:rFonts w:ascii="Times" w:hAnsi="Times" w:eastAsia="Times"/>
          <w:b w:val="0"/>
          <w:i w:val="0"/>
          <w:color w:val="000000"/>
          <w:sz w:val="18"/>
        </w:rPr>
        <w:t>:] There are priests and priests and priests preach. Whether a priest is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2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interviewed by a correspondent of </w:t>
      </w:r>
      <w:r>
        <w:rPr>
          <w:rFonts w:ascii="Times" w:hAnsi="Times" w:eastAsia="Times"/>
          <w:b w:val="0"/>
          <w:i/>
          <w:color w:val="000000"/>
          <w:sz w:val="18"/>
        </w:rPr>
        <w:t>The Transvaal 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 Sundar Pundit’s release at the conclusion of the first hearing of the case.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registration.</w:t>
      </w:r>
    </w:p>
    <w:p>
      <w:pPr>
        <w:autoSpaceDN w:val="0"/>
        <w:autoSpaceDE w:val="0"/>
        <w:widowControl/>
        <w:spacing w:line="240" w:lineRule="exact" w:before="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“Trial of Ram Sundar Pundit”, 11-11-1907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Montford Chamney, Registrar of Asiatics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Christian, Mahomedan, Hindu or belongs to any other persuasion, I consider he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desirable, so long as he continues to preach his doctrine; but when he preachesother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doctrines—I will not say sedition—and resorts to methods for inciting his people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violence, he becomes a person other than the one I understood I was allowing to enter </w:t>
      </w:r>
      <w:r>
        <w:rPr>
          <w:rFonts w:ascii="Times" w:hAnsi="Times" w:eastAsia="Times"/>
          <w:b w:val="0"/>
          <w:i w:val="0"/>
          <w:color w:val="000000"/>
          <w:sz w:val="18"/>
        </w:rPr>
        <w:t>this Colony.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REACHED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any proof that he has preached anything but his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doctrine?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believe he has, and it is because of that belief that I refused to renew the </w:t>
      </w:r>
      <w:r>
        <w:rPr>
          <w:rFonts w:ascii="Times" w:hAnsi="Times" w:eastAsia="Times"/>
          <w:b w:val="0"/>
          <w:i w:val="0"/>
          <w:color w:val="000000"/>
          <w:sz w:val="18"/>
        </w:rPr>
        <w:t>permit.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say you believe he has acted other[wise] than as a priest?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did not say that.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just said that you had grounds for believing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preaching other than religious doctrines. Have you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>grounds for that belief?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had complaints both from white and coloured people.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you ever warned him with reference to these complaints?</w:t>
      </w:r>
    </w:p>
    <w:p>
      <w:pPr>
        <w:autoSpaceDN w:val="0"/>
        <w:autoSpaceDE w:val="0"/>
        <w:widowControl/>
        <w:spacing w:line="272" w:lineRule="exact" w:before="16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Certainly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When did you receive the complaints?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cannot remember the exact dates, but it was in respect of the registration of </w:t>
      </w:r>
      <w:r>
        <w:rPr>
          <w:rFonts w:ascii="Times" w:hAnsi="Times" w:eastAsia="Times"/>
          <w:b w:val="0"/>
          <w:i w:val="0"/>
          <w:color w:val="000000"/>
          <w:sz w:val="18"/>
        </w:rPr>
        <w:t>Asiatics.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you produce the complaints?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certainly will not.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Mr. Chamney, you positively decline to produce the </w:t>
      </w:r>
      <w:r>
        <w:rPr>
          <w:rFonts w:ascii="Times" w:hAnsi="Times" w:eastAsia="Times"/>
          <w:b w:val="0"/>
          <w:i w:val="0"/>
          <w:color w:val="000000"/>
          <w:sz w:val="22"/>
        </w:rPr>
        <w:t>complaints?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positively decline to disclose to you the names of the persons who have </w:t>
      </w:r>
      <w:r>
        <w:rPr>
          <w:rFonts w:ascii="Times" w:hAnsi="Times" w:eastAsia="Times"/>
          <w:b w:val="0"/>
          <w:i w:val="0"/>
          <w:color w:val="000000"/>
          <w:sz w:val="18"/>
        </w:rPr>
        <w:t>complained.</w:t>
      </w:r>
    </w:p>
    <w:p>
      <w:pPr>
        <w:autoSpaceDN w:val="0"/>
        <w:autoSpaceDE w:val="0"/>
        <w:widowControl/>
        <w:spacing w:line="24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response to the request made by Mr. Gandhi, witness produced a petition,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the 28th September last, which he had received from the Indians of Germiston,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asking him to extend the accuser’s permit, which was about to expire, and stating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accused devoted himself solely to the work of the temple and his religious duties. 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 did not consider that petition to be sufficient inducement </w:t>
      </w:r>
      <w:r>
        <w:rPr>
          <w:rFonts w:ascii="Times" w:hAnsi="Times" w:eastAsia="Times"/>
          <w:b w:val="0"/>
          <w:i w:val="0"/>
          <w:color w:val="000000"/>
          <w:sz w:val="22"/>
        </w:rPr>
        <w:t>to extend the permit?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No, I did not, in view of the reports I had in my possession.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admit the accused bought the Hindu Temple at Germiston?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don’t know anything about it. He came on a few weeks’ permit, and we </w:t>
      </w:r>
      <w:r>
        <w:rPr>
          <w:rFonts w:ascii="Times" w:hAnsi="Times" w:eastAsia="Times"/>
          <w:b w:val="0"/>
          <w:i w:val="0"/>
          <w:color w:val="000000"/>
          <w:sz w:val="18"/>
        </w:rPr>
        <w:t>extended that permit for over a year, and I don’t know what he did.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would probably have extended to the end of all time </w:t>
      </w:r>
      <w:r>
        <w:rPr>
          <w:rFonts w:ascii="Times" w:hAnsi="Times" w:eastAsia="Times"/>
          <w:b w:val="0"/>
          <w:i w:val="0"/>
          <w:color w:val="000000"/>
          <w:sz w:val="22"/>
        </w:rPr>
        <w:t>but for this new Act?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Very probably.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you talk of “sedition”, what do you mean?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specially said that I did not refer to sedition.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what did you mean by your reference to his departure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religious duties? Did you mean his preaching to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not to submit to the Registration Act?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 cannot answer hypothetical questions.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he has preached against submission to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>Act. Has that been an ingredient?</w:t>
      </w:r>
    </w:p>
    <w:p>
      <w:pPr>
        <w:autoSpaceDN w:val="0"/>
        <w:autoSpaceDE w:val="0"/>
        <w:widowControl/>
        <w:spacing w:line="240" w:lineRule="exact" w:before="48" w:after="0"/>
        <w:ind w:left="7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The answer is “Yes”, but I qualify it.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Mahomedan priests received extensions of their permit?</w:t>
      </w:r>
    </w:p>
    <w:p>
      <w:pPr>
        <w:autoSpaceDN w:val="0"/>
        <w:autoSpaceDE w:val="0"/>
        <w:widowControl/>
        <w:spacing w:line="240" w:lineRule="exact" w:before="68" w:after="0"/>
        <w:ind w:left="7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Yes, and Christians and others, too.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mean Asiatics?</w:t>
      </w:r>
    </w:p>
    <w:p>
      <w:pPr>
        <w:autoSpaceDN w:val="0"/>
        <w:tabs>
          <w:tab w:pos="73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When I speak of Christians, you must understand, Mr. Gandhi, that I mean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Assyrians.</w:t>
      </w:r>
    </w:p>
    <w:p>
      <w:pPr>
        <w:autoSpaceDN w:val="0"/>
        <w:tabs>
          <w:tab w:pos="73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The Magistrate remarked that it was not so much a question of what Mr.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Gandhi understood, but of what the Court understood.</w:t>
      </w:r>
    </w:p>
    <w:p>
      <w:pPr>
        <w:autoSpaceDN w:val="0"/>
        <w:autoSpaceDE w:val="0"/>
        <w:widowControl/>
        <w:spacing w:line="266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>HAMNEY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ETHODS</w:t>
      </w:r>
    </w:p>
    <w:p>
      <w:pPr>
        <w:autoSpaceDN w:val="0"/>
        <w:autoSpaceDE w:val="0"/>
        <w:widowControl/>
        <w:spacing w:line="240" w:lineRule="exact" w:before="19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 explained that, when a priest applied for a permit to enter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to preach the Gospel, he (witness) never put any difficulties in his way;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Assyrians and Mahomedans came in such numbers that he had been requested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 the granting of permits. The Government had no objection to grant temporary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permits to such priests, provided they carried out the conditions under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>were granted.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received any complaint about him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Germiston Indians?</w:t>
      </w:r>
    </w:p>
    <w:p>
      <w:pPr>
        <w:autoSpaceDN w:val="0"/>
        <w:autoSpaceDE w:val="0"/>
        <w:widowControl/>
        <w:spacing w:line="272" w:lineRule="exact" w:before="56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understand by “Germiston Indians” you mean the Indians of Germiston? </w:t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I have.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you investigated the complaints?</w:t>
      </w:r>
    </w:p>
    <w:p>
      <w:pPr>
        <w:autoSpaceDN w:val="0"/>
        <w:autoSpaceDE w:val="0"/>
        <w:widowControl/>
        <w:spacing w:line="240" w:lineRule="exact" w:before="48" w:after="0"/>
        <w:ind w:left="6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Certainly.</w:t>
      </w:r>
    </w:p>
    <w:p>
      <w:pPr>
        <w:autoSpaceDN w:val="0"/>
        <w:autoSpaceDE w:val="0"/>
        <w:widowControl/>
        <w:spacing w:line="288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ever heard the accused in answer to these complaints? </w:t>
      </w:r>
      <w:r>
        <w:rPr>
          <w:rFonts w:ascii="Times" w:hAnsi="Times" w:eastAsia="Times"/>
          <w:b w:val="0"/>
          <w:i w:val="0"/>
          <w:color w:val="000000"/>
          <w:sz w:val="18"/>
        </w:rPr>
        <w:t>No, certainly not.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that you have condemned him unheard?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got his letter. Do not forget that!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 produce 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already done so.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that letter is not in answer to any complaints?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did not say it was.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 it is as I say, you have condemned him unheard?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allowed him to enter the Transvaal under certain conditions, which he has </w:t>
      </w:r>
      <w:r>
        <w:rPr>
          <w:rFonts w:ascii="Times" w:hAnsi="Times" w:eastAsia="Times"/>
          <w:b w:val="0"/>
          <w:i w:val="0"/>
          <w:color w:val="000000"/>
          <w:sz w:val="18"/>
        </w:rPr>
        <w:t>failed to carry out.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you ever informed him of that?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tell him now.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he is hanged?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No, not after he is hanged. I do not like that remark.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witness then read a letter, dated the 9th October last, which he had written </w:t>
      </w:r>
      <w:r>
        <w:rPr>
          <w:rFonts w:ascii="Times" w:hAnsi="Times" w:eastAsia="Times"/>
          <w:b w:val="0"/>
          <w:i w:val="0"/>
          <w:color w:val="000000"/>
          <w:sz w:val="18"/>
        </w:rPr>
        <w:t>to the accused, notifying to him that he must leave the Colony immediately.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Gandhi: That does not answer my question at all.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my answer.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closed the case for the prosecution . . 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EFENCE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. . .PUBLIC PROSECUTOR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The accused had not had anything to do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pickets?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</w:t>
      </w:r>
      <w:r>
        <w:rPr>
          <w:rFonts w:ascii="Times" w:hAnsi="Times" w:eastAsia="Times"/>
          <w:b w:val="0"/>
          <w:i w:val="0"/>
          <w:color w:val="000000"/>
          <w:sz w:val="22"/>
        </w:rPr>
        <w:t>: I admit he was the chief picket....</w:t>
      </w:r>
    </w:p>
    <w:p>
      <w:pPr>
        <w:autoSpaceDN w:val="0"/>
        <w:autoSpaceDE w:val="0"/>
        <w:widowControl/>
        <w:spacing w:line="240" w:lineRule="exact" w:before="28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Mr. Gandhi then addressed the Court. He admitted that a conviction, as the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stood, was bound to follow, but he urged that this was one of the cases in which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expression from the Bench was necessary. He cited the case of Rex </w:t>
      </w:r>
      <w:r>
        <w:rPr>
          <w:rFonts w:ascii="Times" w:hAnsi="Times" w:eastAsia="Times"/>
          <w:b w:val="0"/>
          <w:i/>
          <w:color w:val="000000"/>
          <w:sz w:val="18"/>
        </w:rPr>
        <w:t>vs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Bhabha,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Supreme Court had expressed strong opinion against the manner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administering the Peace Preservation Ordinance. His client was not prosecuted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he did not hold a permit, but, as was quite evident, because he had dared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 strong views about the Asiatic Act and had not hesitated to place them before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countrymen. If that was a crime, then the majority of Indians were guilty equally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accused. Ram Sunder Pundit, rightly or wrongly, believed that it was a part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duty as a preacher to place the real facts about the Act before his countrymen.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religious objection went far beyond finger-prints and giving the wife’s name.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Pundit had preached, because, in his opinion, as in the opinion of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self-respecting Indian, the Act took away all manliness from Indians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submitted to it. He considered that, in view of what the priest had done, instead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deserving censure, he was entitled to praise. He asked the Court to believe the accused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he said that there was no truth in the complaints which had never seen the light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day, and of the nature of which, even to the day of trial, the accused knew nothing.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accused knew the consequences of disobedience to the Registrar’s order, but,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own words, he had a call of higher duty in obedience to which he was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 to suffer imprisonment or worse.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23-11-1907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 Sundar Pundit was sentenced to one month’s imprisonment.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251. RESOLUTION AT MASS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459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[G</w:t>
      </w:r>
      <w:r>
        <w:rPr>
          <w:rFonts w:ascii="Times" w:hAnsi="Times" w:eastAsia="Times"/>
          <w:b w:val="0"/>
          <w:i w:val="0"/>
          <w:color w:val="000000"/>
          <w:sz w:val="16"/>
        </w:rPr>
        <w:t>ERMISTON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14,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Impromptu Mass Meeting British Indians held Germiston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against Ram Sundar Pundit, only Hindu priest, under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Act, resolved approach. His Majesty King-Emperor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against oppression under which innocent Indians groaning.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Pundit has preferred gaol to sacrifice of principle. Thousands ready </w:t>
      </w:r>
      <w:r>
        <w:rPr>
          <w:rFonts w:ascii="Times" w:hAnsi="Times" w:eastAsia="Times"/>
          <w:b w:val="0"/>
          <w:i w:val="0"/>
          <w:color w:val="000000"/>
          <w:sz w:val="22"/>
        </w:rPr>
        <w:t>do likewise.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23-11-1907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G. K. GOKHALE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1907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ROFESSOR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OKHALE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serve to introduce to you Mr. Ameeroodeen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Hoosen Fajandar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has been appointed, together with four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as a delegate to represent the Transvaal Indians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session of the National Congress. Mr. Fajandar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merchant of the Transvaal and of long standing. I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be good enough to secure for him every facility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placing our case before the Congress and to give him the benefit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advice and guidance. </w:t>
      </w:r>
    </w:p>
    <w:p>
      <w:pPr>
        <w:autoSpaceDN w:val="0"/>
        <w:autoSpaceDE w:val="0"/>
        <w:widowControl/>
        <w:spacing w:line="220" w:lineRule="exact" w:before="46" w:after="0"/>
        <w:ind w:left="0" w:right="4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100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typewritten original signed by Gandhiji: G.N. 4108 </w:t>
      </w:r>
    </w:p>
    <w:p>
      <w:pPr>
        <w:autoSpaceDN w:val="0"/>
        <w:autoSpaceDE w:val="0"/>
        <w:widowControl/>
        <w:spacing w:line="220" w:lineRule="exact" w:before="9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addressed a mass meeting after Ram Sundar Pundit’s trial was over.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resolution, drafted in the form of a cable evidently to be sent to the S.A.B.I.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was presumably drawn up by Gandhiji. It was also resolved to send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congratulatory telegrams to the Pundit’s family and to close stores and suspend all </w:t>
      </w:r>
      <w:r>
        <w:rPr>
          <w:rFonts w:ascii="Times" w:hAnsi="Times" w:eastAsia="Times"/>
          <w:b w:val="0"/>
          <w:i w:val="0"/>
          <w:color w:val="000000"/>
          <w:sz w:val="18"/>
        </w:rPr>
        <w:t>business the next 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“Vazindar”.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TRIAL OF PICKETS</w:t>
      </w:r>
    </w:p>
    <w:p>
      <w:pPr>
        <w:autoSpaceDN w:val="0"/>
        <w:autoSpaceDE w:val="0"/>
        <w:widowControl/>
        <w:spacing w:line="266" w:lineRule="exact" w:before="106" w:after="0"/>
        <w:ind w:left="459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15,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Gavarishanker Vyas, Sharfoodeen, Govind Prag and Frank Lutchman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charged on the 15th instant with the crime of assault, or inciting to the commission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 offence in that upon (or about) the 13th day of November 1907, and at (or near)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Pretoria in the said District, the accused did each and all or one or other of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wrongfully and unlawfully assault one Lutchman, an Indian there residing and did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there gather round him and arrest his progress, thereby preventing him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 to the Indian Registration Office as desired by him (or alternately).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time and place, the said accused did each and all or one or other of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wrongfully and unlawfully incite the said Lutchman to refrain from applying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as required by Sections 1, 2 and 8 of Act 2/1907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by threatening the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Lutchman that if he did register, he would be assaulted and have his face blackened.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accused pleaded not guilty, and were defended by Mr. Gandhi. Mr. Graham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conducted the prosecution. The Court was crowded with Indians and many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>gain admission.</w:t>
      </w:r>
    </w:p>
    <w:p>
      <w:pPr>
        <w:autoSpaceDN w:val="0"/>
        <w:autoSpaceDE w:val="0"/>
        <w:widowControl/>
        <w:spacing w:line="24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complainant said that the accused spoke to him outside the 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Office, and said that their people were not taking out permits and advising him to </w:t>
      </w:r>
      <w:r>
        <w:rPr>
          <w:rFonts w:ascii="Times" w:hAnsi="Times" w:eastAsia="Times"/>
          <w:b w:val="0"/>
          <w:i w:val="0"/>
          <w:color w:val="000000"/>
          <w:sz w:val="18"/>
        </w:rPr>
        <w:t>consult those who were wiser than himself. The accused had never assaulted him.</w:t>
      </w:r>
    </w:p>
    <w:p>
      <w:pPr>
        <w:autoSpaceDN w:val="0"/>
        <w:tabs>
          <w:tab w:pos="550" w:val="left"/>
          <w:tab w:pos="604" w:val="left"/>
        </w:tabs>
        <w:autoSpaceDE w:val="0"/>
        <w:widowControl/>
        <w:spacing w:line="246" w:lineRule="exact" w:before="7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Mr. Graham asked that the witness I [Lutchman] be treated as a hostile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witness, but Mr. Gandhi objected. The objection was noted, and the witness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taken to the Charge Office and there he was asked by Mr. Cody if the accused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assaulted him, and he said, “No”. Mr. Cody said that he had arrested the accused,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when the witness asked, “Why?” he was told that it had been his (witness’) wish.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 said that was not so. He said “They are of my nationality and ought not to be </w:t>
      </w:r>
      <w:r>
        <w:rPr>
          <w:rFonts w:ascii="Times" w:hAnsi="Times" w:eastAsia="Times"/>
          <w:b w:val="0"/>
          <w:i w:val="0"/>
          <w:color w:val="000000"/>
          <w:sz w:val="18"/>
        </w:rPr>
        <w:t>arrested. I came for a pass, and when I get it I shall go. They did not assault me.”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BY MR. GANDHI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He came to Pretoria to get a pass because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told by a white man that he would be sent away if he did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 man had taken his documents and sent them to Mr. Cody.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 washerman at Witbank. He was afraid of the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heart, and that was why he came here. He was taken to the </w:t>
      </w:r>
      <w:r>
        <w:rPr>
          <w:rFonts w:ascii="Times" w:hAnsi="Times" w:eastAsia="Times"/>
          <w:b w:val="0"/>
          <w:i w:val="0"/>
          <w:color w:val="000000"/>
          <w:sz w:val="22"/>
        </w:rPr>
        <w:t>Registration Office by two white men who met him at the station...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Cross-examined by Mr. Gandhi, witness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said he was instructed by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“Act 20/1907”.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Alfred Anderson, Warder, Central Convict Prison. He had deposed that,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instructions from the Governor of the gaol, he had gone to the railway station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 the complainant who had told him that he had come to register, but the accused </w:t>
      </w:r>
      <w:r>
        <w:rPr>
          <w:rFonts w:ascii="Times" w:hAnsi="Times" w:eastAsia="Times"/>
          <w:b w:val="0"/>
          <w:i w:val="0"/>
          <w:color w:val="000000"/>
          <w:sz w:val="18"/>
        </w:rPr>
        <w:t>had threatened to punch him.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71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Superintendent Betts to meet Lutchman at the station and escort him to the Registry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Office, and if he (Lutchman) was molested to report the matter. Witness knew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Hindustani well. He saw no assault take place.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Graham closed his case, and Mr. Gandhi at once asked for the discharge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accused. Mr. Graham had said that he could not support the assault charge and must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rely on the incitement charge. Mr. Gandhi said he had no case to meet.</w:t>
      </w:r>
    </w:p>
    <w:p>
      <w:pPr>
        <w:autoSpaceDN w:val="0"/>
        <w:autoSpaceDE w:val="0"/>
        <w:widowControl/>
        <w:spacing w:line="240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MR. MELLOR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(smiling): Do you support this charge, Mr. Graham? 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GRAHAM</w:t>
      </w:r>
      <w:r>
        <w:rPr>
          <w:rFonts w:ascii="Times" w:hAnsi="Times" w:eastAsia="Times"/>
          <w:b w:val="0"/>
          <w:i w:val="0"/>
          <w:color w:val="000000"/>
          <w:sz w:val="18"/>
        </w:rPr>
        <w:t>: As a matter of fact I don’t press the charge. I don’t think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case is strong enough.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MELLOR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Tell them they are discharged.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23-11-1907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254. LETTER TO “INDIAN OPINION”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OHENNESBURG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1907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4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EDITOR</w:t>
      </w:r>
    </w:p>
    <w:p>
      <w:pPr>
        <w:autoSpaceDN w:val="0"/>
        <w:autoSpaceDE w:val="0"/>
        <w:widowControl/>
        <w:spacing w:line="266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PINION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be allowed to bring to the notice of the public some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facts which came to light during the course of Ram Sundar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Pundit’s trial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Thursday?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Registrar of Asiatics admitted that it was a rule of his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issue temporary permits to priests, the tacit understanding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so long as they only restricted themselves to the priestly vocation,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permits should be extended, in the Registrar’s words, “to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time”. He then stated that the Hindu priest had added something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priestly vocation, which in the Registrar’s estimation, disqualified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for the right to extension. It was with difficulty that I was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 that that “some thing” included the priest’s preaching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Asiatic Act. His other misdemeanour was darkly hinted 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Registrar point-blank refused to disclose the nature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complaints or the names of the complainants. He admitted that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Assistant Resident Magistrate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Later the pickets were garlanded and taken in a procession to Vyas’s house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where A. M. Cachalia, M. L. Desai, chief picket, Gandhiji and others spoke in praise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brave stand taken by the pickets.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translation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23-11-1907.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Trial of Ram Sundar Pundit”, 14-11-1907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priest was never given the opportunity of facing his unknown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traducers or answering the complaints; in other words,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 unheard. I am not aware of any precedent, except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war-time, of any such high-handed, unjust and tyrannical action.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who, as he admitted in the witness-box, has not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law, is utterly incapable of weighing evidence,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scarcely distinguish between sedition and respectful and manly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to a particular law touching personal liberty, possesses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Act extreme powers over the persons of free and inoffensive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subjects. He can dictate terms on which he would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preachers to remain in the country, and, if he is displeased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them, he has the power almost summarily to close temples and </w:t>
      </w:r>
      <w:r>
        <w:rPr>
          <w:rFonts w:ascii="Times" w:hAnsi="Times" w:eastAsia="Times"/>
          <w:b w:val="0"/>
          <w:i w:val="0"/>
          <w:color w:val="000000"/>
          <w:sz w:val="22"/>
        </w:rPr>
        <w:t>deprive communities of religious consolation.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yet, Asiatics are often asked why they should object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simple law, whose only purpose is to identify those that 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 !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Mr. Leung Quinn has brought to the public notice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tragedy. The other that was enacted at Germiston on Thursday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enoughfor the Magistrate to remark that he could not withhold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from the accused, but the court was helpless,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man had to be sacrificed on the altar of prejudice, ignorance,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incompetence; and insolence of office—attributes un-British enough, </w:t>
      </w:r>
      <w:r>
        <w:rPr>
          <w:rFonts w:ascii="Times" w:hAnsi="Times" w:eastAsia="Times"/>
          <w:b w:val="0"/>
          <w:i w:val="0"/>
          <w:color w:val="000000"/>
          <w:sz w:val="22"/>
        </w:rPr>
        <w:t>surely!</w:t>
      </w:r>
    </w:p>
    <w:p>
      <w:pPr>
        <w:autoSpaceDN w:val="0"/>
        <w:autoSpaceDE w:val="0"/>
        <w:widowControl/>
        <w:spacing w:line="220" w:lineRule="exact" w:before="46" w:after="0"/>
        <w:ind w:left="0" w:right="2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8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23-11-1907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THE CAXT0N HALL MEETING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Ameer Ali and the Moslem residents of the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Kingdom deserve the gratitude of the Indian community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for their having championed their cause. It was a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on the part of the Hamidia Islamic Society to send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Indian Mussulmans. The cablegrams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proceedings were enthusiastic, and that the meeting was attended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many prominent Europeans. It is a curious coincidence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should have taken place on the 9th of November,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birthday of the King-Emperor. What would have been the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Ameer Ali and his audience, had they known that, whilst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pleading for justice and humanity on behalf of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“Appeal to Indian Muslims”, 19-8-1907.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down-trodden Indians in the Transvaal, that Government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violent hands on an Indian priest? We are informed by Reuter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speeches in denunciation of the Asiatic Act were punctuated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cries of “shame” and “disgraceful”. One way of dismissing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meeting from consideration is to vote it down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of ignorant people knowing nothing of the local situation.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way is to accept this opinion as being typical of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dissatisfaction that permeates thousands upon thousands of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in the latter sense, the resolution passed by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command the earnest and sympathetic attention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Government. And, yet, we feel that, unless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makes effective representations, the authorities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will turn a deaf ear to anything that may be said by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how influential and well-informed they may be. Be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as it may, one thing the meeting has undoubtedly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that the Mussulmans from all parts of the world feel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sympathise and work only for their co-religionists,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also extend the scope of their activity to the Hindus.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good sign and it shows that we are fast approaching a time when </w:t>
      </w:r>
      <w:r>
        <w:rPr>
          <w:rFonts w:ascii="Times" w:hAnsi="Times" w:eastAsia="Times"/>
          <w:b w:val="0"/>
          <w:i w:val="0"/>
          <w:color w:val="000000"/>
          <w:sz w:val="22"/>
        </w:rPr>
        <w:t>men will work for men, irrespective of nationality or religion.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16-11-1907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LAJPAT RAI’S RELEASE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ESSON FOR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RANSVAAL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40" w:lineRule="exact" w:before="1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Lala Lajpat Rai and his lieutenant Ajit Singh have been released.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they had to suffer banishment, but they also succeeded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getting the [Punjab Lands] Act repealed. This success is a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of the effectiveness of passive resistance. Does any Indian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have now reason for hesitation in the face of this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example? We hope not. On the contrary, even those who have applied,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can grasp the significance of Lajpat Rai’s success, will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step, in case they have still the opportunity, of withdrawing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applications, i.e., of not going to receive the register. For,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admits that the Asiatic Act is bad. Those who have registered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have been trapped into slavery merely out of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self-interest and fear of imprisonment. Lajpat’s success proves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entertain any fears are cowardly and as good as defeated;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those who fight are heroes and as good as victorious.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signs that we see these days also point to the same conclusion,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are fighting have as good as won. There is only one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condition, that the fight should be continued to the last, even at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cost of imprisonment or deportation, which is also what Lajpat’s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points to. Therefore, we have not the slightest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that, if the Transvaal Indians draw the lesson which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from the banishment of India’s Lala and prepare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boldly to act accordingly, they are bound to win.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16-11-1907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KING-EMPEROR’S BIRTHDAY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think it was proper that telegrams of birthday greetings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His Majesty King Edward. We are an ancient people. Courtesy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runs in our blood. If the telegrams had not been sent, we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found wanting in courtesy. We have not sent the greetings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by way of flattery, or in the hope of gaining anything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question of the [new] law. We sent the greetings </w:t>
      </w:r>
      <w:r>
        <w:rPr>
          <w:rFonts w:ascii="Times" w:hAnsi="Times" w:eastAsia="Times"/>
          <w:b w:val="0"/>
          <w:i w:val="0"/>
          <w:color w:val="000000"/>
          <w:sz w:val="22"/>
        </w:rPr>
        <w:t>because we thought that it was our duty to do so.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so, why should such a telegram be sent? We received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gifts on the birthday. Ram Sundar Pundit was arrested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This was an attack on religion. Though he is a Hindu,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community has felt shocked. Passports have been refused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 to Mecca. Licences were refused in Johannesburg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places. It is as if, while others are enjoying themselves,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is to be in mourning. Should we, even then, send </w:t>
      </w:r>
      <w:r>
        <w:rPr>
          <w:rFonts w:ascii="Times" w:hAnsi="Times" w:eastAsia="Times"/>
          <w:b w:val="0"/>
          <w:i w:val="0"/>
          <w:color w:val="000000"/>
          <w:sz w:val="22"/>
        </w:rPr>
        <w:t>the telegrams of greetings?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occurred to three former Presidents of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Congress, and quite justifiably. They felt that if we did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 telegram, we should also mention our grievances.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that they raised is not to be set aside lightly. It indicates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our feelings have been hurt. Even then, it is a sign of anger.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fault of the Emperor that we suffer. The remedy lies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Since we feel the pinch, a remedy will be found. That remedy </w:t>
      </w:r>
      <w:r>
        <w:rPr>
          <w:rFonts w:ascii="Times" w:hAnsi="Times" w:eastAsia="Times"/>
          <w:b w:val="0"/>
          <w:i w:val="0"/>
          <w:color w:val="000000"/>
          <w:sz w:val="22"/>
        </w:rPr>
        <w:t>is in the hands of the Transvaal Indians.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16-11-1907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MEETING OF LONDON MUSLIMS</w:t>
      </w:r>
    </w:p>
    <w:p>
      <w:pPr>
        <w:autoSpaceDN w:val="0"/>
        <w:autoSpaceDE w:val="0"/>
        <w:widowControl/>
        <w:spacing w:line="24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meeting, which the newspapers report as having taken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November 9 in London, was no ordinary event. Justice Ameer Ali </w:t>
      </w:r>
      <w:r>
        <w:rPr>
          <w:rFonts w:ascii="Times" w:hAnsi="Times" w:eastAsia="Times"/>
          <w:b w:val="0"/>
          <w:i w:val="0"/>
          <w:color w:val="000000"/>
          <w:sz w:val="22"/>
        </w:rPr>
        <w:t>was in the chair. Many whites were present. Even if the new law does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confer any other benefit, there are at least signs that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will definitely come closer to one another.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categorically stated at the meeting that the Muslims would insist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of the Hindus too. The Muslims who attended the meeting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 of them Indians. If the Muslims of India ask the right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to be granted, it is after all their duty to do so. For,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children of India. But it is a matter for rejoicing that Muslims of </w:t>
      </w:r>
      <w:r>
        <w:rPr>
          <w:rFonts w:ascii="Times" w:hAnsi="Times" w:eastAsia="Times"/>
          <w:b w:val="0"/>
          <w:i w:val="0"/>
          <w:color w:val="000000"/>
          <w:sz w:val="22"/>
        </w:rPr>
        <w:t>other lands present in Britain should join in asking for these rights.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16-11-1907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CONTRIBUTIONS FOR INDIAN NATIONAL CONGRESS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year we collect contributions for the Congress. This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this year too. Now that we are sending delegates to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we expect that many Indians will send contributions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Fund. We shall acknowledge receipt of the same. Already,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of about £25 has been raised at Johannesburg. We shall publish </w:t>
      </w:r>
      <w:r>
        <w:rPr>
          <w:rFonts w:ascii="Times" w:hAnsi="Times" w:eastAsia="Times"/>
          <w:b w:val="0"/>
          <w:i w:val="0"/>
          <w:color w:val="000000"/>
          <w:sz w:val="22"/>
        </w:rPr>
        <w:t>the list of names next week.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16-11-1907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MEMONS WHO HAVE ESCAPED</w:t>
      </w:r>
    </w:p>
    <w:p>
      <w:pPr>
        <w:autoSpaceDN w:val="0"/>
        <w:autoSpaceDE w:val="0"/>
        <w:widowControl/>
        <w:spacing w:line="240" w:lineRule="exact" w:before="1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hundred Memons—40 from Pretoria, 27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Pietersburg, 20 from Potchefstroom and three from Piet Retief—have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escaped [disgrace]. We look upon them as great heroes.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to them in brief that, without losing courage now,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save the honour of the Memons and the Indians.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16-11-1907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LIFE-SKETCH OF PUNDITJI</w:t>
      </w:r>
    </w:p>
    <w:p>
      <w:pPr>
        <w:autoSpaceDN w:val="0"/>
        <w:autoSpaceDE w:val="0"/>
        <w:widowControl/>
        <w:spacing w:line="240" w:lineRule="exact" w:before="1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Indians must be eager to learn the history of the Indian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raised such a storm. We publish his photograph in this issue. 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Sundar Pundit is 30 years of age. His father’s name is Kalka Prasad.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 priest by profession. Punditji was born in Banaras.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Hindi and Sanskrit in the Banaras Sanskrit Pathshala. For the </w:t>
      </w:r>
      <w:r>
        <w:rPr>
          <w:rFonts w:ascii="Times" w:hAnsi="Times" w:eastAsia="Times"/>
          <w:b w:val="0"/>
          <w:i w:val="0"/>
          <w:color w:val="000000"/>
          <w:sz w:val="22"/>
        </w:rPr>
        <w:t>last nine years he has been working as a priest in South Africa. He has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in Natal. He has two children, a son, two-and-a-half years old,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daughter, one year old. His family lives in Grey Town. Punditji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the Transvaal in the year 1905. A temple was built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Germiston as a result of his efforts and the Sanatan Dharma Sabha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established. Everyone knows about his work relating to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Finally, we only wish that Punditji may live for many years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render uninterrupted service to the community. [From </w:t>
      </w:r>
      <w:r>
        <w:rPr>
          <w:rFonts w:ascii="Times" w:hAnsi="Times" w:eastAsia="Times"/>
          <w:b w:val="0"/>
          <w:i w:val="0"/>
          <w:color w:val="000000"/>
          <w:sz w:val="22"/>
        </w:rPr>
        <w:t>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16-11-1907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WHAT DID INDIA’S LALA DO?</w:t>
      </w:r>
    </w:p>
    <w:p>
      <w:pPr>
        <w:autoSpaceDN w:val="0"/>
        <w:autoSpaceDE w:val="0"/>
        <w:widowControl/>
        <w:spacing w:line="24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believe that Lala Lajpat Rai, in exile, is on a picnic. For,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has been achieved. It was against the Punjab Lands Act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a battle, and not merely for his own pleasure. That law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wrecked; then, what does it matter to Lalaji whether he lives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Mandalay or in Lahore? Many know how to be wise and discreet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speech, but people do not pay attention to all that they say.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follows up his words with deeds, who abides by his promise,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listened to by everyone, though his words may be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of a mad man. For this reason, we give below the substance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by Lala Lajpat Rai. There are noparticularly new thoughts in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they are the thoughts of a patriot suffering exile. Therefore,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worth our attention:</w:t>
      </w:r>
    </w:p>
    <w:p>
      <w:pPr>
        <w:autoSpaceDN w:val="0"/>
        <w:autoSpaceDE w:val="0"/>
        <w:widowControl/>
        <w:spacing w:line="240" w:lineRule="exact" w:before="80" w:after="0"/>
        <w:ind w:left="55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Brothers, the Government says that this land (in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Punjab) is given by it; therefore, we must acknowledge its rights.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is: whence did the Government obtain this land?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land and the sky above have been there since the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[of time]. Its first occupants were the Hindus; then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and settled there. We Hindus and Muslims are the heirs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these. That being so, let the Government show how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 that land. It belongs to God. He has given it to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an emperor (ruling) over it; but it certainly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belong to the emperor’s servant. High-salaried officers are </w:t>
      </w:r>
      <w:r>
        <w:rPr>
          <w:rFonts w:ascii="Times" w:hAnsi="Times" w:eastAsia="Times"/>
          <w:b w:val="0"/>
          <w:i w:val="0"/>
          <w:color w:val="000000"/>
          <w:sz w:val="22"/>
        </w:rPr>
        <w:t>not our kings, but our servants. They are paid by us.</w:t>
      </w:r>
    </w:p>
    <w:p>
      <w:pPr>
        <w:autoSpaceDN w:val="0"/>
        <w:autoSpaceDE w:val="0"/>
        <w:widowControl/>
        <w:spacing w:line="240" w:lineRule="exact" w:before="80" w:after="0"/>
        <w:ind w:left="55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like a sleeping lion. Finding us slumbering,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pull our tail; some may spit upon us; but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our worth, then there is none who can harass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enemies wish to create animosity between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Muslims; they wish to divide the Sikhs and the Hindus.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weapon is to keep us divided against one another.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has its own characteristic property. Water cools; fire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burns; so the property of foreign rulers is, by keeping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divided, to perpetuate their power over us. Our property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counteract this aim of theirs. Our first duty is that,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us an Indian who is a traitor, then he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excommunicated. We should go to the Viceroy.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to go to England. And if we sincerely believe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fighting for our rights, dying and living are the same to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officers will immediately say: “Yes, that land is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yours.”</w:t>
      </w:r>
    </w:p>
    <w:p>
      <w:pPr>
        <w:autoSpaceDN w:val="0"/>
        <w:autoSpaceDE w:val="0"/>
        <w:widowControl/>
        <w:spacing w:line="240" w:lineRule="exact" w:before="54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other remedy for this disease. We must unite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live together; that is all. If the Government seizes anyone’s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land, and wishes to give it to another who is prepared to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new Lands Act and if anyone from among us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buy the land by submitting to the law, then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him as an enemy of the country and a traitor.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seizes anyone’s land, then we should take an oath </w:t>
      </w:r>
      <w:r>
        <w:rPr>
          <w:rFonts w:ascii="Times" w:hAnsi="Times" w:eastAsia="Times"/>
          <w:b w:val="0"/>
          <w:i w:val="0"/>
          <w:color w:val="000000"/>
          <w:sz w:val="22"/>
        </w:rPr>
        <w:t>not to buy that land. Let us be men; let us not become women.</w:t>
      </w:r>
    </w:p>
    <w:p>
      <w:pPr>
        <w:autoSpaceDN w:val="0"/>
        <w:autoSpaceDE w:val="0"/>
        <w:widowControl/>
        <w:spacing w:line="27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If you remain firm in your oaths, you will not have to make</w:t>
      </w:r>
    </w:p>
    <w:p>
      <w:pPr>
        <w:autoSpaceDN w:val="0"/>
        <w:autoSpaceDE w:val="0"/>
        <w:widowControl/>
        <w:spacing w:line="27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petitions. When you swear by your scriptures or the Koran, and</w:t>
      </w:r>
    </w:p>
    <w:p>
      <w:pPr>
        <w:autoSpaceDN w:val="0"/>
        <w:autoSpaceDE w:val="0"/>
        <w:widowControl/>
        <w:spacing w:line="27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remain loyal to one another, there will be none in this world</w:t>
      </w:r>
    </w:p>
    <w:p>
      <w:pPr>
        <w:autoSpaceDN w:val="0"/>
        <w:autoSpaceDE w:val="0"/>
        <w:widowControl/>
        <w:spacing w:line="27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who will dare insult you.</w:t>
      </w:r>
    </w:p>
    <w:p>
      <w:pPr>
        <w:autoSpaceDN w:val="0"/>
        <w:autoSpaceDE w:val="0"/>
        <w:widowControl/>
        <w:spacing w:line="240" w:lineRule="exact" w:before="62" w:after="0"/>
        <w:ind w:left="550" w:right="30" w:firstLine="78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land of India is to the Hindu a heaven;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it is a paradise. We raise millions of tons of foodgrains;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every day seven crores of the sons and daughters of India go </w:t>
      </w:r>
      <w:r>
        <w:rPr>
          <w:rFonts w:ascii="Times" w:hAnsi="Times" w:eastAsia="Times"/>
          <w:b w:val="0"/>
          <w:i w:val="0"/>
          <w:color w:val="000000"/>
          <w:sz w:val="22"/>
        </w:rPr>
        <w:t>hungry.</w:t>
      </w:r>
    </w:p>
    <w:p>
      <w:pPr>
        <w:autoSpaceDN w:val="0"/>
        <w:autoSpaceDE w:val="0"/>
        <w:widowControl/>
        <w:spacing w:line="270" w:lineRule="exact" w:before="28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best remedy for this disease is that we should defend</w:t>
      </w:r>
    </w:p>
    <w:p>
      <w:pPr>
        <w:autoSpaceDN w:val="0"/>
        <w:autoSpaceDE w:val="0"/>
        <w:widowControl/>
        <w:spacing w:line="27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our self respect and dignity. Every day thousands of people die</w:t>
      </w:r>
    </w:p>
    <w:p>
      <w:pPr>
        <w:autoSpaceDN w:val="0"/>
        <w:autoSpaceDE w:val="0"/>
        <w:widowControl/>
        <w:spacing w:line="27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of the plague; but</w:t>
      </w:r>
      <w:r>
        <w:rPr>
          <w:rFonts w:ascii="Times" w:hAnsi="Times" w:eastAsia="Times"/>
          <w:b w:val="0"/>
          <w:i/>
          <w:color w:val="000000"/>
          <w:sz w:val="22"/>
        </w:rPr>
        <w:t>he dies a true death who lays down his life for</w:t>
      </w:r>
    </w:p>
    <w:p>
      <w:pPr>
        <w:autoSpaceDN w:val="0"/>
        <w:autoSpaceDE w:val="0"/>
        <w:widowControl/>
        <w:spacing w:line="27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another, whether it be in gaol or outside.</w:t>
      </w:r>
    </w:p>
    <w:p>
      <w:pPr>
        <w:autoSpaceDN w:val="0"/>
        <w:autoSpaceDE w:val="0"/>
        <w:widowControl/>
        <w:spacing w:line="240" w:lineRule="exact" w:before="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publish next week a letter written by Lalaji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Mandalay which is worth reading. We request our readers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article given above repeatedly and apply it to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>in South Africa.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16-11-1907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RAM SUNDAR PUNDIT’S TRIAL IN COURT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EETING IN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ERMISTON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already reported in “Late News” last week that Ram </w:t>
      </w:r>
      <w:r>
        <w:rPr>
          <w:rFonts w:ascii="Times" w:hAnsi="Times" w:eastAsia="Times"/>
          <w:b w:val="0"/>
          <w:i w:val="0"/>
          <w:color w:val="000000"/>
          <w:sz w:val="22"/>
        </w:rPr>
        <w:t>Sundar Pundit was arrested on Friday, the 8th, for living in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without a permit. That morning, he was standing near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in Germiston when a detective inquired his name and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permit. He said he had no permit. Thereupon the detective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on the spot. As soon as Mr. Polak heard of this, he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Germiston. He saw Mr. Pundit in gaol. On being asked, he replied </w:t>
      </w:r>
      <w:r>
        <w:rPr>
          <w:rFonts w:ascii="Times" w:hAnsi="Times" w:eastAsia="Times"/>
          <w:b w:val="0"/>
          <w:i/>
          <w:color w:val="000000"/>
          <w:sz w:val="22"/>
        </w:rPr>
        <w:t>that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he did not at all want to be released on bail, and that he would prefer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to remain in goal.</w:t>
      </w:r>
    </w:p>
    <w:p>
      <w:pPr>
        <w:autoSpaceDN w:val="0"/>
        <w:autoSpaceDE w:val="0"/>
        <w:widowControl/>
        <w:spacing w:line="240" w:lineRule="exact" w:before="5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gaol, the gaoler also urged Punditji to offer bail,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do so, saying that, for the sake of his community and </w:t>
      </w:r>
      <w:r>
        <w:rPr>
          <w:rFonts w:ascii="Times" w:hAnsi="Times" w:eastAsia="Times"/>
          <w:b w:val="0"/>
          <w:i w:val="0"/>
          <w:color w:val="000000"/>
          <w:sz w:val="22"/>
        </w:rPr>
        <w:t>religion, he would rather remain in gaol.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ONDITION IN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AOL</w:t>
      </w:r>
    </w:p>
    <w:p>
      <w:pPr>
        <w:autoSpaceDN w:val="0"/>
        <w:autoSpaceDE w:val="0"/>
        <w:widowControl/>
        <w:spacing w:line="240" w:lineRule="exact" w:before="106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quite comfortable in gaol. He had all the facilities,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living-room, a bathroom, etc. As he himself says, he had fever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went there. Now he is all right. Arrangements for his meals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made by the community, and milk and fruits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>supplied to him every day. He did not wish to take anything else.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HOWER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ELEGRAMS</w:t>
      </w:r>
    </w:p>
    <w:p>
      <w:pPr>
        <w:autoSpaceDN w:val="0"/>
        <w:autoSpaceDE w:val="0"/>
        <w:widowControl/>
        <w:spacing w:line="240" w:lineRule="exact" w:before="14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received a number of telegrams in gaol, offering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and asking him to have courage. They were sent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Indian Congress, the Durban Anjuman-e-Islam, the Durban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Memon Committee, the Hindu Dharma Sabha (Durban), the Parsi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(Durban), Mr. Vyas (Pretoria), and the Surat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(Durban). In all the telegrams, Punditji was congratulated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going to gaol for the sake of religion and for the struggle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community.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ASE ON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ONDAY</w:t>
      </w:r>
    </w:p>
    <w:p>
      <w:pPr>
        <w:autoSpaceDN w:val="0"/>
        <w:autoSpaceDE w:val="0"/>
        <w:widowControl/>
        <w:spacing w:line="24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Expecting that the case would come up for hearing on Monday,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from various places had arrived. Among the gentlemen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come, there were, from Johannesburg, Moulvi Saheb Ahmed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Mukhtiar, Messrs Essop Mia, Emam Abdool Cadir, Omarji Sale, M.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Coovadia, Jusab Ebrahim, Ahmad Moosaji, Thambi Naidoo, Polak,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Khan, Gulabbhai, Bhatt, Naranji, Nawab Khan, and Alibhai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Akuji; from Pretoria, Messrs Cachalia, Pillay, Vyas and Manibhai;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Krugersdorp, Mr. Vaja; and from Vereeniging, Mr. Aswat.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150 Indians had already collected at the entrance to the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case was called up. Many of them had brought garlands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bouquets with them. Mr. Gandhi had brought news at half-past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that the case would be adjourned but that Mr. Ram Sundar Pundit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likely to be released without bail. In view of this, people were </w:t>
      </w:r>
      <w:r>
        <w:rPr>
          <w:rFonts w:ascii="Times" w:hAnsi="Times" w:eastAsia="Times"/>
          <w:b w:val="0"/>
          <w:i w:val="0"/>
          <w:color w:val="000000"/>
          <w:sz w:val="22"/>
        </w:rPr>
        <w:t>eagerly waiting on the road to receive Punditji.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1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at eleven o’clock, Punditji was brought into the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room. As soon as he came, the court became crowded with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Prosecutor asked for adjournment with a view to enabling </w:t>
      </w:r>
      <w:r>
        <w:rPr>
          <w:rFonts w:ascii="Times" w:hAnsi="Times" w:eastAsia="Times"/>
          <w:b w:val="0"/>
          <w:i w:val="0"/>
          <w:color w:val="000000"/>
          <w:sz w:val="22"/>
        </w:rPr>
        <w:t>Mr. Chamney to come from Pretoria. Mr. Gandhi said: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client has been in custody for four days. He does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released on bail. He is not going to leave the Colony. Rather,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submit to the penalty prescribed by law. Hence, the case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even today. There is no need for any witnesses from Pretoria.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I shall raise no objection if it is desired to adjourn the case.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Only, my client should be released on his personal recognizance.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Prosecutor said that, since he did not know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of the case, he could not agree with the suggestion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might be released without bail. Mr. Gandhi said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Pundit was not a man who would abscond. It was the Government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him to run away. What bail could there be for a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leave the Transvaal for the sake of the community,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the right to remain there, even though the Government might </w:t>
      </w:r>
      <w:r>
        <w:rPr>
          <w:rFonts w:ascii="Times" w:hAnsi="Times" w:eastAsia="Times"/>
          <w:b w:val="0"/>
          <w:i w:val="0"/>
          <w:color w:val="000000"/>
          <w:sz w:val="22"/>
        </w:rPr>
        <w:t>want to drive him out?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magistrate accepted this argument and released Punditji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personal recognizance.</w:t>
      </w:r>
    </w:p>
    <w:p>
      <w:pPr>
        <w:autoSpaceDN w:val="0"/>
        <w:autoSpaceDE w:val="0"/>
        <w:widowControl/>
        <w:spacing w:line="266" w:lineRule="exact" w:before="88" w:after="0"/>
        <w:ind w:left="0" w:right="2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RIES OF </w:t>
      </w:r>
      <w:r>
        <w:rPr>
          <w:rFonts w:ascii="Times" w:hAnsi="Times" w:eastAsia="Times"/>
          <w:b w:val="0"/>
          <w:i w:val="0"/>
          <w:color w:val="000000"/>
          <w:sz w:val="20"/>
        </w:rPr>
        <w:t>“H</w:t>
      </w:r>
      <w:r>
        <w:rPr>
          <w:rFonts w:ascii="Times" w:hAnsi="Times" w:eastAsia="Times"/>
          <w:b w:val="0"/>
          <w:i w:val="0"/>
          <w:color w:val="000000"/>
          <w:sz w:val="16"/>
        </w:rPr>
        <w:t>URRAH</w:t>
      </w:r>
      <w:r>
        <w:rPr>
          <w:rFonts w:ascii="Times" w:hAnsi="Times" w:eastAsia="Times"/>
          <w:b w:val="0"/>
          <w:i w:val="0"/>
          <w:color w:val="000000"/>
          <w:sz w:val="20"/>
        </w:rPr>
        <w:t>!”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Punditji received an ovation as soon as he came out.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shower of flowers. All shook hands [with him]. It was then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a meeting in the Location and, accordingly, everybody went </w:t>
      </w:r>
      <w:r>
        <w:rPr>
          <w:rFonts w:ascii="Times" w:hAnsi="Times" w:eastAsia="Times"/>
          <w:b w:val="0"/>
          <w:i w:val="0"/>
          <w:color w:val="000000"/>
          <w:sz w:val="22"/>
        </w:rPr>
        <w:t>towards the building of the Sanatan Dharma Sabha.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</w:t>
      </w:r>
    </w:p>
    <w:p>
      <w:pPr>
        <w:autoSpaceDN w:val="0"/>
        <w:autoSpaceDE w:val="0"/>
        <w:widowControl/>
        <w:spacing w:line="240" w:lineRule="exact" w:before="1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proposal of Mr. Lal Bahadur Singh, Moulvi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 Mukhtiar took the chair. Accommodating the guests inside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hall, the residents of Germiston themselves stood outside. Moulvi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made a speech and said that Punditji deserved congratulations.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served the whole Indian community. He had proved that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indeed a palace. When the time came, he (Moulvi Saheb)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ready to go to gaol. It was the duty of Moulvis and priests to </w:t>
      </w:r>
      <w:r>
        <w:rPr>
          <w:rFonts w:ascii="Times" w:hAnsi="Times" w:eastAsia="Times"/>
          <w:b w:val="0"/>
          <w:i w:val="0"/>
          <w:color w:val="000000"/>
          <w:sz w:val="22"/>
        </w:rPr>
        <w:t>take the lead in such times of difficulty.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Emam Abdool Cadir said that Ram Sundar Pundit’s </w:t>
      </w:r>
      <w:r>
        <w:rPr>
          <w:rFonts w:ascii="Times" w:hAnsi="Times" w:eastAsia="Times"/>
          <w:b w:val="0"/>
          <w:i w:val="0"/>
          <w:color w:val="000000"/>
          <w:sz w:val="22"/>
        </w:rPr>
        <w:t>example should put courage into the heart of everyone.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Essop Mia said that no one should in the least be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said that, though it was just the beginning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struggle, there was already a big gain in that Hindus and Muslims were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fighting unitedly for a public cause.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Ahmad Moosaji paid compliments to Punditji and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>he, too, would not get himself registered as long as he lived.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Manibhai proposed a vote of thanks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Pretoria Hindu Dharma Sabha.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Thambi Naidoo said that the fight would become more </w:t>
      </w:r>
      <w:r>
        <w:rPr>
          <w:rFonts w:ascii="Times" w:hAnsi="Times" w:eastAsia="Times"/>
          <w:b w:val="0"/>
          <w:i w:val="0"/>
          <w:color w:val="000000"/>
          <w:sz w:val="22"/>
        </w:rPr>
        <w:t>exciting only when Punditji went to gaol.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Coovadia said that he had no fear whatsoever. It did not </w:t>
      </w:r>
      <w:r>
        <w:rPr>
          <w:rFonts w:ascii="Times" w:hAnsi="Times" w:eastAsia="Times"/>
          <w:b w:val="0"/>
          <w:i w:val="0"/>
          <w:color w:val="000000"/>
          <w:sz w:val="22"/>
        </w:rPr>
        <w:t>appear likely that the Government would do anything to Punditji.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Mahomed Khan said that he was proud of those who had </w:t>
      </w:r>
      <w:r>
        <w:rPr>
          <w:rFonts w:ascii="Times" w:hAnsi="Times" w:eastAsia="Times"/>
          <w:b w:val="0"/>
          <w:i w:val="0"/>
          <w:color w:val="000000"/>
          <w:sz w:val="22"/>
        </w:rPr>
        <w:t>carried on picketing, since he was himself one of the pickets.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Omarji quoted the following Gujarati verse: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“A woman should give birth to three kinds of men only, 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is generous in donations, one who is a devotee of God, and 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is brave in battle; otherwise, she better remain barren rather than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her light be dimmed.”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According to this, it was a matter of credit to his mother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Punditji was a brave son.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Aswat said that everybody should realize from the example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Punditji that the Registrar’s Office was a raging fire. No one should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touch it.</w:t>
      </w:r>
    </w:p>
    <w:p>
      <w:pPr>
        <w:autoSpaceDN w:val="0"/>
        <w:tabs>
          <w:tab w:pos="614" w:val="left"/>
        </w:tabs>
        <w:autoSpaceDE w:val="0"/>
        <w:widowControl/>
        <w:spacing w:line="24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Cachalia thanked Punditji and said that those of them at </w:t>
      </w:r>
      <w:r>
        <w:rPr>
          <w:rFonts w:ascii="Times" w:hAnsi="Times" w:eastAsia="Times"/>
          <w:b w:val="0"/>
          <w:i w:val="0"/>
          <w:color w:val="000000"/>
          <w:sz w:val="22"/>
        </w:rPr>
        <w:t>Pretoria who had not yet registered themselves would never do so.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Alibhai said that, if Kanmia pickets were not prepared to go </w:t>
      </w:r>
      <w:r>
        <w:rPr>
          <w:rFonts w:ascii="Times" w:hAnsi="Times" w:eastAsia="Times"/>
          <w:b w:val="0"/>
          <w:i w:val="0"/>
          <w:color w:val="000000"/>
          <w:sz w:val="22"/>
        </w:rPr>
        <w:t>to Pretoria, he himself would specially do so.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Vyas said that Punditji had courage enough to be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>for anything. He had agreed to stay on in Pretoria.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Lal Bahadur Singh thanked everyone. Mr. Polak hoped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that, after Mr. Pundit, it would be the turn of Moulvi Saheb.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Then, after a few more remarks, Moulvi Saheb dissolved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meeting.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Refreshments consisting of bananas and oranges, with tea and </w:t>
      </w:r>
      <w:r>
        <w:rPr>
          <w:rFonts w:ascii="Times" w:hAnsi="Times" w:eastAsia="Times"/>
          <w:b w:val="0"/>
          <w:i w:val="0"/>
          <w:color w:val="000000"/>
          <w:sz w:val="22"/>
        </w:rPr>
        <w:t>lemonade, were then served to all.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16-11-1907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JOHANNESBURG LETTER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RAVE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AILORS AND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ERCHANT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facts of the hardships of tailors here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published in this paper. But the case is so important that I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detailed account. Mr. T. Allbret had addressed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tailors:</w:t>
      </w:r>
    </w:p>
    <w:p>
      <w:pPr>
        <w:autoSpaceDN w:val="0"/>
        <w:autoSpaceDE w:val="0"/>
        <w:widowControl/>
        <w:spacing w:line="240" w:lineRule="exact" w:before="80" w:after="0"/>
        <w:ind w:left="55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from the latest speech of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that those Indians who do not conform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provisions of the new law of the Transvaal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Indians will not be given licences and will be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imprisoned, as provided for in the law. We should like,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assistance, to avoid getting involved in any complications,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very much regret to have to request you therefore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for cash payment in respect of future transactions </w:t>
      </w:r>
      <w:r>
        <w:rPr>
          <w:rFonts w:ascii="Times" w:hAnsi="Times" w:eastAsia="Times"/>
          <w:b w:val="0"/>
          <w:i w:val="0"/>
          <w:color w:val="000000"/>
          <w:sz w:val="22"/>
        </w:rPr>
        <w:t>between us, and to settle the outstanding bills before December.</w:t>
      </w:r>
    </w:p>
    <w:p>
      <w:pPr>
        <w:autoSpaceDN w:val="0"/>
        <w:autoSpaceDE w:val="0"/>
        <w:widowControl/>
        <w:spacing w:line="240" w:lineRule="exact" w:before="54" w:after="0"/>
        <w:ind w:left="55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hoped that no ulterior motive will be attributed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God willing, if your present uncertain condition is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successful end, we shall be quite happy to have the normal </w:t>
      </w:r>
      <w:r>
        <w:rPr>
          <w:rFonts w:ascii="Times" w:hAnsi="Times" w:eastAsia="Times"/>
          <w:b w:val="0"/>
          <w:i w:val="0"/>
          <w:color w:val="000000"/>
          <w:sz w:val="22"/>
        </w:rPr>
        <w:t>business between us resumed.</w:t>
      </w:r>
    </w:p>
    <w:p>
      <w:pPr>
        <w:autoSpaceDN w:val="0"/>
        <w:autoSpaceDE w:val="0"/>
        <w:widowControl/>
        <w:spacing w:line="240" w:lineRule="exact" w:before="54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tender our thanks to you for the satisfaction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us in your business dealings and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>transactions with us.</w:t>
      </w:r>
    </w:p>
    <w:p>
      <w:pPr>
        <w:autoSpaceDN w:val="0"/>
        <w:autoSpaceDE w:val="0"/>
        <w:widowControl/>
        <w:spacing w:line="240" w:lineRule="exact" w:before="100" w:after="0"/>
        <w:ind w:left="10" w:right="30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a very polite letter. Though it is not rude, it only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do not get themselves registered will get no credit.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the tailors were annoyed. Had they been cowards,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impelled by fear to get themselves registered. Being brave,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flung back to him all his samples and wrote the following letter </w:t>
      </w:r>
      <w:r>
        <w:rPr>
          <w:rFonts w:ascii="Times" w:hAnsi="Times" w:eastAsia="Times"/>
          <w:b w:val="0"/>
          <w:i w:val="0"/>
          <w:color w:val="000000"/>
          <w:sz w:val="22"/>
        </w:rPr>
        <w:t>with 21 signatures:</w:t>
      </w:r>
    </w:p>
    <w:p>
      <w:pPr>
        <w:autoSpaceDN w:val="0"/>
        <w:autoSpaceDE w:val="0"/>
        <w:widowControl/>
        <w:spacing w:line="240" w:lineRule="exact" w:before="80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in receipt of your notice in Gujarati. We 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to inform you that with effect from today, i.e., November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7, 1907, we do not wish to maintain any account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we shall not buy goods worth even a single penny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you, for we have taken an oath not to get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registered. We do notwish to violate it in any circumstances,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cost. We shall pay off your outstanding credits to </w:t>
      </w:r>
      <w:r>
        <w:rPr>
          <w:rFonts w:ascii="Times" w:hAnsi="Times" w:eastAsia="Times"/>
          <w:b w:val="0"/>
          <w:i w:val="0"/>
          <w:color w:val="000000"/>
          <w:sz w:val="22"/>
        </w:rPr>
        <w:t>us at our earliest convenience.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Allbret got into a fright at this. The boycott was complete.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picket was posted at his shop to watch if anyone bought cloth from </w:t>
      </w:r>
      <w:r>
        <w:rPr>
          <w:rFonts w:ascii="Times" w:hAnsi="Times" w:eastAsia="Times"/>
          <w:b w:val="0"/>
          <w:i w:val="0"/>
          <w:color w:val="000000"/>
          <w:sz w:val="22"/>
        </w:rPr>
        <w:t>there, for, the tailors would refuse an order for stitching if such cloth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brought to them. Thereupon, Mr. Allbret pleaded with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and offered the following apology:</w:t>
      </w:r>
    </w:p>
    <w:p>
      <w:pPr>
        <w:autoSpaceDN w:val="0"/>
        <w:autoSpaceDE w:val="0"/>
        <w:widowControl/>
        <w:spacing w:line="240" w:lineRule="exact" w:before="54" w:after="0"/>
        <w:ind w:left="550" w:right="3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notice that we issued in English and Gujarati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clients has been interpreted to mean that we want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register, and that we would withhold credit in case they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They have accordingly felt offended, and have called for </w:t>
      </w:r>
      <w:r>
        <w:rPr>
          <w:rFonts w:ascii="Times" w:hAnsi="Times" w:eastAsia="Times"/>
          <w:b w:val="0"/>
          <w:i w:val="0"/>
          <w:color w:val="000000"/>
          <w:sz w:val="22"/>
        </w:rPr>
        <w:t>our boycott.</w:t>
      </w:r>
    </w:p>
    <w:p>
      <w:pPr>
        <w:autoSpaceDN w:val="0"/>
        <w:autoSpaceDE w:val="0"/>
        <w:widowControl/>
        <w:spacing w:line="240" w:lineRule="exact" w:before="54" w:after="0"/>
        <w:ind w:left="55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hardly say that nothing could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from our intention than to offend the sentiments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customers, and we can naturally understand resentment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being put upon anyone with reference to compliance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non-compliance with the laws of the Colony. Under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Constitution, we have always believed that everyone is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opinion. We, therefore, unreservedly withdraw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question and we can only reiterate our hope that Indians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of their terrible struggle successfully and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treated by the Government of the Colony with fairness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justice; and, as an earnest of our good faith and as a token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relations that have hitherto subsisted between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we hereby send you a cheque for £25 to help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cause.</w:t>
      </w:r>
    </w:p>
    <w:p>
      <w:pPr>
        <w:autoSpaceDN w:val="0"/>
        <w:autoSpaceDE w:val="0"/>
        <w:widowControl/>
        <w:spacing w:line="240" w:lineRule="exact" w:before="54" w:after="0"/>
        <w:ind w:left="55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boycott, we can only trust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removed, but it depends entirely upon our customers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to deal with us or not. If they do, we shall be glad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best for them and to sell on the usual terms, but we state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letter has absolutely nothing to do with the boycott.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wish to place ourselves right in the matter, and to show </w:t>
      </w:r>
      <w:r>
        <w:rPr>
          <w:rFonts w:ascii="Times" w:hAnsi="Times" w:eastAsia="Times"/>
          <w:b w:val="0"/>
          <w:i w:val="0"/>
          <w:color w:val="000000"/>
          <w:sz w:val="22"/>
        </w:rPr>
        <w:t>that in writing the letter we did not intend to offend anybody.</w:t>
      </w:r>
    </w:p>
    <w:p>
      <w:pPr>
        <w:autoSpaceDN w:val="0"/>
        <w:autoSpaceDE w:val="0"/>
        <w:widowControl/>
        <w:spacing w:line="240" w:lineRule="exact" w:before="80" w:after="0"/>
        <w:ind w:left="10" w:right="34" w:firstLine="60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never heard of such a letter of apology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by a white. I think it is a sufficiently polite letter. This incident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raise the prestige of the tailors, and others ought to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from it. If we are not afraid of the whites, they are not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credit to us. How can they do so? Do they not want to earn </w:t>
      </w:r>
      <w:r>
        <w:rPr>
          <w:rFonts w:ascii="Times" w:hAnsi="Times" w:eastAsia="Times"/>
          <w:b w:val="0"/>
          <w:i w:val="0"/>
          <w:color w:val="000000"/>
          <w:sz w:val="22"/>
        </w:rPr>
        <w:t>[money]? I have also heard that this firm has had a business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£60,000 with Indians during the last five years, in the course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lost so far only £23. If Indians are honest, they will get credit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asking for it.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OOSA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</w:p>
    <w:p>
      <w:pPr>
        <w:autoSpaceDN w:val="0"/>
        <w:autoSpaceDE w:val="0"/>
        <w:widowControl/>
        <w:spacing w:line="240" w:lineRule="exact" w:before="8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Moosa Ismail Mia has gone on pilgrimage to Mecca. I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greetings. His elder brother, Mr. Essop Mia, is engaged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holy work of serving the community. In my view, it can be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>both brothers look after the affairs of this world and also attend to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of the other world. May they always remain devoutly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continue to serve the community! What they are doing is far more </w:t>
      </w:r>
      <w:r>
        <w:rPr>
          <w:rFonts w:ascii="Times" w:hAnsi="Times" w:eastAsia="Times"/>
          <w:b w:val="0"/>
          <w:i w:val="0"/>
          <w:color w:val="000000"/>
          <w:sz w:val="22"/>
        </w:rPr>
        <w:t>valuable than earning millions.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REACHERY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TILL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hear that registers are being secretly issued in Mr. Khamisa’s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shop. Nine such registers were given. No applications are received, but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have applied are given the registers.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ESTROYS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IFE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Chinese, after taking out the register, committed suicide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shame. This has produced a feeling of revulsion. The President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Association, Mr. Quinn, has sent the following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newspapers:</w:t>
      </w:r>
    </w:p>
    <w:p>
      <w:pPr>
        <w:autoSpaceDN w:val="0"/>
        <w:autoSpaceDE w:val="0"/>
        <w:widowControl/>
        <w:spacing w:line="240" w:lineRule="exact" w:before="54" w:after="0"/>
        <w:ind w:left="55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has reported a Chinese suicide; Before I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in the morning papers, I had by our caretaker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in my hands written in Chinese and signed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deceased. I give below a translation of the letter: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54" w:after="0"/>
        <w:ind w:left="7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Chow Kwai to the Chairman, the Chinese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Association, November 10, 1907:</w:t>
      </w:r>
    </w:p>
    <w:p>
      <w:pPr>
        <w:autoSpaceDN w:val="0"/>
        <w:autoSpaceDE w:val="0"/>
        <w:widowControl/>
        <w:spacing w:line="240" w:lineRule="exact" w:before="80" w:after="0"/>
        <w:ind w:left="117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leave the world, but I must give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 why I intend to commit suicide. Since I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South Africa I have only been in domestic service.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dialect is quite different from that of the rest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countrymen, with whom I have very seldom associated.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employer advised me to re-register. At first, I refused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so, but I was informed that I would be dismissed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employment. I thought that I should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my situation. Therefore, I was obliged to re-register,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did not know the degradation that would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my friend talked to me about the registration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showed me the translation of the law. I found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treated as a slave, which would be a disgrace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and my nation. I was not aware of all this before.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it is too late for me to repent. I cannot look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in the face. I hope all my countrymen will </w:t>
      </w:r>
      <w:r>
        <w:rPr>
          <w:rFonts w:ascii="Times" w:hAnsi="Times" w:eastAsia="Times"/>
          <w:b w:val="0"/>
          <w:i w:val="0"/>
          <w:color w:val="000000"/>
          <w:sz w:val="22"/>
        </w:rPr>
        <w:t>take warning from my error.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Quinn comments on the letter as follows:</w:t>
      </w:r>
    </w:p>
    <w:p>
      <w:pPr>
        <w:autoSpaceDN w:val="0"/>
        <w:autoSpaceDE w:val="0"/>
        <w:widowControl/>
        <w:spacing w:line="294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 well imagine my feelings on reading the letter.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immediately took up the papers and saw that the threat was </w:t>
      </w:r>
      <w:r>
        <w:rPr>
          <w:rFonts w:ascii="Times" w:hAnsi="Times" w:eastAsia="Times"/>
          <w:b w:val="0"/>
          <w:i w:val="0"/>
          <w:color w:val="000000"/>
          <w:sz w:val="22"/>
        </w:rPr>
        <w:t>carried out. My Association immediately applied for the body,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translation given here has been collated with the original in English.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havejust returned after performing the funeral rites.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cortege was followed by nearly 70 members of the Chinese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Association.</w:t>
      </w:r>
    </w:p>
    <w:p>
      <w:pPr>
        <w:autoSpaceDN w:val="0"/>
        <w:autoSpaceDE w:val="0"/>
        <w:widowControl/>
        <w:spacing w:line="240" w:lineRule="exact" w:before="54" w:after="0"/>
        <w:ind w:left="55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dismiss with utter contempt the allegation that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 was held out to the deceased member of my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is the moral of this, to us, tremendous tragedy?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a spade a spade. This is not an occasion when I can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soft words: and I do deliberately charge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with the murder of an innocent man, and this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was an Asiatic. The Asiatic Act has placed us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situation. It has now exacted blood. Will the humanity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whites of the Transvaal tolerate an Act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necessitated the tragedy I have described? Or will the public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believe that the Asiatic Act is all for the best,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 protection of the white men of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that, therefore, if the Asiatics, stupidly in their opinion,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heart the insult that is offered by the Act, it is not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concern? Such is not the lesson that we would learn from </w:t>
      </w:r>
      <w:r>
        <w:rPr>
          <w:rFonts w:ascii="Times" w:hAnsi="Times" w:eastAsia="Times"/>
          <w:b w:val="0"/>
          <w:i w:val="0"/>
          <w:color w:val="000000"/>
          <w:sz w:val="22"/>
        </w:rPr>
        <w:t>Western civilization.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HAHJI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AHEB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Shahji Saheb’s case came up for hearing on Wednesday.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Indians were present. Mr. Mahomed Shahboodeen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to have the case withdrawn, but that could not be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Deposing, he said that he did not want to lodge any complaint. Shahji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had assaulted [him] for violating religion, and he had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assault as a chastisement of a son by a father. Thereupon, the court </w:t>
      </w:r>
      <w:r>
        <w:rPr>
          <w:rFonts w:ascii="Times" w:hAnsi="Times" w:eastAsia="Times"/>
          <w:b w:val="0"/>
          <w:i w:val="0"/>
          <w:color w:val="000000"/>
          <w:sz w:val="22"/>
        </w:rPr>
        <w:t>let off Shahji Saheb with a warning.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RREST OF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YAS AND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ICKETS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Gavarishanker Vyas, Mr. Lutchman and Mr. Sharfoodeen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arrested while picketing. They have all been released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bail. They had refused to offer it. The case will be heard on the 15th.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great excitement in Pretoria. Everyone is in high spirits. </w:t>
      </w:r>
      <w:r>
        <w:rPr>
          <w:rFonts w:ascii="Times" w:hAnsi="Times" w:eastAsia="Times"/>
          <w:b w:val="0"/>
          <w:i w:val="0"/>
          <w:color w:val="000000"/>
          <w:sz w:val="22"/>
        </w:rPr>
        <w:t>Telegrams have been sent to congratulate them.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TIR AMONG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HITES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whites are now feeling concerned. Some of them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a deputation to the Government. It is hoped that we shall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give further information later.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ELEGATES TO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the British Indian Association was held on </w:t>
      </w:r>
      <w:r>
        <w:rPr>
          <w:rFonts w:ascii="Times" w:hAnsi="Times" w:eastAsia="Times"/>
          <w:b w:val="0"/>
          <w:i w:val="0"/>
          <w:color w:val="000000"/>
          <w:sz w:val="22"/>
        </w:rPr>
        <w:t>Wednesday under the chairmanship of Mr. Essop Mia. Many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were present. Messrs Fancy, Coovadia, Cachalia, Ahmad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Moosaji, Moulvi Saheb Ahmed Mukhtiar, Emam Abdool Cadir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were amongthose who spoke. Then Messrs Omar Hajee Amod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Zaveri, Ameeroodeen Mahomed Hoosen Fajandar, Hajee Ebrahim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 Dindar, Ahmed Saleji Coovadia, Suliman M. Cassim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Peeran Mahomed were elected delegates to the [Indian National]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be held in Surat. Collection of contributions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was started at the same time. Mr. Ameeroodeen made a </w:t>
      </w:r>
      <w:r>
        <w:rPr>
          <w:rFonts w:ascii="Times" w:hAnsi="Times" w:eastAsia="Times"/>
          <w:b w:val="0"/>
          <w:i w:val="0"/>
          <w:color w:val="000000"/>
          <w:sz w:val="22"/>
        </w:rPr>
        <w:t>speech, urging a vigorous effort.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16-11-1907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DIWALI CELEBRATIONS IN DURBAN</w:t>
      </w:r>
    </w:p>
    <w:p>
      <w:pPr>
        <w:autoSpaceDN w:val="0"/>
        <w:autoSpaceDE w:val="0"/>
        <w:widowControl/>
        <w:spacing w:line="24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gathering of Hindus was arranged in the building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Abdool Latif in Grey Street to celebrate Diwali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building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beautifully adorned with illuminations, etc. Music, too, was provided.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ceremonial worship of Saraswati at the auspicious hour,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Keshavlal Maharaj read out a sermon on the significance of Diwali.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Ambaramji recited benedictory verses. Afterwards, a deputation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 went to receive Mr. Gandhi at the station. He arrived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7.30 p.m. He was accompanied by Sheth Abdool Karim,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Rustomjee, Sheth Dada Osman and others. Shriyut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Ambaramji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powerful speech on service to the motherland. Mr. Gandhi gave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 condition of Indians in the Transvaal and said that,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it was the day of Holi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Hindus, and that there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Diwali celebrations only when they had won the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audience was very much affected by the detailed account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gave of the conditions of Indians in the Transvaal.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 was then addressed by Sheth Abdool Karim, Mr. Parsee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Rustomjee and others. A collection plate was then sent round to </w:t>
      </w:r>
      <w:r>
        <w:rPr>
          <w:rFonts w:ascii="Times" w:hAnsi="Times" w:eastAsia="Times"/>
          <w:b w:val="0"/>
          <w:i w:val="0"/>
          <w:color w:val="000000"/>
          <w:sz w:val="22"/>
        </w:rPr>
        <w:t>receive contributions for the Transvaal [struggle] and a sum of more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Hindu festival of lights, celebrated at the end of the autumn harvest, with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ceremonial worship of Lakshmi, the goddess of wealth, and in parts of India, also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Saraswati, the goddess of learning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“the prosperous one”, an equivalent of “Mr.”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full-moon day at the commencement of spring, observed with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lighting of bonfires to commemorate the miraculous escape of Prahlad whom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father, a wicked king, had sought to burn alive. In Gujarati, Holi is associated with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threatened destruction of what one cherishes. Hence the contrast between Diwali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Holi.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074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than £5 collected. After the distribution of prasad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music and the gathering then dispersed.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55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[From Gujarati]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Indian Opinion,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16-11-1907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there was some</w:t>
            </w:r>
          </w:p>
        </w:tc>
      </w:tr>
    </w:tbl>
    <w:p>
      <w:pPr>
        <w:autoSpaceDN w:val="0"/>
        <w:autoSpaceDE w:val="0"/>
        <w:widowControl/>
        <w:spacing w:line="292" w:lineRule="exact" w:before="1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SPEECH AT HAMIDIA ISLAMIC SOCIETY</w:t>
      </w:r>
    </w:p>
    <w:p>
      <w:pPr>
        <w:autoSpaceDN w:val="0"/>
        <w:autoSpaceDE w:val="0"/>
        <w:widowControl/>
        <w:spacing w:line="226" w:lineRule="exact" w:before="106" w:after="0"/>
        <w:ind w:left="465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17,1907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after reading out Mr. Hajee Habib’s letter from Durban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had advised people to have courage, Mr. Gandhi gave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about going to gaol, the strike of newspaper-vendors,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Lutchman, who was involved in the case against the pickets at Pretoria,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added that Mr. Hosken, who had attended the Pretoria meeting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with them, was now trying persuasion with the Government.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Natal were helping them, and would continue to do so.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Peeran Mahomed of Durban would not be able to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steamer to India. Mr. Ritch was working hard in England;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allowed personal expenses. Everyone should offer his contribution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Fund that Mr. Fancy was raising for the Indian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The case of Punditji was being re-examined by General </w:t>
      </w:r>
      <w:r>
        <w:rPr>
          <w:rFonts w:ascii="Times" w:hAnsi="Times" w:eastAsia="Times"/>
          <w:b w:val="0"/>
          <w:i w:val="0"/>
          <w:color w:val="000000"/>
          <w:sz w:val="22"/>
        </w:rPr>
        <w:t>Smuts. That showed how much the Government was scared.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23-11-1907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267. LETTER TO VICEROY OF INDIA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1907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ICEROY </w:t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YOUR LORDSHIP,]</w:t>
      </w:r>
    </w:p>
    <w:p>
      <w:pPr>
        <w:autoSpaceDN w:val="0"/>
        <w:autoSpaceDE w:val="0"/>
        <w:widowControl/>
        <w:spacing w:line="22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beg, with your permission, to enclose herewith copies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and a cablegram unanimously passed and adopted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Meeting held at the Congress Hall, Pine Street, Durban, Natal,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sympathising with Ram Sundar Pundit, a Hindu priest, who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to one month’s simple imprisonment at Germiston,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Transvaal, under the new Asiatic Ordinance.</w:t>
      </w:r>
    </w:p>
    <w:p>
      <w:pPr>
        <w:autoSpaceDN w:val="0"/>
        <w:autoSpaceDE w:val="0"/>
        <w:widowControl/>
        <w:spacing w:line="22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iniquity of this prosecution is apparent to Your Lordship </w:t>
      </w:r>
      <w:r>
        <w:rPr>
          <w:rFonts w:ascii="Times" w:hAnsi="Times" w:eastAsia="Times"/>
          <w:b w:val="0"/>
          <w:i w:val="0"/>
          <w:color w:val="000000"/>
          <w:sz w:val="22"/>
        </w:rPr>
        <w:t>and, being confident of Your Lordship’s personal sympathy, we beg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Offerings to God distributed to devotees after ceremonial worship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that the Government of India will extend its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support to British Indians in South Africa who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subjected to humiliation and degradation. We trust that our </w:t>
      </w:r>
      <w:r>
        <w:rPr>
          <w:rFonts w:ascii="Times" w:hAnsi="Times" w:eastAsia="Times"/>
          <w:b w:val="0"/>
          <w:i w:val="0"/>
          <w:color w:val="000000"/>
          <w:sz w:val="22"/>
        </w:rPr>
        <w:t>application will be harkened to.</w:t>
      </w:r>
    </w:p>
    <w:p>
      <w:pPr>
        <w:autoSpaceDN w:val="0"/>
        <w:autoSpaceDE w:val="0"/>
        <w:widowControl/>
        <w:spacing w:line="220" w:lineRule="exact" w:before="26" w:after="0"/>
        <w:ind w:left="0" w:right="8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have, etc.,</w:t>
      </w:r>
    </w:p>
    <w:p>
      <w:pPr>
        <w:autoSpaceDN w:val="0"/>
        <w:autoSpaceDE w:val="0"/>
        <w:widowControl/>
        <w:spacing w:line="266" w:lineRule="exact" w:before="82" w:after="0"/>
        <w:ind w:left="0" w:right="7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SMAN</w:t>
      </w:r>
    </w:p>
    <w:p>
      <w:pPr>
        <w:autoSpaceDN w:val="0"/>
        <w:autoSpaceDE w:val="0"/>
        <w:widowControl/>
        <w:spacing w:line="266" w:lineRule="exact" w:before="14" w:after="0"/>
        <w:ind w:left="0" w:right="8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A</w:t>
      </w:r>
      <w:r>
        <w:rPr>
          <w:rFonts w:ascii="Times" w:hAnsi="Times" w:eastAsia="Times"/>
          <w:b w:val="0"/>
          <w:i w:val="0"/>
          <w:color w:val="000000"/>
          <w:sz w:val="16"/>
        </w:rPr>
        <w:t>NGLIA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OINT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ONORARY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ECRETARIES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[ENCLOSURES]</w:t>
      </w:r>
    </w:p>
    <w:p>
      <w:pPr>
        <w:autoSpaceDN w:val="0"/>
        <w:autoSpaceDE w:val="0"/>
        <w:widowControl/>
        <w:spacing w:line="22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following resolutions were passed at a Mass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held under the auspices of the Natal Indian Congress on the </w:t>
      </w:r>
      <w:r>
        <w:rPr>
          <w:rFonts w:ascii="Times" w:hAnsi="Times" w:eastAsia="Times"/>
          <w:b w:val="0"/>
          <w:i w:val="0"/>
          <w:color w:val="000000"/>
          <w:sz w:val="22"/>
        </w:rPr>
        <w:t>evening of Thursday, the 14th day of November, l 907 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copy of the cablegram below was also passed and adopted,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resolving that copies of the same be sent to His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State for the Colonies and the Honourable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Secretary, Transvaal: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No. l: That this meeting of Indians, representing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population of Natal, has heard with deep regret of the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hardship the Transvaal Legislature are meting out to loyal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Indians.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9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Resolution No. 2: That this meeting resolves to send letters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of sympathy to Ram Sundar Pundit and his family,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him upon the stand he has made to secure for himself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a priest to minister to the spiritual needs of his congregation.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further resolved to suspend business [for] one day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Natal; this to be effected by the closing of all Indian shops and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business on Saturday, the 16th instant, in order to more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on record the disabilities of the Indians in the Transvaal.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also extends to the Hindu congregation its heartfelt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being deprived of a spiritual leader and guide, and grieves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any Government should be so unreasonable as to indirectly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with the due performance of religious rites and ceremonies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depriving the Hindus of a religious guide and that copies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be sent to the Secretary of State for the Colonies,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Government, and the English and Indian Press.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Cablegram—Natal Indians respectfully protest against arrest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of Ram Sundar Pundit as being undue interference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liberty and religion of British Indians in a British Colony.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Request intervention by Home Government for sake of Empire.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 Records: J. &amp; P. 598/08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original, the signatures appear below the enclosures.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SUGGESTION TO INDIANS IN TRANSVAAL</w:t>
      </w:r>
    </w:p>
    <w:p>
      <w:pPr>
        <w:autoSpaceDN w:val="0"/>
        <w:autoSpaceDE w:val="0"/>
        <w:widowControl/>
        <w:spacing w:line="266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467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6522,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19, 1907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must have observed from the accounts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it has very little money at present. This is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Though much of the work is done without being paid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expenditure has to be incurred, and is incurred, in fact.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are sent, hundreds of letters are written, a lot of typing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things are printed and newspapers have to be paid for.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small items of expenditure but when we think of the total, it </w:t>
      </w:r>
      <w:r>
        <w:rPr>
          <w:rFonts w:ascii="Times" w:hAnsi="Times" w:eastAsia="Times"/>
          <w:b w:val="0"/>
          <w:i w:val="0"/>
          <w:color w:val="000000"/>
          <w:sz w:val="22"/>
        </w:rPr>
        <w:t>amounts to a big figure.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some collections in most places, but these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remitted to the Association. Those who have collected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contributions, and other Indians too, are required to remit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Association as early as possible. A receipt will be duly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everyone. We expect that no one will be tardy in this matter.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Contributions sent by individuals will also be accepted.</w:t>
      </w:r>
    </w:p>
    <w:p>
      <w:pPr>
        <w:autoSpaceDN w:val="0"/>
        <w:autoSpaceDE w:val="0"/>
        <w:widowControl/>
        <w:spacing w:line="266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OOVADIA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>REASURER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23-11-1907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MANILAL GANDHI</w:t>
      </w:r>
    </w:p>
    <w:p>
      <w:pPr>
        <w:autoSpaceDN w:val="0"/>
        <w:autoSpaceDE w:val="0"/>
        <w:widowControl/>
        <w:spacing w:line="266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1907</w:t>
      </w:r>
    </w:p>
    <w:p>
      <w:pPr>
        <w:autoSpaceDN w:val="0"/>
        <w:autoSpaceDE w:val="0"/>
        <w:widowControl/>
        <w:spacing w:line="176" w:lineRule="exact" w:before="17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MY DEAR MANILAL,</w:t>
      </w:r>
    </w:p>
    <w:p>
      <w:pPr>
        <w:autoSpaceDN w:val="0"/>
        <w:autoSpaceDE w:val="0"/>
        <w:widowControl/>
        <w:spacing w:line="294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think that I have ever before written you in English.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Today, I must perforce do so, instead of writing in Gujarati.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verified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to-day. Please have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properly bound. See that it is not afterwards damaged.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learn to use books, as well as everything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have, with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“British Indian Association, Johannesburg”, 26-10-1907.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Versified?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“easy thing”.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666" w:right="1408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satis-faction. You should know most of the gaol verses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should really coach a choir. There should be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giving a short time now and then to such work. You can suggest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Read this letter to him. Please let me know what use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make of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Who is going to explain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meaning, or do you propose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read the verses without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>them?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1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original signed by Gandhiji: C. W. 82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Sushilabehn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270. LETTER TO G.K. GOKHALE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1907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DEAR PROFESSOR GOKHALE,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you through Mr. Ameeroodeen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Fajandar, one of the delegates from the Transvaal who will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at Surat. May I draw your attention to the fact that the strug-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gle we are undergoing here has resulted in making us feel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>Indians first and Hindus, Mahomedans, Tamils, Parsees, etc. after-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wards. You will notice, too, that all our delegates are Mahomedans.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personally glad of the fact. And it may also happen that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many Mahomedans, having South African connections, attending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May I ask you to interest yourself in them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feel perfectly at home? A Hindu-Mahomedan compact may </w:t>
      </w:r>
      <w:r>
        <w:rPr>
          <w:rFonts w:ascii="Times" w:hAnsi="Times" w:eastAsia="Times"/>
          <w:b w:val="0"/>
          <w:i w:val="0"/>
          <w:color w:val="000000"/>
          <w:sz w:val="22"/>
        </w:rPr>
        <w:t>even become a special feature of this Congress. The rest of the strug-</w:t>
      </w:r>
      <w:r>
        <w:rPr>
          <w:rFonts w:ascii="Times" w:hAnsi="Times" w:eastAsia="Times"/>
          <w:b w:val="0"/>
          <w:i w:val="0"/>
          <w:color w:val="000000"/>
          <w:sz w:val="22"/>
        </w:rPr>
        <w:t>gle you know from the papers.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 written original signed by Gandhiji: G.N. 4109</w:t>
      </w:r>
    </w:p>
    <w:p>
      <w:pPr>
        <w:autoSpaceDN w:val="0"/>
        <w:autoSpaceDE w:val="0"/>
        <w:widowControl/>
        <w:spacing w:line="240" w:lineRule="exact" w:before="1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in Gujarati under the title </w:t>
      </w:r>
      <w:r>
        <w:rPr>
          <w:rFonts w:ascii="Times" w:hAnsi="Times" w:eastAsia="Times"/>
          <w:b w:val="0"/>
          <w:i/>
          <w:color w:val="000000"/>
          <w:sz w:val="18"/>
        </w:rPr>
        <w:t>jail-na kavyo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“your purpose”.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 K. Gokhale”,14-11-1907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5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LETTER TO “THE TRANSVAAL LEADER”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8" w:lineRule="exact" w:before="48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DITOR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THE TRANSVAAL LEADER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SIR,]</w:t>
      </w:r>
    </w:p>
    <w:p>
      <w:pPr>
        <w:sectPr>
          <w:type w:val="continuous"/>
          <w:pgSz w:w="9360" w:h="12960"/>
          <w:pgMar w:top="716" w:right="1404" w:bottom="478" w:left="1440" w:header="720" w:footer="720" w:gutter="0"/>
          <w:cols w:num="2" w:equalWidth="0">
            <w:col w:w="3138" w:space="0"/>
            <w:col w:w="3378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40" w:after="1026"/>
        <w:ind w:left="772" w:right="0" w:firstLine="1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November 23,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nextColumn"/>
          <w:pgSz w:w="9360" w:h="12960"/>
          <w:pgMar w:top="716" w:right="1404" w:bottom="478" w:left="1440" w:header="720" w:footer="720" w:gutter="0"/>
          <w:cols w:num="2" w:equalWidth="0">
            <w:col w:w="3138" w:space="0"/>
            <w:col w:w="337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privilege of being present at the trial of my co-priest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 Sundar Pundit. A thought struck me most forcibly,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something radically wrong in the laws of the Transvaal.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now knows, I struck Imam Kamali in the heat of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what I considered was a breach of the Koranic injunctions.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fined £5 for it, with the option of imprisonment. An unkind friend,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good enough to describe himself as my disciple, paid the fine,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escaped gaol. I struck again Mahomed Shahboodeen, who,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evidence, admitted he had broken his oath on the </w:t>
      </w:r>
      <w:r>
        <w:rPr>
          <w:rFonts w:ascii="Times" w:hAnsi="Times" w:eastAsia="Times"/>
          <w:b w:val="0"/>
          <w:i/>
          <w:color w:val="000000"/>
          <w:sz w:val="22"/>
        </w:rPr>
        <w:t>Koran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striking him was as from father to son. An indulgent court,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let me off with the warning that I may at any time be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to come up for sentence.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 Sundar Pundit, who has, so far as I am aware, and I know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something of him, never hurt anybody, was sentenced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imprisoned for one month, because he did not hold a piece of paper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authorising him, a British subject, to cater for the religious wants of 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fellow-countrymen in a British Colony.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According to what I have always understood, if any man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deserved gaol, it was I, and yet it was possible for somebody to buy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he thought would be freedom for me; whereas Ram Sundar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Pundit must be shut out for one month practically from all intercourse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those whom he has been in the habit of meeting every day,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cut off from his religious work. The thought shakes me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marrow. I feel that I am in gaol and Ram Sundar Pundit is free. May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 give him peace and courage.</w:t>
      </w:r>
    </w:p>
    <w:p>
      <w:pPr>
        <w:autoSpaceDN w:val="0"/>
        <w:autoSpaceDE w:val="0"/>
        <w:widowControl/>
        <w:spacing w:line="240" w:lineRule="exact" w:before="28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8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HAH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23-11-1907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type w:val="continuous"/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PUNDITJI’S PATRIOTIC SERVICE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that Ram Sundar Pundit has rendered by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 is such that no service by any other Indian remaining outside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it, however great that Indian may be. Punditji has opened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gates of our freedom. All of us can enter by that gate.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is right in saying that by going to gaol, Punditji has </w:t>
      </w:r>
      <w:r>
        <w:rPr>
          <w:rFonts w:ascii="Times" w:hAnsi="Times" w:eastAsia="Times"/>
          <w:b w:val="0"/>
          <w:i w:val="0"/>
          <w:color w:val="000000"/>
          <w:sz w:val="22"/>
        </w:rPr>
        <w:t>sanctified it. All innocent people who go to gaol make it holy.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think Punditji and his family are fortunate. His fame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throughout South Africa. It will spread in India too.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real service. It is a real service, we think, that Punditji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by unhesitatingly offering himself as sacrifice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country.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the community do now? This question can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answer. If, after sending Punditji to gaol, any Indian submits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obnoxious law, we do not think he deserves the name of man.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that we have taken up is not a children’s game.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fruits of success to enjoy. What we wish to achieve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thing. We shall have to undergo sacrifices worthy of it.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go to gaol in such numbers and till such time as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convince the Government that we are in earnest and not </w:t>
      </w:r>
      <w:r>
        <w:rPr>
          <w:rFonts w:ascii="Times" w:hAnsi="Times" w:eastAsia="Times"/>
          <w:b w:val="0"/>
          <w:i w:val="0"/>
          <w:color w:val="000000"/>
          <w:sz w:val="22"/>
        </w:rPr>
        <w:t>merely making an outward show.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60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case has proved that the Government’s talk of being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deport [people] was baseless. Weak-kneed Indians need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>to bear this fact in mind.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biggest gain that we see from Punditji’s case is that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 have become completely united. Both have realized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 concerns all Indians. We shall be content if it is said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the only gain of this struggle and of this case.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23-11-1907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TRIAL OF PICKETS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of the pickets arrested in Pretoria, we have won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unexpected success. No one had expected that they would not even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examined. During the trial, the witness for prosecution himself </w:t>
      </w:r>
      <w:r>
        <w:rPr>
          <w:rFonts w:ascii="Times" w:hAnsi="Times" w:eastAsia="Times"/>
          <w:b w:val="0"/>
          <w:i w:val="0"/>
          <w:color w:val="000000"/>
          <w:sz w:val="22"/>
        </w:rPr>
        <w:t>admitted that no one had assaulted Lutchman. This case shows that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has lost its strength. It has therefore grown desperate. It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laughed at by its own newspapers.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earnestly hope that the courage shown by the pickets will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shown by others as well.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23-11-1907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DELEGATES TO CONGRESS</w:t>
      </w:r>
    </w:p>
    <w:p>
      <w:pPr>
        <w:autoSpaceDN w:val="0"/>
        <w:tabs>
          <w:tab w:pos="550" w:val="left"/>
          <w:tab w:pos="3970" w:val="left"/>
          <w:tab w:pos="507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passed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to send delegates to the [Indian National]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to be welcomed. The strong appeal that will be made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by the five prominent businessmen from here attending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have some good effect. That appeal will have been made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time, that is, when many Indians in the Transvaal will be </w:t>
      </w:r>
      <w:r>
        <w:rPr>
          <w:rFonts w:ascii="Times" w:hAnsi="Times" w:eastAsia="Times"/>
          <w:b w:val="0"/>
          <w:i w:val="0"/>
          <w:color w:val="000000"/>
          <w:sz w:val="22"/>
        </w:rPr>
        <w:t>enjoying the luxury of gaol.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heavy responsibility on the delegates.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a vigorous campaign throughout India. Mr. Ameeroodeen,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goes after having seen things for himself here, has the heaviest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Even after the Congress is over, they will have much </w:t>
      </w:r>
      <w:r>
        <w:rPr>
          <w:rFonts w:ascii="Times" w:hAnsi="Times" w:eastAsia="Times"/>
          <w:b w:val="0"/>
          <w:i w:val="0"/>
          <w:color w:val="000000"/>
          <w:sz w:val="22"/>
        </w:rPr>
        <w:t>work to do.</w:t>
      </w:r>
    </w:p>
    <w:p>
      <w:pPr>
        <w:autoSpaceDN w:val="0"/>
        <w:tabs>
          <w:tab w:pos="6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intend to publish a photograph of Mr. Ameeroodeen in the </w:t>
      </w:r>
      <w:r>
        <w:rPr>
          <w:rFonts w:ascii="Times" w:hAnsi="Times" w:eastAsia="Times"/>
          <w:b w:val="0"/>
          <w:i w:val="0"/>
          <w:color w:val="000000"/>
          <w:sz w:val="22"/>
        </w:rPr>
        <w:t>next issue.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23-11-1907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WHEN WILL CAPE INDIANS WAKE UP?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repeatedly said that there is an urgent need for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Cape to wake up. We gave an account in the last issue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being made there to prevent licences being issued to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this, we ask the Cape Indians once again how long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asleep. Only a little while ago, we were obliged to point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Indians must thank their own indifference for the tyranny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Immigration Act. After that, there were some signs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but it seems the awakening has again subsided.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result, while the hardships of immigration yet remain to be overcome,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find the problem of licences staring them in the face.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that, even for the loss of the right of appeal to the Supreme Court,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themselves are for the most part responsible. On that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it was necessary for the people in the Cape to take a lesson from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in Natal and put up a strong fight. But it is to be regretted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was not done. They remained altogether indifferent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was before the Parliament. It needs to be dinned into the minds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 that, having come to this country,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to be asleep all the time. We are living here surrounded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camp. All people are against us. If we remain idle and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the interests of our community, we and our descendants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likely be reduced to a miserable plight in future. Hence, we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our brethren in the Cape to be alert on this question from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lest the enemies who have been giving them pin-pricks every now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and are determined to uproot them altogether reduce them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now prevailing in the Transvaal.</w:t>
      </w:r>
    </w:p>
    <w:p>
      <w:pPr>
        <w:autoSpaceDN w:val="0"/>
        <w:autoSpaceDE w:val="0"/>
        <w:widowControl/>
        <w:spacing w:line="240" w:lineRule="exact" w:before="54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23-11-1907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JOHANNESBURG LETTER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UNDIT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autoSpaceDE w:val="0"/>
        <w:widowControl/>
        <w:spacing w:line="24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question has been raised whether this case was tried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law or the old one, but it is quite easy to decide this.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summons issued to him itself quoted Section 17 of the new law,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Section were not applicable, Punditji could have been defended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another line. Moreover, the readers of this paper know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letter which Punditji wrote, he had stated that he was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take out a temporary permit under the new law. Hence,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judgment, this case falls under the new law. Not only that,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which very much strengthens our hands. For, it has covered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points. There was an attack on religion! Moreover,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how absurd was the reason for not extending the permit.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case, Punditji is considered to be one of the leaders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they have laid hands on a leader. Besides, he is a priest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not likely to have interfered with anyone. In view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facts, the case can obviously be regarded as a very strong one. </w:t>
      </w:r>
      <w:r>
        <w:rPr>
          <w:rFonts w:ascii="Times" w:hAnsi="Times" w:eastAsia="Times"/>
          <w:b w:val="0"/>
          <w:i w:val="0"/>
          <w:color w:val="000000"/>
          <w:sz w:val="22"/>
        </w:rPr>
        <w:t>That is the impression made on the minds of the whites, too.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OMMENT IN </w:t>
      </w:r>
      <w:r>
        <w:rPr>
          <w:rFonts w:ascii="Times" w:hAnsi="Times" w:eastAsia="Times"/>
          <w:b w:val="0"/>
          <w:i w:val="0"/>
          <w:color w:val="000000"/>
          <w:sz w:val="20"/>
        </w:rPr>
        <w:t>“P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RETORIA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EWS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Commenting on this, </w:t>
      </w:r>
      <w:r>
        <w:rPr>
          <w:rFonts w:ascii="Times" w:hAnsi="Times" w:eastAsia="Times"/>
          <w:b w:val="0"/>
          <w:i/>
          <w:color w:val="000000"/>
          <w:sz w:val="22"/>
        </w:rPr>
        <w:t>Pretoria News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seems to be no very good reason for suddenly declining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permit the Hindus the ministrations and consolations of their religion. By all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text given here is from the original English as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23-11-1907.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accounts, if Mr. Smuts carries out his threat to enforce the law, they will need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consolations to fortify them in the difficult time through which they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have to pass. It seems to us that the Government has blundered. It is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mistake to make martyrs, especially religious martyrs, and Mr. Pundit today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religious martyr upheld by a conscientious belief that he is doing right, and</w:t>
      </w:r>
    </w:p>
    <w:p>
      <w:pPr>
        <w:autoSpaceDN w:val="0"/>
        <w:tabs>
          <w:tab w:pos="1850" w:val="left"/>
          <w:tab w:pos="4710" w:val="left"/>
          <w:tab w:pos="5130" w:val="left"/>
          <w:tab w:pos="623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theapplause and admiration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co-religionists. Quite what the Government has gained is difficult to see.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 now that as a result of the case against the Pundit,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sympathies of the whites, too, have been drawn towards Indians.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is considered so important that the local newspapers have devoted </w:t>
      </w:r>
      <w:r>
        <w:rPr>
          <w:rFonts w:ascii="Times" w:hAnsi="Times" w:eastAsia="Times"/>
          <w:b w:val="0"/>
          <w:i w:val="0"/>
          <w:color w:val="000000"/>
          <w:sz w:val="22"/>
        </w:rPr>
        <w:t>much space to it.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YMPATHY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letter in the newspapers by Mr. Phillips, who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personality in Johannesburg, is himself a priest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Association of Clergymen; the letter is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note. He welcomes the offer of voluntary registration by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recommends its acceptance by the Government. We reproduce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elsewhere.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60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Further, Mr. MacIntyre writes in the </w:t>
      </w:r>
      <w:r>
        <w:rPr>
          <w:rFonts w:ascii="Times" w:hAnsi="Times" w:eastAsia="Times"/>
          <w:b w:val="0"/>
          <w:i/>
          <w:color w:val="000000"/>
          <w:sz w:val="22"/>
        </w:rPr>
        <w:t>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here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criminals are required to give ten finger-prints, and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were to abandon the idea of ten finger-prints,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an annual gain to it of £500. Thus, we are receiving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sides. If voluntary registration is accepted and the taking of </w:t>
      </w:r>
      <w:r>
        <w:rPr>
          <w:rFonts w:ascii="Times" w:hAnsi="Times" w:eastAsia="Times"/>
          <w:b w:val="0"/>
          <w:i w:val="0"/>
          <w:color w:val="000000"/>
          <w:sz w:val="22"/>
        </w:rPr>
        <w:t>ten finger-prints is dropped, we get all that we ask for.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GAINST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RETORIA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ICKETS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Commenting on this case, </w:t>
      </w:r>
      <w:r>
        <w:rPr>
          <w:rFonts w:ascii="Times" w:hAnsi="Times" w:eastAsia="Times"/>
          <w:b w:val="0"/>
          <w:i/>
          <w:color w:val="000000"/>
          <w:sz w:val="22"/>
        </w:rPr>
        <w:t>Pretoria News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as under:</w:t>
      </w:r>
    </w:p>
    <w:p>
      <w:pPr>
        <w:autoSpaceDN w:val="0"/>
        <w:autoSpaceDE w:val="0"/>
        <w:widowControl/>
        <w:spacing w:line="240" w:lineRule="exact" w:before="80" w:after="0"/>
        <w:ind w:left="55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scored nothing over the case of 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Sundar Pundit, and it scored less over the arrest of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pickets in Pretoria on Thursday. This case has proved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doubt that it is not the pickets who use threats; rather, it is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that uses intimidation to get people to register.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in spite of these signs, there is any Indian who blackens his </w:t>
      </w:r>
      <w:r>
        <w:rPr>
          <w:rFonts w:ascii="Times" w:hAnsi="Times" w:eastAsia="Times"/>
          <w:b w:val="0"/>
          <w:i w:val="0"/>
          <w:color w:val="000000"/>
          <w:sz w:val="22"/>
        </w:rPr>
        <w:t>face, he will definitely not deserve the name of Indian.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TRIKE</w:t>
      </w:r>
    </w:p>
    <w:p>
      <w:pPr>
        <w:autoSpaceDN w:val="0"/>
        <w:autoSpaceDE w:val="0"/>
        <w:widowControl/>
        <w:spacing w:line="240" w:lineRule="exact" w:before="12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Punditji was sentenced to gaol, shops everywhere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remained closed. The hawkers stopped going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rounds. Newspaper boys stopped selling newspapers, unmindful of </w:t>
      </w:r>
      <w:r>
        <w:rPr>
          <w:rFonts w:ascii="Times" w:hAnsi="Times" w:eastAsia="Times"/>
          <w:b w:val="0"/>
          <w:i w:val="0"/>
          <w:color w:val="000000"/>
          <w:sz w:val="22"/>
        </w:rPr>
        <w:t>loss. The news agency refused to give them copies the next day. This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subscribers angry. The news paper boys had to write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apology to their patrons, and even now their difficulties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an end. While, on the one hand, the whole body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prepared to suffer loss, on the other hand,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businessman in Offerton, Mr. Kamalkhan by name; who kept his shop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open. Likewise in Heidelberg, Messrs Khota, Abou Mian Camroodeen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Adam Mamuji kept their shops open. This has caused resentment </w:t>
      </w:r>
      <w:r>
        <w:rPr>
          <w:rFonts w:ascii="Times" w:hAnsi="Times" w:eastAsia="Times"/>
          <w:b w:val="0"/>
          <w:i w:val="0"/>
          <w:color w:val="000000"/>
          <w:sz w:val="22"/>
        </w:rPr>
        <w:t>in the whole of the Indian community.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ONGRATULATIONS TO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LACKLEGS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to write bitter things about Mr. Khamisa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I am glad that I have now got an opportunity to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compliments. Mr. Khamisa and all others who had their hands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faces blackened kept their shops closed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Everyone did the same in Pietersburg. This fact proves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mass of water cannot be divided into two by striking at it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stick. It can never happen that the people of the same country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divided against one another. When the poison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self-interest disappears, the bond of sympathy for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cannot but assert itself.</w:t>
      </w:r>
    </w:p>
    <w:p>
      <w:pPr>
        <w:autoSpaceDN w:val="0"/>
        <w:autoSpaceDE w:val="0"/>
        <w:widowControl/>
        <w:spacing w:line="266" w:lineRule="exact" w:before="68" w:after="0"/>
        <w:ind w:left="0" w:right="2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HAMNEY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RANKS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people who cannot do anything good. At present,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Chamney is in such a state of mind. By harassing us under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pretext or other, that gentleman wants to make us take out registers.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latest performance is that he has made arrangements with the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Portuguese Government to have those who do not take out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subjected to harassment. A notice is displayed in the office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Portuguese Consul to the effect that an Indian wishing to go to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via Delagoa Bay will be given a permit to enter Delagoa Bay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produces the new register and, in case he does not do so, only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declares in writing that he does not intend returning to the Transvaal.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mere harassment. It shows that they want to make Indians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new registers by holding out all kinds of inducements.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nothing else, by way of compulsion, that is likely to succeed.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will not get frightened if permits for Delagoa 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issued. Those who wish to go to India by some other route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do so. Even then, efforts are being made for this.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UGGESTION BY 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RANSVAAL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EADER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 that the Government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 leaders of the Indian community and find a compromise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the law in consultation with them.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will regret it later if it does not arrive at such a compromise.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HAHJI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AHEB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RAVERY</w:t>
      </w:r>
    </w:p>
    <w:p>
      <w:pPr>
        <w:autoSpaceDN w:val="0"/>
        <w:autoSpaceDE w:val="0"/>
        <w:widowControl/>
        <w:spacing w:line="24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Shahji Saheb has felt much concerned at Punditji’s imprison-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and he has therefore written the 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newspa-</w:t>
      </w:r>
      <w:r>
        <w:rPr>
          <w:rFonts w:ascii="Times" w:hAnsi="Times" w:eastAsia="Times"/>
          <w:b w:val="0"/>
          <w:i w:val="0"/>
          <w:color w:val="000000"/>
          <w:sz w:val="22"/>
        </w:rPr>
        <w:t>pers: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present at the trial of my co-priest Ram Sundar Pundit.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struck me most forcibly, that there must be something radically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 in thelaws of the Transvaal. As everyone now knows, I struck Imam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Kamali in the heat of the moment for what I considered was a breach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Koranic injunctions. I was fined £5 for it, with the option of imprisonment.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unkind friend, who is good enough to describe himself as my disciple, paid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fine, and I escaped gaol. I struck again Mahomed Shahboodeen, who,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evidence, admitted he had broken his oath on the </w:t>
      </w:r>
      <w:r>
        <w:rPr>
          <w:rFonts w:ascii="Times" w:hAnsi="Times" w:eastAsia="Times"/>
          <w:b w:val="0"/>
          <w:i/>
          <w:color w:val="000000"/>
          <w:sz w:val="18"/>
        </w:rPr>
        <w:t>Koran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said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striking him was as from father to son. An indulgent court, therefore, let me </w:t>
      </w:r>
      <w:r>
        <w:rPr>
          <w:rFonts w:ascii="Times" w:hAnsi="Times" w:eastAsia="Times"/>
          <w:b w:val="0"/>
          <w:i w:val="0"/>
          <w:color w:val="000000"/>
          <w:sz w:val="18"/>
        </w:rPr>
        <w:t>off with the warning that I may at any time be required to come up for sentence.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Ram Sundar Pundit, who has, so far as I am aware, and I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 of him, never hurt anybody, was sentenced to be imprisoned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month, because he did not hold a piece of paper authorising him, a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subject, to cater for the religious wants of his fellow-countrymen in a British </w:t>
      </w:r>
      <w:r>
        <w:rPr>
          <w:rFonts w:ascii="Times" w:hAnsi="Times" w:eastAsia="Times"/>
          <w:b w:val="0"/>
          <w:i w:val="0"/>
          <w:color w:val="000000"/>
          <w:sz w:val="18"/>
        </w:rPr>
        <w:t>Colony.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what I have always understood, if any man deserved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gaol, it was I, and yet it was possible for somebody to buy what he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freedom for me; whereas Ram Sundar Pundit must be shut out for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 practically from all intercourse with those whom he has been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habit of meeting every day, and cut off from his religious work. The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shakes me to the marrow. I feel that I am in gaol and Ram Sundar Pundit is free. </w:t>
      </w:r>
      <w:r>
        <w:rPr>
          <w:rFonts w:ascii="Times" w:hAnsi="Times" w:eastAsia="Times"/>
          <w:b w:val="0"/>
          <w:i w:val="0"/>
          <w:color w:val="000000"/>
          <w:sz w:val="18"/>
        </w:rPr>
        <w:t>May God give him peace and courage.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YMPATHY FROM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African Indian Association at Cape Town has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to the [British Indian] Association expressing its concern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sympathy, and has also sent a telegram to the High Commissioner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he should intervene, that the grievances of Indians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redressed and that Ram Sundar Pundit should be released.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have been received from many places and I intend to give </w:t>
      </w:r>
      <w:r>
        <w:rPr>
          <w:rFonts w:ascii="Times" w:hAnsi="Times" w:eastAsia="Times"/>
          <w:b w:val="0"/>
          <w:i w:val="0"/>
          <w:color w:val="000000"/>
          <w:sz w:val="22"/>
        </w:rPr>
        <w:t>the names of the places and the contents of the telegrams next week.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original text,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vide”Letter to The Transvaal Leader”, </w:t>
      </w:r>
      <w:r>
        <w:rPr>
          <w:rFonts w:ascii="Times" w:hAnsi="Times" w:eastAsia="Times"/>
          <w:b w:val="0"/>
          <w:i w:val="0"/>
          <w:color w:val="000000"/>
          <w:sz w:val="18"/>
        </w:rPr>
        <w:t>Before 23-11-</w:t>
      </w:r>
      <w:r>
        <w:rPr>
          <w:rFonts w:ascii="Times" w:hAnsi="Times" w:eastAsia="Times"/>
          <w:b w:val="0"/>
          <w:i w:val="0"/>
          <w:color w:val="000000"/>
          <w:sz w:val="18"/>
        </w:rPr>
        <w:t>1907 .  with which the translation given here has been collated.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36" w:right="1400" w:bottom="5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ELEGRAM TO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MEEROODEEN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Ameeroodeen’s partner, Mr. Abdool Gafoor, has sent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telegram to him:</w:t>
      </w:r>
    </w:p>
    <w:p>
      <w:pPr>
        <w:autoSpaceDN w:val="0"/>
        <w:autoSpaceDE w:val="0"/>
        <w:widowControl/>
        <w:spacing w:line="220" w:lineRule="exact" w:before="74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responsibility is great. Do your duty with courage. Build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hopes on you. India’s prestige depends on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Do not rest till we become free and the freedom of our </w:t>
      </w:r>
      <w:r>
        <w:rPr>
          <w:rFonts w:ascii="Times" w:hAnsi="Times" w:eastAsia="Times"/>
          <w:b w:val="0"/>
          <w:i w:val="0"/>
          <w:color w:val="000000"/>
          <w:sz w:val="22"/>
        </w:rPr>
        <w:t>descendants is assured.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ESPERATE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FFORTS OF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EGISTRATION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Lutchman, who gave evidence in the case against the pickets,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for giving false evidence. In fact, there was no case. Hence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let off. But Lutchman’s case shows that any Indian who goes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out a register will bring disgrace to his community and will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fellow-countrymen into trouble, and yet he himself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>saved. This case has turned out to be exactly like that of Karim Jamal.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23-11-1907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277. SPEECH AT HAMIDIA SOCIETY MEETING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20" w:lineRule="exact" w:before="1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spoke about the ability of the delegates.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since there would be other speakers at the session,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at present to incur further expenditure. Because of the paucity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funds, the question of nominating additional delegates would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dropped. Time was also short. As regards the Punjabis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Pathans, a communication would soon be addressed to Lord Selborne.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exhorted the Turks to remain steadfast. The whites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a meeting and it appeared from a report of it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was getting exhausted. If the community remained firm,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white would come over to their side. The deputation of whites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leave in December. The Government doubted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would definitely hold out to the end. But Mr. Gandhi argued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worked with courage and faith in God were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succeed. Then, speaking of the courage of the Pretoria pickets, 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Major Fuge continued seeing the pickets every day. Mr. Cody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dissuade him from doing so, but he would not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>anyone. And so 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30-11-1907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forthcoming session of the Indian National Congress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278. PETITION TO GAEKWAR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1907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IGHNESS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AEKWAR </w:t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ARODA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Your Petitioners are Your Highness’ subjects, and have </w:t>
      </w:r>
      <w:r>
        <w:rPr>
          <w:rFonts w:ascii="Times" w:hAnsi="Times" w:eastAsia="Times"/>
          <w:b w:val="0"/>
          <w:i w:val="0"/>
          <w:color w:val="000000"/>
          <w:sz w:val="22"/>
        </w:rPr>
        <w:t>migrated to the Transvaal for earning an honest livelihood.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Your Petitioners have most of them a large stake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Transvaal.</w:t>
      </w:r>
    </w:p>
    <w:p>
      <w:pPr>
        <w:autoSpaceDN w:val="0"/>
        <w:autoSpaceDE w:val="0"/>
        <w:widowControl/>
        <w:spacing w:line="220" w:lineRule="exact" w:before="74" w:after="0"/>
        <w:ind w:left="10" w:right="32" w:firstLine="60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3. Your Petitioners venture respectfully to draw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Highness’ attention to the Asiatic Law Amendment Act passed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Parliament.</w:t>
      </w:r>
    </w:p>
    <w:p>
      <w:pPr>
        <w:autoSpaceDN w:val="0"/>
        <w:tabs>
          <w:tab w:pos="550" w:val="left"/>
          <w:tab w:pos="2150" w:val="left"/>
          <w:tab w:pos="3870" w:val="left"/>
          <w:tab w:pos="5190" w:val="left"/>
          <w:tab w:pos="57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As protected British subjects and in common with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in the Transvaal, your Petitioners have, as perhaps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Highness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aware, already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Your Petitioners attach hereto copy of the submission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Right Hon’ble the Secretary of State for the Colonies in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the Act, wherein are set forth all the objections.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As Imperial intervention has been directly refused and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in question is considered exceptionally humiliating and insulting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your Petitioners are bound by a solemn oath not to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Act, they have entered upon what has been termed a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crusade and have risked the loss of all their belongings.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Government have threatened imprisonment, deportation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penalties, all [of] which your Petitioners consider are bearable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worth suffering in preference to bearing the yoke imposed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Act above mentioned.</w:t>
      </w:r>
    </w:p>
    <w:p>
      <w:pPr>
        <w:autoSpaceDN w:val="0"/>
        <w:autoSpaceDE w:val="0"/>
        <w:widowControl/>
        <w:spacing w:line="220" w:lineRule="exact" w:before="7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In the humble opinion of your Petitioners, it will strengthen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the Imperial Government as also the Indian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will encourage your Petitioners very greatly to receive Your </w:t>
      </w:r>
      <w:r>
        <w:rPr>
          <w:rFonts w:ascii="Times" w:hAnsi="Times" w:eastAsia="Times"/>
          <w:b w:val="0"/>
          <w:i w:val="0"/>
          <w:color w:val="000000"/>
          <w:sz w:val="22"/>
        </w:rPr>
        <w:t>Highness’ sympathy and active intervention.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Your Petitioners, therefore, respectfully trust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Highness will extend to them your protection in any manner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desirable, and for this act of justice and mercy your </w:t>
      </w:r>
      <w:r>
        <w:rPr>
          <w:rFonts w:ascii="Times" w:hAnsi="Times" w:eastAsia="Times"/>
          <w:b w:val="0"/>
          <w:i w:val="0"/>
          <w:color w:val="000000"/>
          <w:sz w:val="22"/>
        </w:rPr>
        <w:t>Petitioners shall, as in duty bound, for ever pray, etc.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C.O. 291/122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by “the subjects of His Highness the Gaekwar. . .residing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Transvaal” and was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30-11-1907. A copy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petition was forwarded by L. W. Ritch to the Under-Secretary of State for the Colonies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December 23, 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279. PETITION TO HIGH COMMISSIONER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3910" w:right="0" w:firstLine="1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November 26,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OMMISSIONER FOR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</w:p>
    <w:p>
      <w:pPr>
        <w:autoSpaceDN w:val="0"/>
        <w:autoSpaceDE w:val="0"/>
        <w:widowControl/>
        <w:spacing w:line="212" w:lineRule="exact" w:before="56" w:after="0"/>
        <w:ind w:left="55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THE PETITION OF THE UNDERSIGNED HUMBLY SHEWETH THAT: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Your Petitioners are old Indian soldiers, and represent 43 </w:t>
      </w:r>
      <w:r>
        <w:rPr>
          <w:rFonts w:ascii="Times" w:hAnsi="Times" w:eastAsia="Times"/>
          <w:b w:val="0"/>
          <w:i w:val="0"/>
          <w:color w:val="000000"/>
          <w:sz w:val="22"/>
        </w:rPr>
        <w:t>Panjabi Mahomedans, 13 Sikhs, and 54 Pathans.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are all British subjects, and were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brought to the Colony in connection with the Transport Corps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at the time of the late war. When your Petitioners came to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they were told by their officers that it would be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at the end of the war, to settle in any part of South Africa and to </w:t>
      </w:r>
      <w:r>
        <w:rPr>
          <w:rFonts w:ascii="Times" w:hAnsi="Times" w:eastAsia="Times"/>
          <w:b w:val="0"/>
          <w:i w:val="0"/>
          <w:color w:val="000000"/>
          <w:sz w:val="22"/>
        </w:rPr>
        <w:t>receive honourable employment.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 Some of your Petitioners have fought under the British flag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Chitral Expedition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Tirah Campaign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expeditions.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Your Petitioners are mostly holders of permits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certificates issued to them under the Peace Preservation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and Law 3 of 1885. Your Petitioners are not pre-war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of the Transvaal, but were granted permits in exchange for </w:t>
      </w:r>
      <w:r>
        <w:rPr>
          <w:rFonts w:ascii="Times" w:hAnsi="Times" w:eastAsia="Times"/>
          <w:b w:val="0"/>
          <w:i w:val="0"/>
          <w:color w:val="000000"/>
          <w:sz w:val="22"/>
        </w:rPr>
        <w:t>discharge certificates issued by their respective officers.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With the exception of a few, all are at present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employment, largely because of the struggle against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Act. In some cases, their employers have dismissed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non-registration, and, in other cases, on application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employment, your Petitioners have been told that they could get it, if </w:t>
      </w:r>
      <w:r>
        <w:rPr>
          <w:rFonts w:ascii="Times" w:hAnsi="Times" w:eastAsia="Times"/>
          <w:b w:val="0"/>
          <w:i w:val="0"/>
          <w:color w:val="000000"/>
          <w:sz w:val="22"/>
        </w:rPr>
        <w:t>they allowed themselves to be registered under the new Act.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 In the humble opinion of your Petitioners, it is not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to submit to the Asiatic Act, inasmuch as it subjects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humiliation never experienced by them in India, and reduces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state which is incompatible with their self-respect and dignity as </w:t>
      </w:r>
      <w:r>
        <w:rPr>
          <w:rFonts w:ascii="Times" w:hAnsi="Times" w:eastAsia="Times"/>
          <w:b w:val="0"/>
          <w:i w:val="0"/>
          <w:color w:val="000000"/>
          <w:sz w:val="22"/>
        </w:rPr>
        <w:t>soldiers.</w:t>
      </w:r>
    </w:p>
    <w:p>
      <w:pPr>
        <w:autoSpaceDN w:val="0"/>
        <w:autoSpaceDE w:val="0"/>
        <w:widowControl/>
        <w:spacing w:line="220" w:lineRule="exact" w:before="3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behalf of 115 Indian ex-soldiers, Gandhiji sent this with the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High Commissioner” Before 7-12-1907. A copy of the petition was forwarded by L.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W. Ritch to the Under-Secretary of State for the Colonies on December 23, 1907.</w:t>
      </w:r>
    </w:p>
    <w:p>
      <w:pPr>
        <w:autoSpaceDN w:val="0"/>
        <w:autoSpaceDE w:val="0"/>
        <w:widowControl/>
        <w:spacing w:line="220" w:lineRule="exact" w:before="20" w:after="0"/>
        <w:ind w:left="55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1895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1897-8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604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7.  Your Petitioners are quite willing before any officer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appointed to give evidence as to their having, as loyal British </w:t>
      </w:r>
      <w:r>
        <w:rPr>
          <w:rFonts w:ascii="Times" w:hAnsi="Times" w:eastAsia="Times"/>
          <w:b w:val="0"/>
          <w:i w:val="0"/>
          <w:color w:val="000000"/>
          <w:sz w:val="22"/>
        </w:rPr>
        <w:t>subjects, served the Empire.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Your Petitioners cannot return to India and find the </w:t>
      </w:r>
      <w:r>
        <w:rPr>
          <w:rFonts w:ascii="Times" w:hAnsi="Times" w:eastAsia="Times"/>
          <w:b w:val="0"/>
          <w:i w:val="0"/>
          <w:color w:val="000000"/>
          <w:sz w:val="22"/>
        </w:rPr>
        <w:t>wherewithal to support themselves.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Your Petitioners now venture respectfully to claim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Excellency’s protection in your capacity as High Commissioner and </w:t>
      </w:r>
      <w:r>
        <w:rPr>
          <w:rFonts w:ascii="Times" w:hAnsi="Times" w:eastAsia="Times"/>
          <w:b w:val="0"/>
          <w:i w:val="0"/>
          <w:color w:val="000000"/>
          <w:sz w:val="22"/>
        </w:rPr>
        <w:t>trustee of Imperial interests in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Your Petitioners, therefore, respectfully pray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will be pleased to secure them such relief as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under the circumstances, and for this act of justice and mercy, </w:t>
      </w:r>
      <w:r>
        <w:rPr>
          <w:rFonts w:ascii="Times" w:hAnsi="Times" w:eastAsia="Times"/>
          <w:b w:val="0"/>
          <w:i w:val="0"/>
          <w:color w:val="000000"/>
          <w:sz w:val="22"/>
        </w:rPr>
        <w:t>your Petitioners shall, as in duty bound, for ever pray.</w:t>
      </w:r>
    </w:p>
    <w:p>
      <w:pPr>
        <w:autoSpaceDN w:val="0"/>
        <w:autoSpaceDE w:val="0"/>
        <w:widowControl/>
        <w:spacing w:line="240" w:lineRule="exact" w:before="8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We have, etc.,</w:t>
      </w:r>
    </w:p>
    <w:p>
      <w:pPr>
        <w:autoSpaceDN w:val="0"/>
        <w:autoSpaceDE w:val="0"/>
        <w:widowControl/>
        <w:spacing w:line="266" w:lineRule="exact" w:before="20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AWAB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HAN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AZALI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LAHI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 O. 291/122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LETTER TO ALL-INDIA MUSLIM LEAGUE PRESIDENT</w:t>
      </w:r>
    </w:p>
    <w:p>
      <w:pPr>
        <w:autoSpaceDN w:val="0"/>
        <w:autoSpaceDE w:val="0"/>
        <w:widowControl/>
        <w:spacing w:line="246" w:lineRule="exact" w:before="146" w:after="0"/>
        <w:ind w:left="3910" w:right="0" w:firstLine="1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November 26,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USLIM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EAGUE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SIR,]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by my Society to approach you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struggle, in which my Society, in common with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associations in the Transvaal, is engaged,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Asiatic Registration Act.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you have seen the circular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Indian Mahomedans by the Hamidia Islamic Society.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all Indian associations without regard to their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colour. On the question of the status of British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under the Asiatic Act, there is no difference of opinion;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felt that there should be a united and emphatic protest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humiliating treatment to which we are subjected.</w:t>
      </w:r>
    </w:p>
    <w:p>
      <w:pPr>
        <w:autoSpaceDN w:val="0"/>
        <w:autoSpaceDE w:val="0"/>
        <w:widowControl/>
        <w:spacing w:line="294" w:lineRule="exact" w:before="0" w:after="0"/>
        <w:ind w:left="61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My Society, therefore ventures to trust that you will be good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“Appeal to Indian Muslims”, 19-8-1907.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felt that there should be a united and emphatic protest against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humiliating treatment to which we are subjected.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604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My Society, therefore ventures to trust that you will be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move the League in favour of British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Transvaal.</w:t>
      </w:r>
    </w:p>
    <w:p>
      <w:pPr>
        <w:autoSpaceDN w:val="0"/>
        <w:autoSpaceDE w:val="0"/>
        <w:widowControl/>
        <w:spacing w:line="240" w:lineRule="exact" w:before="28" w:after="0"/>
        <w:ind w:left="0" w:right="7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66" w:lineRule="exact" w:before="8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ADIR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ALIM</w:t>
      </w:r>
    </w:p>
    <w:p>
      <w:pPr>
        <w:autoSpaceDN w:val="0"/>
        <w:autoSpaceDE w:val="0"/>
        <w:widowControl/>
        <w:spacing w:line="266" w:lineRule="exact" w:before="14" w:after="0"/>
        <w:ind w:left="0" w:right="7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AWAZEER</w:t>
      </w:r>
    </w:p>
    <w:p>
      <w:pPr>
        <w:autoSpaceDN w:val="0"/>
        <w:autoSpaceDE w:val="0"/>
        <w:widowControl/>
        <w:spacing w:line="266" w:lineRule="exact" w:before="14" w:after="0"/>
        <w:ind w:left="0" w:right="4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CTING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AMIDIA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SLAMIC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30-11-1902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JOHANNESBURG LETTER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Tuesday, November 26,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CCOUNTS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accounts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published along with the advertisements,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bring them to the notice of every Indian in the Transvaal. It can </w:t>
      </w:r>
      <w:r>
        <w:rPr>
          <w:rFonts w:ascii="Times" w:hAnsi="Times" w:eastAsia="Times"/>
          <w:b w:val="0"/>
          <w:i w:val="0"/>
          <w:color w:val="000000"/>
          <w:sz w:val="22"/>
        </w:rPr>
        <w:t>be seen from them that the Association is now left with a sum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£140.18.1 only. Moreover, £95 out of this was given by Mr. Allbret.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has undertaken a Hereulean task. Compared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task, the money is very little. We do not know of any other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economically as this Association. Its recurring expenditure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£10. But now there will be increased expenditure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telegrams, etc. There is no expenditure on account of rent. Mostly,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expenditure is being borne by Johannesburg.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Rustenburg is followed by other places, even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 little relief to the Association. Only recently, a sum of £15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Rustenburg. Its example deserves to be emulated by </w:t>
      </w:r>
      <w:r>
        <w:rPr>
          <w:rFonts w:ascii="Times" w:hAnsi="Times" w:eastAsia="Times"/>
          <w:b w:val="0"/>
          <w:i w:val="0"/>
          <w:color w:val="000000"/>
          <w:sz w:val="22"/>
        </w:rPr>
        <w:t>other towns.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THEY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ESIEGE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pointed out how Mr. Chamney has seen to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find it difficult to go to Delagoa Bay. It appears that now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 at Volksrust. We hear it suggested that the Indian who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through Natal should have his permit examined at Volksrust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Charlestown. His thumb-impression should be taken before he is </w:t>
      </w:r>
      <w:r>
        <w:rPr>
          <w:rFonts w:ascii="Times" w:hAnsi="Times" w:eastAsia="Times"/>
          <w:b w:val="0"/>
          <w:i w:val="0"/>
          <w:color w:val="000000"/>
          <w:sz w:val="22"/>
        </w:rPr>
        <w:t>allowed to proceed. The object behind this is that a record can be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“British Indian Association, Johannesburg”, 26-10-1907.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to be given. Neither of these things is objectionable in itself.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wants to harass us, it should not be allowed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All these annoyances are incidental to a struggle. They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 us. The question as to what will happen now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>occur to us at all.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XAMPLE OF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EROISM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Mahomed Moosa Parekh writes from Newcastle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residence at Wakkerstroom before December next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object of defying the law. He adds: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it matter even if a thousand such [Registration]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Offices were set up? No one who has sincerely taken an oath once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God, and with faith in the truth of his Prophet, will ever </w:t>
      </w:r>
      <w:r>
        <w:rPr>
          <w:rFonts w:ascii="Times" w:hAnsi="Times" w:eastAsia="Times"/>
          <w:b w:val="0"/>
          <w:i w:val="0"/>
          <w:color w:val="000000"/>
          <w:sz w:val="22"/>
        </w:rPr>
        <w:t>carry the burden of slavery on his head.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Mr. Parekh and all other Indians maintain such spirit till </w:t>
      </w:r>
      <w:r>
        <w:rPr>
          <w:rFonts w:ascii="Times" w:hAnsi="Times" w:eastAsia="Times"/>
          <w:b w:val="0"/>
          <w:i w:val="0"/>
          <w:color w:val="000000"/>
          <w:sz w:val="22"/>
        </w:rPr>
        <w:t>the end.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ATING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HOUSES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remember that the Municipality had framed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on this subject requiring the appointment of a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deputy. The Association had made a representation against this.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now ordered the regulations to be amended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Municipality has agreed to do so.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EGULATIONS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ONCERNING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ABS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being talked about for a long time that a regulation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made prohibiting a black person from riding in a first-class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cab. Now the Municipality has passed such a regulation. It provides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black barrister or physician can use such a cab. This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black barrister in rags or one who is drunk can ride in a first-class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cab, but a wealthy and well-dressed, Indian merchant cannot!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a barrister may ride in it, but not his wife and children.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limit to the stupidity of the people who make such laws.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has sent a representation to the Government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this regulation.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TANGER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have been held and resolutions passed at many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Ram Sundar Pundit’s imprisonment.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in Stanger, too. The Association has received telegrams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under the signatures of Mr. Dawad Mahomed Sidaat,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 Moosa Metar, Mr. Manilal Chaturbhai Patel and Mr. Ahmed </w:t>
      </w:r>
      <w:r>
        <w:rPr>
          <w:rFonts w:ascii="Times" w:hAnsi="Times" w:eastAsia="Times"/>
          <w:b w:val="0"/>
          <w:i w:val="0"/>
          <w:color w:val="000000"/>
          <w:sz w:val="22"/>
        </w:rPr>
        <w:t>Mitha.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has not been able to send letters of thanks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sent telegrams and passed resolutions, for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do so. Moreover, where people do a certain thing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duty and with a patriotic motive, no thanks are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the time for mutual compliments or expression of thanks. </w:t>
      </w:r>
      <w:r>
        <w:rPr>
          <w:rFonts w:ascii="Times" w:hAnsi="Times" w:eastAsia="Times"/>
          <w:b w:val="0"/>
          <w:i w:val="0"/>
          <w:color w:val="000000"/>
          <w:sz w:val="22"/>
        </w:rPr>
        <w:t>Recognition of duty done itself amounts to thanks.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HOLWAD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ADRESSA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Gulam Mahomed Ajam writes from Bombay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sum of £92l.10.0. He is looking about for a building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purchased with that money. But he finds the sum too small to buy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house with. He has also received the deed of trust and power of </w:t>
      </w:r>
      <w:r>
        <w:rPr>
          <w:rFonts w:ascii="Times" w:hAnsi="Times" w:eastAsia="Times"/>
          <w:b w:val="0"/>
          <w:i w:val="0"/>
          <w:color w:val="000000"/>
          <w:sz w:val="22"/>
        </w:rPr>
        <w:t>attorney.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ICENCES IN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INING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REA</w:t>
      </w:r>
    </w:p>
    <w:p>
      <w:pPr>
        <w:autoSpaceDN w:val="0"/>
        <w:autoSpaceDE w:val="0"/>
        <w:widowControl/>
        <w:spacing w:line="24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had refused, under the Gold Law, to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at Johannesburg and other places, and a situation had arisen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it would have been necessary to take the matter to a court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But now another communication has been received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saying that in view of the struggle against the new law,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want to fight on that question, and that a licence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to anyone who applies for it. This reply is noteworthy.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afraid of incurring odium by launching such cases.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it not be afraid of incurring odium when putting 7,000 people </w:t>
      </w:r>
      <w:r>
        <w:rPr>
          <w:rFonts w:ascii="Times" w:hAnsi="Times" w:eastAsia="Times"/>
          <w:b w:val="0"/>
          <w:i w:val="0"/>
          <w:color w:val="000000"/>
          <w:sz w:val="22"/>
        </w:rPr>
        <w:t>into gaol?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EETING OF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ONKANIS</w:t>
      </w:r>
    </w:p>
    <w:p>
      <w:pPr>
        <w:autoSpaceDN w:val="0"/>
        <w:autoSpaceDE w:val="0"/>
        <w:widowControl/>
        <w:spacing w:line="240" w:lineRule="exact" w:before="1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Konkanis was held on Sunday last to find out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all firm. They met in the Hamidia Hall. Mr. Malim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Mahomedtook the chair on the occasion. Mr. Abdool Gani said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that he was determined not to yield till the last. He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the oath which he had joined in administering to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were made at the meeting by Mr. Ismail Khan,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Shahboodeen Hasan, Mr. Hasan Mian (of Roodepoort), Mr. Abdul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Gafur and others, and they all expressed the same view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submit to the law, whatever the cost. Even in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that was raised whether everyone working in a shop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himself registered or not, the previous decision was reiterated, </w:t>
      </w:r>
      <w:r>
        <w:rPr>
          <w:rFonts w:ascii="Times" w:hAnsi="Times" w:eastAsia="Times"/>
          <w:b w:val="0"/>
          <w:i w:val="0"/>
          <w:color w:val="000000"/>
          <w:sz w:val="22"/>
        </w:rPr>
        <w:t>namely, that it was not at all necessary to do so.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OLLECTING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UNDS FOR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94" w:lineRule="exact" w:before="1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collections here for the [Indian] National Congress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exceeded £50. There may be still further contributions. I shall send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list next week. Out of the sum mentioned above, £25 is sent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Ameeroodeen for the present. If more were needed, it was resolved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up to £50. Some expenditure was also incurred in sending cables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 to India about the delegation. All these accounts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published.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PATHY OF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ELAGOA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the newspapers here that, if the Indian community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Delagoa Bay does not become alert, it will be reduced to a miserable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plight. The Chamber there has resolved that henceforth Indians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allowed to vote. If the Indians there continue to put up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without any protest, it will be a great disgrace. Moreover,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made to put obstacles in the path of Indians going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Transvaal. It would be good if these things put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into Delagoa Bay Indians. We strongly urge all Indians </w:t>
      </w:r>
      <w:r>
        <w:rPr>
          <w:rFonts w:ascii="Times" w:hAnsi="Times" w:eastAsia="Times"/>
          <w:b w:val="0"/>
          <w:i w:val="0"/>
          <w:color w:val="000000"/>
          <w:sz w:val="22"/>
        </w:rPr>
        <w:t>having contacts with wealthy people there to go on writing to them.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AEKWAR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subjects of His Highness the Gaekwar have submitted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petition to him in connection with the new law, signed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150 persons.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HOULD BE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IN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ECEMBER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our readers will be eager to read the answer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 have reserved the question for the last place in my letter, </w:t>
      </w:r>
      <w:r>
        <w:rPr>
          <w:rFonts w:ascii="Times" w:hAnsi="Times" w:eastAsia="Times"/>
          <w:b w:val="0"/>
          <w:i w:val="0"/>
          <w:color w:val="000000"/>
          <w:sz w:val="22"/>
        </w:rPr>
        <w:t>but it would have deserved the first.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CAN BE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deciding what should be done, let us consider 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done. We have seen that the Government has no authority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expelus with physical force. The only thing that remains is putting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gaol. Under Section 8 of the Act, the police can demand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from every Indian. If he does not have it, he can be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 magistrate. There he will get a notice to leave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 specified period. When the order is disregarded,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arrested again, and can be sentenced to imprisonment for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months. When a person is tried under this Section, the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power to impose a fine. If we read the Act, we shall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court can order anyone to apply for the register. Instead of trying </w:t>
      </w:r>
      <w:r>
        <w:rPr>
          <w:rFonts w:ascii="Times" w:hAnsi="Times" w:eastAsia="Times"/>
          <w:b w:val="0"/>
          <w:i w:val="0"/>
          <w:color w:val="000000"/>
          <w:sz w:val="22"/>
        </w:rPr>
        <w:t>a person in this manner, the Government can also prosecute him for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“Petition to Gaekwar”, 25-11-1907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making such application. The penalty for the offence of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an application is a fine of £100 or imprisonment.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can deal with every Indian in this manner, which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Indian can be put into gaol. But there is a great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being able to do something and actually doing it. I dismiss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the idea that the Government can arrest every Indian and </w:t>
      </w:r>
      <w:r>
        <w:rPr>
          <w:rFonts w:ascii="Times" w:hAnsi="Times" w:eastAsia="Times"/>
          <w:b w:val="0"/>
          <w:i w:val="0"/>
          <w:color w:val="000000"/>
          <w:sz w:val="22"/>
        </w:rPr>
        <w:t>put him into gaol.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RRESTS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ERTAIN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some Indians will definitely be arrested. I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first round of arrests will include a hundred people at the most.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ESTING OUR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ETTLE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likely that a few Indians will be arrested at every place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view to testing our mettle. If that happens, our struggle will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end earlier. If there are simultaneous arrests at every place,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get into a panic. If such arrests take place,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Mr. Gandhi to go everywhere. There will be no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do so. Immediately a person is arrested, a telegram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sent to the Association (BIAS) at Johannesburg.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PPLICATION FOR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</w:p>
    <w:p>
      <w:pPr>
        <w:autoSpaceDN w:val="0"/>
        <w:autoSpaceDE w:val="0"/>
        <w:widowControl/>
        <w:spacing w:line="260" w:lineRule="exact" w:before="1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arrested person must not offer bail. A lawyer is also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engaged. When he attends the court on the day of hearing,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state:</w:t>
      </w:r>
    </w:p>
    <w:p>
      <w:pPr>
        <w:autoSpaceDN w:val="0"/>
        <w:autoSpaceDE w:val="0"/>
        <w:widowControl/>
        <w:spacing w:line="260" w:lineRule="exact" w:before="1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oppose the law. I am a </w:t>
      </w:r>
      <w:r>
        <w:rPr>
          <w:rFonts w:ascii="Times" w:hAnsi="Times" w:eastAsia="Times"/>
          <w:b w:val="0"/>
          <w:i/>
          <w:color w:val="000000"/>
          <w:sz w:val="22"/>
        </w:rPr>
        <w:t>bona 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resident of the Transvaal.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a genuine permit. Under this law we cease to be human beings.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also lose our religion. I will not therefore submit to it. Our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is against it. If the Government serves me with a notice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leave, that also will not be complied with. Hence, whatever penalty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inflicted on me may be inflicted just now. If a notice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>given, it may please be as short as possible.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should be said by the person himself through an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interpreter.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OTICE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BE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ERVED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Thereupon, the chances are that a notice will be served.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expiry of the period of notice, no lawyer will be needed.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concerned will remain free till the notice-period expires.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that time, he may make whatever arrangements he thinks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necessary concerning his personal affairs.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FTER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XPIRY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OTICE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PERIOD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expiry of the notice-period, he will be arrested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further statement is to be made on this occasion. He should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say: I have nothing to add to what I stated earlier. He should then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whatever sentence is inflicted. People who remain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immediately send a telegram about the sentence given.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should contain particulars of whether the person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family, where it lives, whether he has left it to the community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for its maintenance or whether he has resources of his own, </w:t>
      </w:r>
      <w:r>
        <w:rPr>
          <w:rFonts w:ascii="Times" w:hAnsi="Times" w:eastAsia="Times"/>
          <w:b w:val="0"/>
          <w:i w:val="0"/>
          <w:color w:val="000000"/>
          <w:sz w:val="22"/>
        </w:rPr>
        <w:t>etc.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remembered that, wherever necessary,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dependants [of the arrested person] will be maintained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till the day of his release from gaol. The best thing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every place to assume responsibility for its own people, just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the family of Ram Sundar Pundit was assumed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of Germiston. But if this is not possible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>will certainly make some arrangements,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do not strike at Johannesburg and, consequently,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is not occupied there, he will run up to any place where </w:t>
      </w:r>
      <w:r>
        <w:rPr>
          <w:rFonts w:ascii="Times" w:hAnsi="Times" w:eastAsia="Times"/>
          <w:b w:val="0"/>
          <w:i w:val="0"/>
          <w:color w:val="000000"/>
          <w:sz w:val="22"/>
        </w:rPr>
        <w:t>Indians (</w:t>
      </w:r>
      <w:r>
        <w:rPr>
          <w:rFonts w:ascii="Times" w:hAnsi="Times" w:eastAsia="Times"/>
          <w:b w:val="0"/>
          <w:i/>
          <w:color w:val="000000"/>
          <w:sz w:val="22"/>
        </w:rPr>
        <w:t>bona 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residents) may have been arrested and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fees [for their defence]. It will be proper for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to meet his travelling expenses. Even if this is not done,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will pay them and Mr. Gandhi will make himself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>at that place.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say anything about the business of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gaol. He will have made arrangements in advance for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not be able to force anyone to close down his shop.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can it auction his goods to recover the fine. It also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likely that all the persons in a shop will be arrested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Even while in gaol, one can look after one’s business: one may </w:t>
      </w:r>
      <w:r>
        <w:rPr>
          <w:rFonts w:ascii="Times" w:hAnsi="Times" w:eastAsia="Times"/>
          <w:b w:val="0"/>
          <w:i w:val="0"/>
          <w:color w:val="000000"/>
          <w:sz w:val="22"/>
        </w:rPr>
        <w:t>write letters or send messages.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HOULD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HOSE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EMAIN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UTSIDE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8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one or more fellow Indians are taken to gaol, those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should mark time outside. That is the best way. If anyone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fright and runs of to get himself registered lest he himself be </w:t>
      </w:r>
      <w:r>
        <w:rPr>
          <w:rFonts w:ascii="Times" w:hAnsi="Times" w:eastAsia="Times"/>
          <w:b w:val="0"/>
          <w:i w:val="0"/>
          <w:color w:val="000000"/>
          <w:sz w:val="22"/>
        </w:rPr>
        <w:t>attacked, he will have proved himself an enemy of the country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brought disgrace to the Indian community.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come only when the people, instead of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nervous on account of the leaders having been arrested, will be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emboldened to defy the law. It should be distinctly remembered that </w:t>
      </w:r>
      <w:r>
        <w:rPr>
          <w:rFonts w:ascii="Times" w:hAnsi="Times" w:eastAsia="Times"/>
          <w:b w:val="0"/>
          <w:i w:val="0"/>
          <w:color w:val="000000"/>
          <w:sz w:val="22"/>
        </w:rPr>
        <w:t>only when this is proved beyond doubt will the law be repealed.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ECEMBER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December 2 Indians need not keep themselves confined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four walls of their houses. Hawkers need not get frightened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stop going on their rounds; they must come out fearlessly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their business. On that day and on the days following,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go on with their work as usual as if nothing has happened.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struggle for freedom. Hence courage will be required at every </w:t>
      </w:r>
      <w:r>
        <w:rPr>
          <w:rFonts w:ascii="Times" w:hAnsi="Times" w:eastAsia="Times"/>
          <w:b w:val="0"/>
          <w:i w:val="0"/>
          <w:color w:val="000000"/>
          <w:sz w:val="22"/>
        </w:rPr>
        <w:t>step. Without courage, then, there can be no success.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ALOO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S T</w:t>
      </w:r>
      <w:r>
        <w:rPr>
          <w:rFonts w:ascii="Times" w:hAnsi="Times" w:eastAsia="Times"/>
          <w:b w:val="0"/>
          <w:i w:val="0"/>
          <w:color w:val="000000"/>
          <w:sz w:val="16"/>
        </w:rPr>
        <w:t>URN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ABOUT</w:t>
      </w:r>
    </w:p>
    <w:p>
      <w:pPr>
        <w:autoSpaceDN w:val="0"/>
        <w:tabs>
          <w:tab w:pos="550" w:val="left"/>
          <w:tab w:pos="469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Haloo has apologized [at a meeting] in a mosque for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blackened his face and has sent the 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Registrar:</w:t>
      </w:r>
    </w:p>
    <w:p>
      <w:pPr>
        <w:autoSpaceDN w:val="0"/>
        <w:autoSpaceDE w:val="0"/>
        <w:widowControl/>
        <w:spacing w:line="212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46" w:after="0"/>
        <w:ind w:left="55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beg respectfully to return herewith the registration certificate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granted to me on the 12th day of October, 1907. In doing so, I am quite aware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is not possible for me to cast off the yoke of the Act I have undertaken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bear; but that is, under the circumstances in which I am placed, the least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do. Indeed, when I went to your temporary office in Von Brandis Square,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Johannesburg, I had conflicting emotions—on the one hand was my creditor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pressing me to submit to the Act or threatening to sell me out, on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shame I would have to incur by reason of my submission. But I did not </w:t>
      </w:r>
      <w:r>
        <w:rPr>
          <w:rFonts w:ascii="Times" w:hAnsi="Times" w:eastAsia="Times"/>
          <w:b w:val="0"/>
          <w:i w:val="0"/>
          <w:color w:val="000000"/>
          <w:sz w:val="18"/>
        </w:rPr>
        <w:t>then realize the magnitude of the shame; I yielded to the threat.</w:t>
      </w:r>
    </w:p>
    <w:p>
      <w:pPr>
        <w:autoSpaceDN w:val="0"/>
        <w:autoSpaceDE w:val="0"/>
        <w:widowControl/>
        <w:spacing w:line="240" w:lineRule="exact" w:before="80" w:after="0"/>
        <w:ind w:left="55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now see that my existence has become intolerable. I am shunned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countrymen and my co-religionists. My sister and my other relations write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me disowning me entirely and telling me that, in breaking my oath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solemnly taken, I have become an unfit member of my family. Even if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retain my possessions, I see that they would be more a burden to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anything else, with all those who have associated with me and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I had the privilege of associating putting me outside their pale. 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those who at the mass meeting at Pretoria on the 31st July last </w:t>
      </w:r>
      <w:r>
        <w:rPr>
          <w:rFonts w:ascii="Times" w:hAnsi="Times" w:eastAsia="Times"/>
          <w:b w:val="0"/>
          <w:i w:val="0"/>
          <w:color w:val="000000"/>
          <w:sz w:val="18"/>
        </w:rPr>
        <w:t>inveighed against the weakkneed Memons for having yielded to worldly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been reproduced here from the English section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>, 30-11-1907,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temptation and broken their solemn obligation and accepted the slavery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Act. When the same trial stared me in the face, I yielded. The result of it 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undo, but in returning this certificate, I derive the satisfaction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having regained to a certain extent my conscience.</w:t>
      </w:r>
    </w:p>
    <w:p>
      <w:pPr>
        <w:autoSpaceDN w:val="0"/>
        <w:autoSpaceDE w:val="0"/>
        <w:widowControl/>
        <w:spacing w:line="240" w:lineRule="exact" w:before="8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only trust that my example will be a warning to my 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countrymen, and that they will never even look at your Office, so long as it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Registration Act which you may administer.</w:t>
      </w:r>
    </w:p>
    <w:p>
      <w:pPr>
        <w:autoSpaceDN w:val="0"/>
        <w:autoSpaceDE w:val="0"/>
        <w:widowControl/>
        <w:spacing w:line="240" w:lineRule="exact" w:before="72" w:after="0"/>
        <w:ind w:left="10" w:right="28" w:firstLine="59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Moreover, while sending this letter to the newspapers,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Haloo has also stated that the report that had appeared in some of </w:t>
      </w:r>
      <w:r>
        <w:rPr>
          <w:rFonts w:ascii="Times" w:hAnsi="Times" w:eastAsia="Times"/>
          <w:b w:val="0"/>
          <w:i w:val="0"/>
          <w:color w:val="000000"/>
          <w:sz w:val="22"/>
        </w:rPr>
        <w:t>them about his dog having been poisoned was false.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AMIDIA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SLAMIC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ETTER</w:t>
      </w:r>
    </w:p>
    <w:p>
      <w:pPr>
        <w:autoSpaceDN w:val="0"/>
        <w:tabs>
          <w:tab w:pos="550" w:val="left"/>
          <w:tab w:pos="301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Society has addressed the following letter to the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All-India Muslim League: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55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Society invites your attention to the question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Act. You must have seen the circular letter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Mahomedans by the Hamidia Islamic Society.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all Indian associations without regard to their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colour. On this question there is no difference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and it is felt that there should be a united and emphatic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in this connection. My Society, therefore, trusts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All India Muslim League will protest against the Act.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APPENED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EPUTATION OF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HITES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reported that some whites intended taking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to the Government. The deputation has not gone till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made some Indians impatient. I must say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 is a sign of fear. What difference will it make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is taken or not? We depend on our own strength. But,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view to reassuring the timid, I may state that preparations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are going on. They are only eager to know what stuff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made of. That cannot be known before December; that is why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has not gone yet. However, one should not be surprised if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depend only on outside help are disappointed.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GAINST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ICKET</w:t>
      </w:r>
    </w:p>
    <w:p>
      <w:pPr>
        <w:autoSpaceDN w:val="0"/>
        <w:autoSpaceDE w:val="0"/>
        <w:widowControl/>
        <w:spacing w:line="240" w:lineRule="exact" w:before="8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P. K. Naidoo, who was a picket, had a violent altercation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another Madrasi about registration. The Madrasi was beaten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had taken out a register. Mr. Naidoo’s case came up for </w:t>
      </w:r>
      <w:r>
        <w:rPr>
          <w:rFonts w:ascii="Times" w:hAnsi="Times" w:eastAsia="Times"/>
          <w:b w:val="0"/>
          <w:i w:val="0"/>
          <w:color w:val="000000"/>
          <w:sz w:val="22"/>
        </w:rPr>
        <w:t>hearing today (Tuesday). He was fined £10. The fine was paid by his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follows, however, is a summary. For the original,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All-India Muslim League President”,  Before 26-11-1907.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Commenting on this, the magistrate said that since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related to the question of registration, he should in fact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to imprisonment instead of a fine. My own sympathies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the least with Mr. Naidoo. Such cases only do harm to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place in this struggle for the use of force. Besides, paying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fine for getting released was still worse; that the fine was paid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involves them also in disgrace. Those who want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by force from getting themselves registered do 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the nature of this grand, religious-cum-patriotic struggle.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 BY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UNJABIS</w:t>
      </w:r>
    </w:p>
    <w:p>
      <w:pPr>
        <w:autoSpaceDN w:val="0"/>
        <w:tabs>
          <w:tab w:pos="550" w:val="left"/>
          <w:tab w:pos="1730" w:val="left"/>
        </w:tabs>
        <w:autoSpaceDE w:val="0"/>
        <w:widowControl/>
        <w:spacing w:line="24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Punjabis have addressed a petition to Lord Selborne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translate below: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270" w:val="left"/>
        </w:tabs>
        <w:autoSpaceDE w:val="0"/>
        <w:widowControl/>
        <w:spacing w:line="22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Petitioners are old Indian soldiers, and represent 43 Punjabi </w:t>
      </w:r>
      <w:r>
        <w:rPr>
          <w:rFonts w:ascii="Times" w:hAnsi="Times" w:eastAsia="Times"/>
          <w:b w:val="0"/>
          <w:i w:val="0"/>
          <w:color w:val="000000"/>
          <w:sz w:val="18"/>
        </w:rPr>
        <w:t>Mahomedans, 13 Sikhs, and 54 Pathans.</w:t>
      </w:r>
    </w:p>
    <w:p>
      <w:pPr>
        <w:autoSpaceDN w:val="0"/>
        <w:autoSpaceDE w:val="0"/>
        <w:widowControl/>
        <w:spacing w:line="220" w:lineRule="exact" w:before="40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Petitioners are all British subjects, and were most of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to the Colony in connection with the Transport Corps raised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of the late war. When your Petitioners came to South Africa,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 by their officers that it would be possible for them, at the end of the war, </w:t>
      </w:r>
      <w:r>
        <w:rPr>
          <w:rFonts w:ascii="Times" w:hAnsi="Times" w:eastAsia="Times"/>
          <w:b w:val="0"/>
          <w:i w:val="0"/>
          <w:color w:val="000000"/>
          <w:sz w:val="18"/>
        </w:rPr>
        <w:t>to settle in any part of South Africa.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your Petitioners have fought under the British flag during </w:t>
      </w:r>
      <w:r>
        <w:rPr>
          <w:rFonts w:ascii="Times" w:hAnsi="Times" w:eastAsia="Times"/>
          <w:b w:val="0"/>
          <w:i w:val="0"/>
          <w:color w:val="000000"/>
          <w:sz w:val="18"/>
        </w:rPr>
        <w:t>the Chitral Expedition, the Tirah Campaign, and other expeditions.</w:t>
      </w:r>
    </w:p>
    <w:p>
      <w:pPr>
        <w:autoSpaceDN w:val="0"/>
        <w:autoSpaceDE w:val="0"/>
        <w:widowControl/>
        <w:spacing w:line="220" w:lineRule="exact" w:before="40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exception of a few, all are at present without employment,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largely because of the struggle against the Asiatic Registration Act. In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cases, their employers have dismissed them for non-registration, and, in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cases, your Petitioners have been told that they could get employment if they </w:t>
      </w:r>
      <w:r>
        <w:rPr>
          <w:rFonts w:ascii="Times" w:hAnsi="Times" w:eastAsia="Times"/>
          <w:b w:val="0"/>
          <w:i w:val="0"/>
          <w:color w:val="000000"/>
          <w:sz w:val="18"/>
        </w:rPr>
        <w:t>allowed themselves to be registered under the new Act.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humble opinion of your Petitioners, it is not possible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to submit to the Asiatic Act, inasmuch as it subjects them to humiliation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never experienced by them in India. How could they sacrifice their self-respect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dignity as soldiers?</w:t>
      </w:r>
    </w:p>
    <w:p>
      <w:pPr>
        <w:autoSpaceDN w:val="0"/>
        <w:tabs>
          <w:tab w:pos="127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Petitioners cannot return to India and find the wherewithal to </w:t>
      </w:r>
      <w:r>
        <w:rPr>
          <w:rFonts w:ascii="Times" w:hAnsi="Times" w:eastAsia="Times"/>
          <w:b w:val="0"/>
          <w:i w:val="0"/>
          <w:color w:val="000000"/>
          <w:sz w:val="18"/>
        </w:rPr>
        <w:t>support themselves.</w:t>
      </w:r>
    </w:p>
    <w:p>
      <w:pPr>
        <w:autoSpaceDN w:val="0"/>
        <w:autoSpaceDE w:val="0"/>
        <w:widowControl/>
        <w:spacing w:line="220" w:lineRule="exact" w:before="40" w:after="0"/>
        <w:ind w:left="55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Petitioners now venture respectfully to claim Your Excellency’s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protection in your capacity as High Commissioner and trustee of Imperial </w:t>
      </w:r>
      <w:r>
        <w:rPr>
          <w:rFonts w:ascii="Times" w:hAnsi="Times" w:eastAsia="Times"/>
          <w:b w:val="0"/>
          <w:i w:val="0"/>
          <w:color w:val="000000"/>
          <w:sz w:val="18"/>
        </w:rPr>
        <w:t>interests in South Africa.</w:t>
      </w:r>
    </w:p>
    <w:p>
      <w:pPr>
        <w:autoSpaceDN w:val="0"/>
        <w:autoSpaceDE w:val="0"/>
        <w:widowControl/>
        <w:spacing w:line="220" w:lineRule="exact" w:before="40" w:after="0"/>
        <w:ind w:left="55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Petitioners, therefore, respectfully pray that Your Excellency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pleased to secure them such relief as may be possible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circumstances.</w:t>
      </w:r>
    </w:p>
    <w:p>
      <w:pPr>
        <w:autoSpaceDN w:val="0"/>
        <w:autoSpaceDE w:val="0"/>
        <w:widowControl/>
        <w:spacing w:line="230" w:lineRule="exact" w:before="4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original,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“Petition to High Commissioner”, Before 26-11-1907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been given here with some changes needed to bring it into conformity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Gujarati version.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4850" w:val="left"/>
        </w:tabs>
        <w:autoSpaceDE w:val="0"/>
        <w:widowControl/>
        <w:spacing w:line="294" w:lineRule="exact" w:before="0" w:after="0"/>
        <w:ind w:left="108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EMORIAL </w:t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EETING OF 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Wednesday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Chinese Association held a memorial meeting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(Wednesday) to commemorate the Chinaman who had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suicide. No one present at the meeting could help feeling admiration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Chinese. Their beautiful hall was adorned with black cloth.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side in the hall there was a photograph of the Chinaman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died. In the centre were standing all those who had served as pickets.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 them on all sides were chairs which were occupied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invitees. About a thousand Chinese, with flowers in their hands, gently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by the photograph, praying for the soul of the departed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went out through the door opposite. All these men were neatly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dressed. Then they sang dirges in Chinese, after which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in another hall. The hall was packed to capacity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chairman, Mr. Quinn, made a speech in Chineseand English.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by Mr. Gandhi and Mr. Polak who commented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The meeting was then dissolved. Their unity, neatness and </w:t>
      </w:r>
      <w:r>
        <w:rPr>
          <w:rFonts w:ascii="Times" w:hAnsi="Times" w:eastAsia="Times"/>
          <w:b w:val="0"/>
          <w:i w:val="0"/>
          <w:color w:val="000000"/>
          <w:sz w:val="22"/>
        </w:rPr>
        <w:t>courage—all these three things deserve to be emulated by us.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SSAULT IN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case is going on against a Pathan, named Banutkhan,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assaulted Mr. Hajee Ebrahim, who is a blackleg Full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have not yet arrived. But it appears that Banutkhan dealt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 with a stick to Mr. Ebrahim for having taken out a register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the oath. Hajee Ebrahim tossed him to the ground and 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down. To get free from his clutches, Banutkhan bit Ebrahim on </w:t>
      </w:r>
      <w:r>
        <w:rPr>
          <w:rFonts w:ascii="Times" w:hAnsi="Times" w:eastAsia="Times"/>
          <w:b w:val="0"/>
          <w:i w:val="0"/>
          <w:color w:val="000000"/>
          <w:sz w:val="22"/>
        </w:rPr>
        <w:t>the cheek. At first the amount of bail for Banutkhan was fixed 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£100, for Mr. Chamney had reported that Banutkhan had threatened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too. Half-way through the proceedings, the amount of bail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£50. The magistrate fined Banutkhan £20 and he has paid </w:t>
      </w:r>
      <w:r>
        <w:rPr>
          <w:rFonts w:ascii="Times" w:hAnsi="Times" w:eastAsia="Times"/>
          <w:b w:val="0"/>
          <w:i w:val="0"/>
          <w:color w:val="000000"/>
          <w:sz w:val="22"/>
        </w:rPr>
        <w:t>the amount.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ETTER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ANILAL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</w:p>
    <w:p>
      <w:pPr>
        <w:autoSpaceDN w:val="0"/>
        <w:autoSpaceDE w:val="0"/>
        <w:widowControl/>
        <w:spacing w:line="24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Manilal Desai, the chief picket at Pretoria, has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the newspapers stating that the pickets do not at all assault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or use force, but only explain the subtle implications of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gentleness and in a friendly manner, and point out the hardships </w:t>
      </w:r>
      <w:r>
        <w:rPr>
          <w:rFonts w:ascii="Times" w:hAnsi="Times" w:eastAsia="Times"/>
          <w:b w:val="0"/>
          <w:i w:val="0"/>
          <w:color w:val="000000"/>
          <w:sz w:val="22"/>
        </w:rPr>
        <w:t>caused by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30-11-1907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282. SPEECH AT CHINESE 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6" w:lineRule="exact" w:before="86" w:after="0"/>
        <w:ind w:left="459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27,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22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it seemed like profanity to discuss the Act on such an occasion;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yet, as the Chairman had set the example,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could not but follow it, especially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ceremony at which they had so recently assisted was so intimately connected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Act. He had often heard it remarked that the Chinese people did not value human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as other people did, but if he at any time had any illusions on that point,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set at rest after what he had seen that afternoon. He wished General Smuts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attended the gathering to witness the great ceremonial through which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passed. He thought, in that case, that General Smuts would have thought twice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saying he had put his foot down and was going to keep it there. He (Mr. Gandhi)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upon himself the responsibilityof advising the fighting of the Asiatic Act,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still felt he was doing what was right, proper and just. He gave that advice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 and he had no hesitation in giving the same advice to them as fellow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Asiatics. He tried hard, and for a long time, to draw a line between British subjects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non-British subjects. He pleaded hard with the Government here and with the Imperial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that at least there should be a discrimination between British subjects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other Asiatics. “No,” was the emphatic answer both from the Imperial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the local Government, and although he claimed for his countrymen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himself all the rights that should properly belong to British subjects, that claim </w:t>
      </w:r>
      <w:r>
        <w:rPr>
          <w:rFonts w:ascii="Times" w:hAnsi="Times" w:eastAsia="Times"/>
          <w:b w:val="0"/>
          <w:i w:val="0"/>
          <w:color w:val="000000"/>
          <w:sz w:val="18"/>
        </w:rPr>
        <w:t>was summarily rejected and British Indians and other Asiatics were classed alike.</w:t>
      </w:r>
    </w:p>
    <w:p>
      <w:pPr>
        <w:autoSpaceDN w:val="0"/>
        <w:autoSpaceDE w:val="0"/>
        <w:widowControl/>
        <w:spacing w:line="260" w:lineRule="exact" w:before="12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Adversity had made them strange bed-fellows in this struggle. It was perfectly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 that in spite of the position, British Indians still, somehow or other, clung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British-subject idea, and they felt that some day or other, they would be able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the plea. So far as that was concerned, the Chinese fight was different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 fight, but so far as the incidence of this wretched legislation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concerned, the Chinese fight was identical with that of the British Indians, and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 law pressed equally heavily on both that both were fighting it. If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justification were to be sought for repealing the Asiatic Act, he thought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instances. The first in importance was undoubtedly the death of a countryman of </w:t>
      </w:r>
      <w:r>
        <w:rPr>
          <w:rFonts w:ascii="Times" w:hAnsi="Times" w:eastAsia="Times"/>
          <w:b w:val="0"/>
          <w:i w:val="0"/>
          <w:color w:val="000000"/>
          <w:sz w:val="18"/>
        </w:rPr>
        <w:t>his Chinese audience. Their countryman had sacrificed himself for what he thought</w:t>
      </w:r>
    </w:p>
    <w:p>
      <w:pPr>
        <w:autoSpaceDN w:val="0"/>
        <w:autoSpaceDE w:val="0"/>
        <w:widowControl/>
        <w:spacing w:line="220" w:lineRule="exact" w:before="30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memorial service was held for Chow Kwai, a Chinese who, feeling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degradation of having submitted to registration, had committed suicide. Gandhiji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invited by Mr. Quinn, Chairman of the Chinese Association, to address the </w:t>
      </w:r>
      <w:r>
        <w:rPr>
          <w:rFonts w:ascii="Times" w:hAnsi="Times" w:eastAsia="Times"/>
          <w:b w:val="0"/>
          <w:i w:val="0"/>
          <w:color w:val="000000"/>
          <w:sz w:val="18"/>
        </w:rPr>
        <w:t>gathering.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had exhorted the audience to resist imposition of the Asiatic Law </w:t>
      </w:r>
      <w:r>
        <w:rPr>
          <w:rFonts w:ascii="Times" w:hAnsi="Times" w:eastAsia="Times"/>
          <w:b w:val="0"/>
          <w:i w:val="0"/>
          <w:color w:val="000000"/>
          <w:sz w:val="18"/>
        </w:rPr>
        <w:t>Amendment Act.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mistake. A miserable attempt had been made to show that the man had given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for other reasons, but the fact stood out prominently that the man had given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for the sake of this wretched, miserable Asiatic Act. The other instance he referred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was among his (the speaker’s) own countrymen. A man perfectly guiltless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striving to live his life as he best knew how, serving the spiritual needs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countrymen, had been sent to jail, and was today in default in Johannesburg simply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of this Asiatic Act.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 sorts of charges had been made against him, and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an iota of proof of the seditious charges. He (Mr. Gandhi) could only say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Act which had exacted already this heavy price could never be submitted to, 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[the] Chinese or by British Indians, if they were true to themselves, if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 to their countrymen, and if they valued their honour above anything else.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 was a moral and religious one. He reminded them that virtue was its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reward, and said if this was a question of conflicting rights between Europeans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Asiatics, he could understand the position taken up by the Government. But he felt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convinced that this was not a struggle between Europeans and Asiatics. General Smuts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reputed to be very strong, and so he was; but so far as the Asiatics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concerned, that strength remained to be proved. He submitted that they were violating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consciences of thirteen thousand British Indians and thirteen hundred Chinese,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they had chosen the rottenest way of doing a thing which could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in a better way long enough ago. After the 2nd December, their freedom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own, but, whether arrested or not, they would keep before their minds the spirit </w:t>
      </w:r>
      <w:r>
        <w:rPr>
          <w:rFonts w:ascii="Times" w:hAnsi="Times" w:eastAsia="Times"/>
          <w:b w:val="0"/>
          <w:i w:val="0"/>
          <w:color w:val="000000"/>
          <w:sz w:val="18"/>
        </w:rPr>
        <w:t>of the dead man and remember in this struggle that virtue was its own reward.</w:t>
      </w:r>
    </w:p>
    <w:p>
      <w:pPr>
        <w:autoSpaceDN w:val="0"/>
        <w:autoSpaceDE w:val="0"/>
        <w:widowControl/>
        <w:spacing w:line="294" w:lineRule="exact" w:before="1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7-12-1907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Ram Sundar Pundit; vide " Trial of Ram Sundar Pundit”, 11-</w:t>
      </w:r>
      <w:r>
        <w:rPr>
          <w:rFonts w:ascii="Times" w:hAnsi="Times" w:eastAsia="Times"/>
          <w:b w:val="0"/>
          <w:i w:val="0"/>
          <w:color w:val="000000"/>
          <w:sz w:val="18"/>
        </w:rPr>
        <w:t>11-1907; 14-11-1907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WHY WE OPPOSE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past fifteen months, hardly a week has passed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pages have contained some statement against the Asiatic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Act, and yet there is no denying the fact that the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Europeans and even many Indians will not be able to say why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such bitter and sustained opposition to a mere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Some say that the Act is objectionable because it requires Asiatics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children over eight years to give digit impressions;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because this law gives unlimited power to harass Asiatics.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minimise the importance of these objections,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admit that, by themselves, they would be trivial, at any rate,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worth the sacrifice that British Indians have pledged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to make.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Why, then, this strenuous struggle? The answer is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Act, read in conjunction with the events that preceded it and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is one that takes away the very manhood from British Indians,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be just as civilised as the law-givers themselves, 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essentials of life. The Act constitutes, on the one hand, an assertion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right on the part of the Government of the Transvaal to treat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as they please, and without reference to the latter’s opinion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feelings. On the other, there is a denial of any such inherent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especially when their act involves a curtailment of or </w:t>
      </w:r>
      <w:r>
        <w:rPr>
          <w:rFonts w:ascii="Times" w:hAnsi="Times" w:eastAsia="Times"/>
          <w:b w:val="0"/>
          <w:i w:val="0"/>
          <w:color w:val="000000"/>
          <w:sz w:val="22"/>
        </w:rPr>
        <w:t>an attack on personal liberty.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were asked to point out in which Section of the Act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any such intention or assertion on the part of the Government,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perhaps, be difficult to lay our finger on any particular Section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exposing ourselves to the charge of sentimentality. Just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to say in what particular grain of opium lies the poison,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perhaps, is it not possible to point to the venom in the Act.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it is, undoubtedly, rank poison to a self-respecting Asiatic,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trivialities mentioned above are, taken together,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indications of the fact. The general effect of the Act can only be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cannot be expressed; hence it is that the people at large have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symbols to represent the deadly spirit they have always sensed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sub-consciously yet not the less really. What has happened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attempted administration of the Act—the futile prosecution of Carim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Jamal, the secret examination of applicants, the startling revelations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trial of the Indian priest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—furnishes a terrible confirmation and a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“Johannesburgg Letter”, 29-7-1907, ; 5-8-1907 and “Trial of Ram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Sundar Pundit”, 14-11-1907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complete justification of the view held by the Indian community.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what we have stated above, it is, perhaps, hardly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wherein lies the religious objection, but a little closer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is possibly necessary, as even well-meaning friends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the question. Judging from the highest standpoint, we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very effective argument drawn from the wantonly invidious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made between Turkish Mahomedans and other Turkish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subjects, but for men of religion we would venture to put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in the form of a simple question: If it be a fact that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conscientiously consider that the Act unmans them, degrades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enslaves them, can those who are less than men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God; can men who, well knowing the injurious consequences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particular measure, accept it from base, because purely selfish and </w:t>
      </w:r>
      <w:r>
        <w:rPr>
          <w:rFonts w:ascii="Times" w:hAnsi="Times" w:eastAsia="Times"/>
          <w:b w:val="0"/>
          <w:i w:val="0"/>
          <w:color w:val="000000"/>
          <w:sz w:val="22"/>
        </w:rPr>
        <w:t>worldly, motives ever serve God?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Viewed in this light, it is clear that the struggle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paramount importance. A handful of men, usually accounted 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brave, are crossing swords with a comparatively mighty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with unrestricted power. Can they succeed? We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emphatically, “Yes” —provided that they are, as they have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themselves to be, willing and ready to sacrifice commensurately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result to be obtained.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30-11-1907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WHY DO WE OPPOSE LAW?</w:t>
      </w:r>
    </w:p>
    <w:p>
      <w:pPr>
        <w:autoSpaceDN w:val="0"/>
        <w:autoSpaceDE w:val="0"/>
        <w:widowControl/>
        <w:spacing w:line="240" w:lineRule="exact" w:before="1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past twelve months, we have been writing something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 this journal in reply to this question. In spite of that,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 struggle, we are afraid, has remained obscure to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We can hope that the game will start in right earnest now.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that, though the Government is afraid, it will surely lay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about a hundred Indians at least. If it does not, we shall be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sorry. Superficially, it may not appear proper to talk in this strain; yet,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think that what we have said is right. For, the time for our test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arrived. The people are in high spirits. If the Government denies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opportunity of being tested, it will not come again. As warriors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battle-field feel sorely disappointed when they return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fighting, so is the condition of the Transvaal Indians just now.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hundred Indians, at least, went to gaol, could it be said that a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given. This journal will be in the hands of the Transvaal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on the 1st or 2nd of December. At that time, the brave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eagerly waiting to be the first on the battle-field, that is, to be arrested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having committed any crime. The cowards, frightened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will be hiding in their houses, terrified at the thought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arrested. And as for those who have blackened their faces,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the good fortune of such an occasion of patriotic service?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cowards or heroes, for both we consider December 2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 occasion. We congratulate even the cowards because,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panicky, for the sake of the country they have not submitted to </w:t>
      </w:r>
      <w:r>
        <w:rPr>
          <w:rFonts w:ascii="Times" w:hAnsi="Times" w:eastAsia="Times"/>
          <w:b w:val="0"/>
          <w:i w:val="0"/>
          <w:color w:val="000000"/>
          <w:sz w:val="22"/>
        </w:rPr>
        <w:t>registration.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we write thus? What heavy task is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facing? Why are we opposing the law? Let us now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answer. To many it appears that there is a fight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giving ten finger-prints , to some, the only objectionable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submitting the names of mother and wife ; while others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painful to think of the police making a house-to-house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search. It is true that all these things are rather humiliating.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thieves submit ten fingerprints; reference to the sacred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mother, by way of insult, has called forth daggers from waist-bands;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police have asked for passes from people, presuming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suspects, they have had from the persons, enraged by the insult,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blow with the fist which sent them staggering to the ground.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this, if someone asks for finger-prints courteously,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compulsion, and we comply, no serious resentment is felt. It is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joy that we take the name of the mother in the same manner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utter the name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Ishwar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Khuda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saying prayers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rosary. That is to say, the things referred to above are objectionable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have been introduced with a view to insulting us. Not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yellow people suffer from jaundice. But, generally speaking, if we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emaciated body which is yellow, we shall take it for granted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has got that disease. A physician will not treat the person for </w:t>
      </w:r>
      <w:r>
        <w:rPr>
          <w:rFonts w:ascii="Times" w:hAnsi="Times" w:eastAsia="Times"/>
          <w:b w:val="0"/>
          <w:i w:val="0"/>
          <w:color w:val="000000"/>
          <w:sz w:val="22"/>
        </w:rPr>
        <w:t>being yellow. He will treat him for jaundice.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spot out, then, the jaundice in the law. It is this: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 people, by introducing this law, wish to show that the Asiatics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men but beasts; not free men, but slaves; not their equals,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inferiors; that they are born to endure whatever is inflicted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that they have no right to protest; that they are not men,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cowards. [Taking of] finger-prints, etc., is only a symptom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condition, this jaundice. Whatever the law wants us to do, it wants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under compulsion. The Indian, who is a man of credit, is assumed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thief. Assuming that we are thieves, they also consider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to be thieves, and strike fear in them by unworthy attacks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In our country the words, “A European is coming”, arouse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 in children from infancy. So here also this law is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terrorize them. If we were asked to point out in which section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law  all  this  occurs, it would be difficult to reply. No one can point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flower of Deadly Nightshade and say which part of it contains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poison. The proof of the poison is in eating [its berries]; and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 of this law. If this law is read and fully understood by a proud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self-respecting man, it cannot but send a shudder through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It deprives the Indian of the very spirit of manliness in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just as a blunted sword becomes useless, so the Indian who </w:t>
      </w:r>
      <w:r>
        <w:rPr>
          <w:rFonts w:ascii="Times" w:hAnsi="Times" w:eastAsia="Times"/>
          <w:b w:val="0"/>
          <w:i w:val="0"/>
          <w:color w:val="000000"/>
          <w:sz w:val="22"/>
        </w:rPr>
        <w:t>submits to this law ceases to be a human being.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this, who will ask where the objection from the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religion lies. Leaving aside the fact that in Turkey, it applies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but that the Christians and the Jews are excluded,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exists to insult us and to treat us like animals, we want to know </w:t>
      </w:r>
      <w:r>
        <w:rPr>
          <w:rFonts w:ascii="Times" w:hAnsi="Times" w:eastAsia="Times"/>
          <w:b w:val="0"/>
          <w:i w:val="0"/>
          <w:color w:val="000000"/>
          <w:sz w:val="22"/>
        </w:rPr>
        <w:t>whether animals know God or understand religion.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fact, this law amounts to a war between the Asiatics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people. The latter declare: ‘We shall keep the Asiatics merely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machines to slave for us.’ The Indians opposing the law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say: ‘If we stay, we shall stay as free men and as equals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everyday affairs.’ That is the true significance of the law.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a strong enemy to a struggle like this and to win 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easy. It is difficult because we have to invite trouble; easy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 that the man feels happy in suffering loss while 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with a view to securing the welfare of the country.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match for the mighty in every respect, in wealth,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and such are the white people; then, how will a handful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prevail against them? To the man who asks such a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hesitate to reply that he has little faith in God. How can </w:t>
      </w:r>
      <w:r>
        <w:rPr>
          <w:rFonts w:ascii="Times" w:hAnsi="Times" w:eastAsia="Times"/>
          <w:b w:val="0"/>
          <w:i w:val="0"/>
          <w:color w:val="000000"/>
          <w:sz w:val="22"/>
        </w:rPr>
        <w:t>we forget:</w:t>
      </w: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who is born must die;</w:t>
      </w:r>
    </w:p>
    <w:p>
      <w:pPr>
        <w:autoSpaceDN w:val="0"/>
        <w:autoSpaceDE w:val="0"/>
        <w:widowControl/>
        <w:spacing w:line="294" w:lineRule="exact" w:before="0" w:after="0"/>
        <w:ind w:left="0" w:right="29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Yield not to despair;</w:t>
      </w: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Almighty is with you,</w:t>
      </w:r>
    </w:p>
    <w:p>
      <w:pPr>
        <w:autoSpaceDN w:val="0"/>
        <w:autoSpaceDE w:val="0"/>
        <w:widowControl/>
        <w:spacing w:line="294" w:lineRule="exact" w:before="0" w:after="0"/>
        <w:ind w:left="0" w:right="30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The merciful God.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we are told what happens when a person,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strong, takes to oppression: “I am myself God,” so declared Mansur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entire world. [But] he mounted the gallows—so full of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 is this life.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struggle, only one condition is required for our success,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that our courage must be real. Our sword, in the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capacity to suffer, must be made not of wood, but of tempered </w:t>
      </w:r>
      <w:r>
        <w:rPr>
          <w:rFonts w:ascii="Times" w:hAnsi="Times" w:eastAsia="Times"/>
          <w:b w:val="0"/>
          <w:i w:val="0"/>
          <w:color w:val="000000"/>
          <w:sz w:val="22"/>
        </w:rPr>
        <w:t>steel.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30-11-1907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285. OUR SUPPLEMENT</w:t>
      </w:r>
    </w:p>
    <w:p>
      <w:pPr>
        <w:autoSpaceDN w:val="0"/>
        <w:autoSpaceDE w:val="0"/>
        <w:widowControl/>
        <w:spacing w:line="24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a delegation to the [Indian National]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up only because Mr. Ameeroodeen Fajandar happened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India. He has from the first shown unflinching opposition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law. Therefore, when he was to go to India, several of his friends </w:t>
      </w:r>
      <w:r>
        <w:rPr>
          <w:rFonts w:ascii="Times" w:hAnsi="Times" w:eastAsia="Times"/>
          <w:b w:val="0"/>
          <w:i w:val="0"/>
          <w:color w:val="000000"/>
          <w:sz w:val="22"/>
        </w:rPr>
        <w:t>asked him whether he would like to go as a delegate. Mr. Ameero-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odeen instantly took up the challenge. That would be the first thing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attend to in India; that was the assurance he gave before </w:t>
      </w:r>
      <w:r>
        <w:rPr>
          <w:rFonts w:ascii="Times" w:hAnsi="Times" w:eastAsia="Times"/>
          <w:b w:val="0"/>
          <w:i w:val="0"/>
          <w:color w:val="000000"/>
          <w:sz w:val="22"/>
        </w:rPr>
        <w:t>leaving. We publish that gentleman’s photograph in this issue.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Ameeroodeen is 36 years old. His parents belonged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of Zamindars, which is the reason why his surname is Fajandar.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belongs to the famous Zatam family. When he first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in the year 1888, he joined the well-known firm of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Cassim Camroodeen as a clerk. He served there till 1893,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started his own business. The name of his firm is 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Hussain &amp; Co. Many whites tried to get him to apply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by threatening to withhold credit, but he stuck to his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30-11-1907</w:t>
      </w:r>
    </w:p>
    <w:p>
      <w:pPr>
        <w:autoSpaceDN w:val="0"/>
        <w:autoSpaceDE w:val="0"/>
        <w:widowControl/>
        <w:spacing w:line="240" w:lineRule="exact" w:before="40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286. OBNOXIOUS LAW AND REGULATIONS </w:t>
      </w:r>
      <w:r>
        <w:rPr>
          <w:rFonts w:ascii="Times" w:hAnsi="Times" w:eastAsia="Times"/>
          <w:b w:val="0"/>
          <w:i/>
          <w:color w:val="000000"/>
          <w:sz w:val="24"/>
        </w:rPr>
        <w:t>MADE UNDER IT</w:t>
      </w:r>
    </w:p>
    <w:p>
      <w:pPr>
        <w:autoSpaceDN w:val="0"/>
        <w:autoSpaceDE w:val="0"/>
        <w:widowControl/>
        <w:spacing w:line="24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give in this issue the English text of the new law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made under it, and a Gujarati translation of the same.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gave a Gujarati translation earlier.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are some changes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that is being given herewith. We also give the relevant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 of the Peace Preservation Ordinance. Apart from this,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also other important items in this issue. We therefore advise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to read this issue carefully and then preserve it. Since we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new law and the regulations made under it provide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arguments against themselves, we intend to publish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regulations in the form of a booklet, both in English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Gujarati. It will be priced at 6d. We are convinced that this issue. and </w:t>
      </w:r>
      <w:r>
        <w:rPr>
          <w:rFonts w:ascii="Times" w:hAnsi="Times" w:eastAsia="Times"/>
          <w:b w:val="0"/>
          <w:i w:val="0"/>
          <w:color w:val="000000"/>
          <w:sz w:val="22"/>
        </w:rPr>
        <w:t>the booklet on the law deserve to find a place in every home in India.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No. 3 of 1885 will remain in force with the modifications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that follow.</w:t>
      </w:r>
    </w:p>
    <w:p>
      <w:pPr>
        <w:autoSpaceDN w:val="0"/>
        <w:autoSpaceDE w:val="0"/>
        <w:widowControl/>
        <w:spacing w:line="240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“New Obnoxious Law”, 8-6-1907 and “Obnoxious Law”, 6-7-1907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7708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2.</w:t>
            </w:r>
          </w:p>
          <w:p>
            <w:pPr>
              <w:autoSpaceDN w:val="0"/>
              <w:autoSpaceDE w:val="0"/>
              <w:widowControl/>
              <w:spacing w:line="294" w:lineRule="exact" w:before="70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  <w:p>
            <w:pPr>
              <w:autoSpaceDN w:val="0"/>
              <w:autoSpaceDE w:val="0"/>
              <w:widowControl/>
              <w:spacing w:line="294" w:lineRule="exact" w:before="7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(a)</w:t>
            </w:r>
          </w:p>
          <w:p>
            <w:pPr>
              <w:autoSpaceDN w:val="0"/>
              <w:autoSpaceDE w:val="0"/>
              <w:widowControl/>
              <w:spacing w:line="294" w:lineRule="exact" w:before="4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(b)</w:t>
            </w:r>
          </w:p>
          <w:p>
            <w:pPr>
              <w:autoSpaceDN w:val="0"/>
              <w:autoSpaceDE w:val="0"/>
              <w:widowControl/>
              <w:spacing w:line="294" w:lineRule="exact" w:before="2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(c)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  <w:p>
            <w:pPr>
              <w:autoSpaceDN w:val="0"/>
              <w:autoSpaceDE w:val="0"/>
              <w:widowControl/>
              <w:spacing w:line="294" w:lineRule="exact" w:before="14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(a)</w:t>
            </w:r>
          </w:p>
          <w:p>
            <w:pPr>
              <w:autoSpaceDN w:val="0"/>
              <w:autoSpaceDE w:val="0"/>
              <w:widowControl/>
              <w:spacing w:line="294" w:lineRule="exact" w:before="2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(b)</w:t>
            </w:r>
          </w:p>
          <w:p>
            <w:pPr>
              <w:autoSpaceDN w:val="0"/>
              <w:autoSpaceDE w:val="0"/>
              <w:widowControl/>
              <w:spacing w:line="294" w:lineRule="exact" w:before="70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50" w:right="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term “Asiatics” will mean Indians, coolies and Muslim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subjects of Turkey. It will not include Malays and the Chinese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who had come in as indentured labourers. (There are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definitions of Registrar, etc., which are not given here.)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Every Asiatic lawfully residing in the Transvaal must register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himself. There will be no fee for such registration.</w:t>
            </w:r>
          </w:p>
          <w:p>
            <w:pPr>
              <w:autoSpaceDN w:val="0"/>
              <w:tabs>
                <w:tab w:pos="870" w:val="left"/>
              </w:tabs>
              <w:autoSpaceDE w:val="0"/>
              <w:widowControl/>
              <w:spacing w:line="240" w:lineRule="exact" w:before="54" w:after="0"/>
              <w:ind w:left="15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Asiatics of the following description will be deemed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lawful residents of the Transvaal: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150" w:right="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Any Asiatic who holds a permit under the Permit Act, unless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such permit was fraudulently obtained. (Temporary permits 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not covered by this).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Any Asiatic resident and actually in the Transvaal on May 31,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1902.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Any Asiatic born in the Transvaal after May 31, 1902.</w:t>
            </w:r>
          </w:p>
          <w:p>
            <w:pPr>
              <w:autoSpaceDN w:val="0"/>
              <w:tabs>
                <w:tab w:pos="2010" w:val="left"/>
                <w:tab w:pos="3150" w:val="left"/>
                <w:tab w:pos="4390" w:val="left"/>
                <w:tab w:pos="5050" w:val="left"/>
                <w:tab w:pos="5810" w:val="left"/>
              </w:tabs>
              <w:autoSpaceDE w:val="0"/>
              <w:widowControl/>
              <w:spacing w:line="240" w:lineRule="exact" w:before="5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Every Asiatic resident in the Transvaal at the date of the taking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effect of this Act shall apply for registration to such officer, 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such place and before such date as may be prescribed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Colonial Secretary. Every Asiatic who enters the Transvaal after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date of the taking effect of this Act and who has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previously been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registered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thereunder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shall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apply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registration within eight days of his entry.</w:t>
            </w:r>
          </w:p>
          <w:p>
            <w:pPr>
              <w:autoSpaceDN w:val="0"/>
              <w:autoSpaceDE w:val="0"/>
              <w:widowControl/>
              <w:spacing w:line="240" w:lineRule="exact" w:before="8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It is not necessary to make an application under this clause for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child under the age of eight years.</w:t>
            </w:r>
          </w:p>
          <w:p>
            <w:pPr>
              <w:autoSpaceDN w:val="0"/>
              <w:autoSpaceDE w:val="0"/>
              <w:widowControl/>
              <w:spacing w:line="240" w:lineRule="exact" w:before="80" w:after="0"/>
              <w:ind w:left="15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For the registration of a child above eight years and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sixteen years, the application shall be made by his guardian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if not so made shall be made by such child within one month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after attaining the age of 16 years.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150" w:right="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Registrar shall consider the applications of Asiatics who 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lawful residents, and register every such applicant whose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application may be approved by him.</w:t>
            </w:r>
          </w:p>
        </w:tc>
      </w:tr>
    </w:tbl>
    <w:p>
      <w:pPr>
        <w:autoSpaceDN w:val="0"/>
        <w:autoSpaceDE w:val="0"/>
        <w:widowControl/>
        <w:spacing w:line="240" w:lineRule="exact" w:before="66" w:after="0"/>
        <w:ind w:left="55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Registrar rejects the application of any Asiatic,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to the person concerned at least 14 days’ notice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before a magistrate. If he fails to appear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specified or, having appeared, fails to satisfy the magistrate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right to remain in the Transvaal, the magistrate shall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Asiatic to leave the Transvaal if he is above 16 years of 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sections 6, 7 and 8 of the Peace Preservation Ordinance, </w:t>
      </w:r>
      <w:r>
        <w:rPr>
          <w:rFonts w:ascii="Times" w:hAnsi="Times" w:eastAsia="Times"/>
          <w:b w:val="0"/>
          <w:i w:val="0"/>
          <w:color w:val="000000"/>
          <w:sz w:val="22"/>
        </w:rPr>
        <w:t>1903 shall apply to such order.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Asiatic who is the guardian of a child under eight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making application for registration on his own behalf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supply to the Registrar such particulars and furnish such means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1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identification in respect of the child as may be prescribed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regulation. If the applicant is himself registered, such particulars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noted on the register. Within one year of the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attaining the age of eight, the guardian concerned shall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for registration on behalf of the child at the office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Resident Magistrate of the district in which he resides.</w:t>
      </w:r>
    </w:p>
    <w:p>
      <w:pPr>
        <w:autoSpaceDN w:val="0"/>
        <w:autoSpaceDE w:val="0"/>
        <w:widowControl/>
        <w:spacing w:line="240" w:lineRule="exact" w:before="80" w:after="14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Asiatic who is the guardian of a child born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shall apply for registration on behalf of the child </w:t>
      </w:r>
      <w:r>
        <w:rPr>
          <w:rFonts w:ascii="Times" w:hAnsi="Times" w:eastAsia="Times"/>
          <w:b w:val="0"/>
          <w:i w:val="0"/>
          <w:color w:val="000000"/>
          <w:sz w:val="22"/>
        </w:rPr>
        <w:t>within one year of the child reaching the age of eight.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8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(a)</w:t>
            </w:r>
          </w:p>
          <w:p>
            <w:pPr>
              <w:autoSpaceDN w:val="0"/>
              <w:autoSpaceDE w:val="0"/>
              <w:widowControl/>
              <w:spacing w:line="294" w:lineRule="exact" w:before="50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(b)</w:t>
            </w:r>
          </w:p>
          <w:p>
            <w:pPr>
              <w:autoSpaceDN w:val="0"/>
              <w:autoSpaceDE w:val="0"/>
              <w:widowControl/>
              <w:spacing w:line="294" w:lineRule="exact" w:before="170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  <w:p>
            <w:pPr>
              <w:autoSpaceDN w:val="0"/>
              <w:autoSpaceDE w:val="0"/>
              <w:widowControl/>
              <w:spacing w:line="294" w:lineRule="exact" w:before="14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8.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6" w:after="0"/>
              <w:ind w:left="150" w:right="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If the guardian does not apply as required above, he shall if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required by the Registrar or the Resident Magistrate make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application at any later date.</w:t>
            </w:r>
          </w:p>
          <w:p>
            <w:pPr>
              <w:autoSpaceDN w:val="0"/>
              <w:autoSpaceDE w:val="0"/>
              <w:widowControl/>
              <w:spacing w:line="240" w:lineRule="exact" w:before="80" w:after="0"/>
              <w:ind w:left="15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If the guardian does not apply, or if the application made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guardian is rejected, the application for registration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made by the child within one month after reaching the age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sixteen. The Resident Magistrate at whose office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application is made shall cause the application along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relevant documents to be forwarded to the Registrar who shall if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satisfied that the same is in order issue a certificate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registration.</w:t>
            </w:r>
          </w:p>
          <w:p>
            <w:pPr>
              <w:autoSpaceDN w:val="0"/>
              <w:autoSpaceDE w:val="0"/>
              <w:widowControl/>
              <w:spacing w:line="240" w:lineRule="exact" w:before="80" w:after="0"/>
              <w:ind w:left="15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When the guardian has not, as required above, furnished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particulars of a child under the age of eight years and has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made application for registration on behalf of the child after 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attained the age of eight years, the application shall be made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child within one month after he attains the age of 16;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Registrar may issue a certificate of registration at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discretion.</w:t>
            </w:r>
          </w:p>
          <w:p>
            <w:pPr>
              <w:autoSpaceDN w:val="0"/>
              <w:autoSpaceDE w:val="0"/>
              <w:widowControl/>
              <w:spacing w:line="294" w:lineRule="exact" w:before="4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Any person who shall fail to make application for registration as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required by this Act shall be liable to a fine not exceeding £100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 in default of payment to imprisonment with or without hard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labour for a period not exceeding three months.</w:t>
            </w:r>
          </w:p>
        </w:tc>
      </w:tr>
    </w:tbl>
    <w:p>
      <w:pPr>
        <w:autoSpaceDN w:val="0"/>
        <w:autoSpaceDE w:val="0"/>
        <w:widowControl/>
        <w:spacing w:line="240" w:lineRule="exact" w:before="66" w:after="0"/>
        <w:ind w:left="55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person who brings into the Transvaal an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age of sixteen years not lawfully resident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and any person who shall employ such child,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an offence and shall be liable to penalties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and to cancellation of the certificate of registration,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which he will be ordered to leave the Transvaal.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leave the Transvaal, he will be liable to a fine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as provided for in the law, sections 6, 7 and 3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Peace Preservation Ordinance being applicable to such </w:t>
      </w:r>
      <w:r>
        <w:rPr>
          <w:rFonts w:ascii="Times" w:hAnsi="Times" w:eastAsia="Times"/>
          <w:b w:val="0"/>
          <w:i w:val="0"/>
          <w:color w:val="000000"/>
          <w:sz w:val="22"/>
        </w:rPr>
        <w:t>order.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Asiatic over the age of sixteen years who is found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without a registration certificate after such date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notified by the Colonial Secretary will be ordered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leavethe Transvaal, and if he does not leave the Transvaal shall </w:t>
      </w:r>
      <w:r>
        <w:rPr>
          <w:rFonts w:ascii="Times" w:hAnsi="Times" w:eastAsia="Times"/>
          <w:b w:val="0"/>
          <w:i w:val="0"/>
          <w:color w:val="000000"/>
          <w:sz w:val="22"/>
        </w:rPr>
        <w:t>be liable to a fine or to imprisonment.</w:t>
      </w:r>
    </w:p>
    <w:p>
      <w:pPr>
        <w:autoSpaceDN w:val="0"/>
        <w:autoSpaceDE w:val="0"/>
        <w:widowControl/>
        <w:spacing w:line="240" w:lineRule="exact" w:before="54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an Asiatic who has failed, to make application for regis-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 shall satisfy the Magistrate that such failure was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good and sufficient cause, the Magistrate may give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ma-ke such application. If the person fails to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within the appointed time, he shall again be ordered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the Transvaal, and if he fails to do so, he shall be liable </w:t>
      </w:r>
      <w:r>
        <w:rPr>
          <w:rFonts w:ascii="Times" w:hAnsi="Times" w:eastAsia="Times"/>
          <w:b w:val="0"/>
          <w:i w:val="0"/>
          <w:color w:val="000000"/>
          <w:sz w:val="22"/>
        </w:rPr>
        <w:t>to the usual penalties.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member of the police force or any other person authorized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thereto by the Colonial Secretary may require an Asiatic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of sixteen or over to produce his certificate of registration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supply such particulars and furnish such means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identification as may be prescribed by Regulation.</w:t>
      </w:r>
    </w:p>
    <w:p>
      <w:pPr>
        <w:autoSpaceDN w:val="0"/>
        <w:autoSpaceDE w:val="0"/>
        <w:widowControl/>
        <w:spacing w:line="240" w:lineRule="exact" w:before="54" w:after="0"/>
        <w:ind w:left="55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an Asiatic under the age of 16 years,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guardian of such child shall produce the certificate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and supply the particulars and furnish the means of </w:t>
      </w:r>
      <w:r>
        <w:rPr>
          <w:rFonts w:ascii="Times" w:hAnsi="Times" w:eastAsia="Times"/>
          <w:b w:val="0"/>
          <w:i w:val="0"/>
          <w:color w:val="000000"/>
          <w:sz w:val="22"/>
        </w:rPr>
        <w:t>identification required by this Act.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person holding a new certificate of registration issued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under this Act shall be entitled to enter and to reside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provided he has not been ordered [to leave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Colony] under section 10 of the Peace Preservation Ordinance.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person into whose hands shall come any certificate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or temporary permit of which he is not the lawful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 shall transmit the document immediately to the Registrar.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fails to do so, he will be liable to a fine not exceeding £50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imprisonment with or without hard labour for a period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exceeding one month.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person who loses his certificate of registration shall apply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Registrar to have it renewed. The application shall contain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particulars as may be required under the rules, and it 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have a stamp of 5s affixed to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date to be notified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Asiatic shall obtain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trading licence under the Revenue Licences Ordinance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any bye-law in force in a municipality unless he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his certificate of registration and supply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particulars and furnish such means of identification as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prescribed by Regulation.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Whenever the age of any Asiatic is in question, such Asiatic shall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7448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0" w:lineRule="exact" w:before="5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16.</w:t>
            </w:r>
          </w:p>
          <w:p>
            <w:pPr>
              <w:autoSpaceDN w:val="0"/>
              <w:autoSpaceDE w:val="0"/>
              <w:widowControl/>
              <w:spacing w:line="294" w:lineRule="exact" w:before="19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17.</w:t>
            </w:r>
          </w:p>
          <w:p>
            <w:pPr>
              <w:autoSpaceDN w:val="0"/>
              <w:autoSpaceDE w:val="0"/>
              <w:widowControl/>
              <w:spacing w:line="294" w:lineRule="exact" w:before="310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18.</w:t>
            </w:r>
          </w:p>
          <w:p>
            <w:pPr>
              <w:autoSpaceDN w:val="0"/>
              <w:autoSpaceDE w:val="0"/>
              <w:widowControl/>
              <w:spacing w:line="294" w:lineRule="exact" w:before="37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386</w:t>
            </w:r>
          </w:p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1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unless and until the contrary be proved be taken to be of the age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which the Registrar shall certify to be in his opinion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apparent age of such Asiatic.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Any affidavit that may have to be made under this Act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exempt from stamp duty.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110" w:right="1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Any person, who commits any fraudulent act in connection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 application for registration or for the purpose of obtaining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certificate of registration or makes a false statement, or incites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aids any person in such act or statement, or forges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certificate of registration, or uses as his certificate any certificate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of registration of which he is not the lawful holder or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forged certificate, or causes such certificate to be used by others,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shall be liable to a fine not exceeding £500 or to imprisonment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with or without hard labour for a term not exceeding two years.</w:t>
            </w:r>
          </w:p>
          <w:p>
            <w:pPr>
              <w:autoSpaceDN w:val="0"/>
              <w:autoSpaceDE w:val="0"/>
              <w:widowControl/>
              <w:spacing w:line="240" w:lineRule="exact" w:before="80" w:after="0"/>
              <w:ind w:left="110" w:right="1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Colonial Secretary may in his absolute discretion issue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any Asiatic a permit for a limited period only and after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expiry of such period such person shall be deemed to be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person not duly authorized to be in this Colony and if found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may be arrested without warrant and the provisions of sections 7,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8 and 9 of the Peace Preservation Ordinance shall apply to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person who shall be liable to the penalties provided therein as if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he were a person who had been ordered to leave the Colony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under the said Ordinance. Temporary permits issued before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date of the taking effect of this Act shall also be governed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this Act. Any person who holds a temporary permit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exempted from the restrictions on the use of liquor.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Colonial Secretary may also grant such exemption to an Asiatic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who is not subject to the provisions of this Act.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Governor may from time to time make or repeal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Regulations for any of the following purposes:</w:t>
            </w:r>
          </w:p>
        </w:tc>
      </w:tr>
      <w:tr>
        <w:trPr>
          <w:trHeight w:hRule="exact" w:val="520"/>
        </w:trPr>
        <w:tc>
          <w:tcPr>
            <w:tcW w:type="dxa" w:w="2172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(1)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Prescribing the form of the register to be kept under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Act;</w:t>
            </w:r>
          </w:p>
        </w:tc>
      </w:tr>
      <w:tr>
        <w:trPr>
          <w:trHeight w:hRule="exact" w:val="760"/>
        </w:trPr>
        <w:tc>
          <w:tcPr>
            <w:tcW w:type="dxa" w:w="2172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5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Prescribing the manner and form in which application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shall be made for registration, the particulars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supplied and the means of identification to be furnished;</w:t>
            </w:r>
          </w:p>
        </w:tc>
      </w:tr>
      <w:tr>
        <w:trPr>
          <w:trHeight w:hRule="exact" w:val="280"/>
        </w:trPr>
        <w:tc>
          <w:tcPr>
            <w:tcW w:type="dxa" w:w="2172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(3)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Prescribing the form of certificates of registration;</w:t>
            </w:r>
          </w:p>
        </w:tc>
      </w:tr>
      <w:tr>
        <w:trPr>
          <w:trHeight w:hRule="exact" w:val="1704"/>
        </w:trPr>
        <w:tc>
          <w:tcPr>
            <w:tcW w:type="dxa" w:w="2172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(4)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5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Prescribing the particulars and the means of identifica-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tion marks to be furnished by the guardian of a child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under the age of eight years by any Asiatic who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required to produce his certificate of registration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section 9, by any Asiatic applying for the renewal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certificate of registration which has been lost or destro-</w:t>
            </w:r>
          </w:p>
        </w:tc>
      </w:tr>
      <w:tr>
        <w:trPr>
          <w:trHeight w:hRule="exact" w:val="482"/>
        </w:trPr>
        <w:tc>
          <w:tcPr>
            <w:tcW w:type="dxa" w:w="2172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288"/>
        </w:trPr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19.</w:t>
            </w:r>
          </w:p>
          <w:p>
            <w:pPr>
              <w:autoSpaceDN w:val="0"/>
              <w:autoSpaceDE w:val="0"/>
              <w:widowControl/>
              <w:spacing w:line="294" w:lineRule="exact" w:before="9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20.</w:t>
            </w:r>
          </w:p>
          <w:p>
            <w:pPr>
              <w:autoSpaceDN w:val="0"/>
              <w:autoSpaceDE w:val="0"/>
              <w:widowControl/>
              <w:spacing w:line="294" w:lineRule="exact" w:before="2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21.</w:t>
            </w:r>
          </w:p>
          <w:p>
            <w:pPr>
              <w:autoSpaceDN w:val="0"/>
              <w:autoSpaceDE w:val="0"/>
              <w:widowControl/>
              <w:spacing w:line="294" w:lineRule="exact" w:before="4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22.</w:t>
            </w:r>
          </w:p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8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yed and by any Asiatic applying for a trading licence;</w:t>
            </w:r>
          </w:p>
        </w:tc>
      </w:tr>
      <w:tr>
        <w:trPr>
          <w:trHeight w:hRule="exact" w:val="520"/>
        </w:trPr>
        <w:tc>
          <w:tcPr>
            <w:tcW w:type="dxa" w:w="2169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(5)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Prescribing the form of permit to be issued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section 17 of the Act.</w:t>
            </w:r>
          </w:p>
        </w:tc>
      </w:tr>
      <w:tr>
        <w:trPr>
          <w:trHeight w:hRule="exact" w:val="3346"/>
        </w:trPr>
        <w:tc>
          <w:tcPr>
            <w:tcW w:type="dxa" w:w="2169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310" w:right="0" w:hanging="1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Any Asiatic or guardian of an Asiatic failing to comply with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requirement of this Act shall, except where otherwise specified,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 liable to a fine not exceeding £100 or to imprisonment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or without hard labour for a period not exceeding three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months.</w:t>
            </w:r>
          </w:p>
          <w:p>
            <w:pPr>
              <w:autoSpaceDN w:val="0"/>
              <w:tabs>
                <w:tab w:pos="310" w:val="left"/>
              </w:tabs>
              <w:autoSpaceDE w:val="0"/>
              <w:widowControl/>
              <w:spacing w:line="240" w:lineRule="exact" w:before="5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Labour Importation Ordinance relating to the Chinese shall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not apply to Asiatics.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310" w:right="0" w:hanging="1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If an Asiatic has acquired any land in his name before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taking effect of the Act of 1885, his heir and successor will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entitled to that land.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310" w:right="0" w:hanging="1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This Act shall not come into force till such time as the Emperor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is pleased to give his assent thereto and his assent is notified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Gazette.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ECTIONS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EACE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RESERVATION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RDINANCE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>1903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</w:t>
      </w:r>
      <w:r>
        <w:rPr>
          <w:rFonts w:ascii="Times" w:hAnsi="Times" w:eastAsia="Times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person so arrested shall with all convenient speed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before a magistrate and if he fails to satisfy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that he is duly authorized to enter or reside in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under the provisions of this Ordinance, the magistrate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make an order in writing, directing such person to leave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Colony within such time as may be specified in such order,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that if such person declares upon oath that he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obtained a permit and gives satisfactory reasons for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inability to produce the same or if he declares upon oath that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produce satisfactory evidence that he belongs to one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exempted from the necessity of obtaining a permit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provisions of Section 2 hereof, he may be released 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into a recognizance with or without sureties to produce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any magistrate named in such recognizance and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stated therein such permit or evidence, as the case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If such person fails to comply with the conditions of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recognizance, it shall be forfeited.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Any person who may be ordered to leave this Colony and fails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do so within the time specified in the order and any person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whose recognizance has been forfeited under the provisions of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last preceding Section may be arrested without warrant and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brought before a magistrate and shall upon conviction be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sentenced to imprisonment with or without hard labour for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2"/>
        <w:ind w:left="55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not less than one month and not more than six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or without a fine not exceeding £500 and in default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to a further term of imprisonment for a period not </w:t>
      </w:r>
      <w:r>
        <w:rPr>
          <w:rFonts w:ascii="Times" w:hAnsi="Times" w:eastAsia="Times"/>
          <w:b w:val="0"/>
          <w:i w:val="0"/>
          <w:color w:val="000000"/>
          <w:sz w:val="22"/>
        </w:rPr>
        <w:t>exceeding six months.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5"/>
        <w:gridCol w:w="2175"/>
        <w:gridCol w:w="2175"/>
      </w:tblGrid>
      <w:tr>
        <w:trPr>
          <w:trHeight w:hRule="exact" w:val="2936"/>
        </w:trPr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8.</w:t>
            </w:r>
          </w:p>
          <w:p>
            <w:pPr>
              <w:autoSpaceDN w:val="0"/>
              <w:autoSpaceDE w:val="0"/>
              <w:widowControl/>
              <w:spacing w:line="294" w:lineRule="exact" w:before="23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9.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If any person imprisoned under the terms of the last preceding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Section shall remain in the Colony for a period of more than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seven days after the expiry of his term of imprisonment [without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obtaining permission in writing from the Colonial Secretary]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he may be arrested without a warrant and brought before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magistrate and shall on conviction be sentenced to imprison-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ment with or without hard labour for a period of not less than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six and not more than twelve months and with or without a fine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not exceeding £500 and in default of payment to a further term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of imprisonment for a period not exceeding six months.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Any person who</w:t>
            </w:r>
          </w:p>
        </w:tc>
      </w:tr>
      <w:tr>
        <w:trPr>
          <w:trHeight w:hRule="exact" w:val="1060"/>
        </w:trPr>
        <w:tc>
          <w:tcPr>
            <w:tcW w:type="dxa" w:w="217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(1)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11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obtains or attempts to obtain or incites any person to obtain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or aids or abets any person in obtaining a permit by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fraud, misrepresentation, false pretence, falsehood or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improper means;</w:t>
            </w:r>
          </w:p>
        </w:tc>
      </w:tr>
      <w:tr>
        <w:trPr>
          <w:trHeight w:hRule="exact" w:val="600"/>
        </w:trPr>
        <w:tc>
          <w:tcPr>
            <w:tcW w:type="dxa" w:w="217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(2)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uses or attempts to use or incites any person to use or aids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or abets any person in using any permit so obtained;</w:t>
            </w:r>
          </w:p>
        </w:tc>
      </w:tr>
      <w:tr>
        <w:trPr>
          <w:trHeight w:hRule="exact" w:val="864"/>
        </w:trPr>
        <w:tc>
          <w:tcPr>
            <w:tcW w:type="dxa" w:w="217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(3)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11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enters or attempts to enter this Colony on a permit so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obtained or on a permit not issued to him by proper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60" w:lineRule="exact" w:before="58" w:after="22"/>
        <w:ind w:left="55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liable to a fine not exceeding £500 or to imprison-ment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or without hard labour for a term not exceeding two years </w:t>
      </w:r>
      <w:r>
        <w:rPr>
          <w:rFonts w:ascii="Times" w:hAnsi="Times" w:eastAsia="Times"/>
          <w:b w:val="0"/>
          <w:i w:val="0"/>
          <w:color w:val="000000"/>
          <w:sz w:val="22"/>
        </w:rPr>
        <w:t>or to both such fine and such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2458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10.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13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It shall be lawful for the Lieutenant-Governor on its being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shown to his satisfaction that there are reasonable grounds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believing that any person within this Colony is dangerous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peace and good government of the country to issue an order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such person to leave the Colony within such time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stated therein. If on the expiry of the said period such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shall be found within the Colony, he shall be proceed-ed against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the manner prescribed in Sections 7 and 8 of this Ordinance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 shall be subject to penalties therein provided.</w:t>
            </w:r>
          </w:p>
        </w:tc>
      </w:tr>
    </w:tbl>
    <w:p>
      <w:pPr>
        <w:autoSpaceDN w:val="0"/>
        <w:autoSpaceDE w:val="0"/>
        <w:widowControl/>
        <w:spacing w:line="240" w:lineRule="exact" w:before="3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words in square brackets have been supplied from the English text.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BNOXIOUS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EGULATIONS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law has been published in the form of a booklet. Price 6d. </w:t>
      </w:r>
      <w:r>
        <w:rPr>
          <w:rFonts w:ascii="Times" w:hAnsi="Times" w:eastAsia="Times"/>
          <w:b w:val="0"/>
          <w:i w:val="0"/>
          <w:color w:val="000000"/>
          <w:sz w:val="22"/>
        </w:rPr>
        <w:t>Postage half a penny.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30-11-1907</w:t>
      </w:r>
    </w:p>
    <w:p>
      <w:pPr>
        <w:autoSpaceDN w:val="0"/>
        <w:autoSpaceDE w:val="0"/>
        <w:widowControl/>
        <w:spacing w:line="240" w:lineRule="exact" w:before="402" w:after="0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287. LETTER TO PRIVATE SECRETARY </w:t>
      </w:r>
      <w:r>
        <w:rPr>
          <w:rFonts w:ascii="Times" w:hAnsi="Times" w:eastAsia="Times"/>
          <w:b w:val="0"/>
          <w:i/>
          <w:color w:val="000000"/>
          <w:sz w:val="24"/>
        </w:rPr>
        <w:t>TO HIGH COMMISSIONER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21-24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ORNER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&amp;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NDERSON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24" w:lineRule="exact" w:before="42" w:after="0"/>
        <w:ind w:left="479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3, 1907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OMMISSIONER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David Pollock has just brought me a message from Mr. </w:t>
      </w:r>
      <w:r>
        <w:rPr>
          <w:rFonts w:ascii="Times" w:hAnsi="Times" w:eastAsia="Times"/>
          <w:b w:val="0"/>
          <w:i w:val="0"/>
          <w:color w:val="000000"/>
          <w:sz w:val="22"/>
        </w:rPr>
        <w:t>Hosken suggesting to me that I should approach His Excellency priv-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ately in connection with the serious situation that has arisen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Law Amendment Act, and to place before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consider would be acceptable to the Asiatic communities and </w:t>
      </w:r>
      <w:r>
        <w:rPr>
          <w:rFonts w:ascii="Times" w:hAnsi="Times" w:eastAsia="Times"/>
          <w:b w:val="0"/>
          <w:i w:val="0"/>
          <w:color w:val="000000"/>
          <w:sz w:val="22"/>
        </w:rPr>
        <w:t>would, at the same time, meet the main object of the Government.</w:t>
      </w:r>
    </w:p>
    <w:p>
      <w:pPr>
        <w:autoSpaceDN w:val="0"/>
        <w:autoSpaceDE w:val="0"/>
        <w:widowControl/>
        <w:spacing w:line="24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preface what I am about to say with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the position I have felt called upon to take up in this matter,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desire has been to serve the Government equally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countrymen. It is because I consider myself to be a lover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for what I have learned to be its beauties that, seeing, rightly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wrongly, in the Asiatic Law Amendment Act seeds of danger to 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advised my countrymen at all costs to resist the Act in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peaceful and, shall I add, Christian manner.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the Government being to identify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remain in and enter the Colony, in my humble opinion,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met by amending the Immigration Restriction Act, which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awaits the Royal sanction, and which, I trust, will not receive the Royal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in its present form. In my humble opinion, the offer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registration will not, in view of the prospective repeal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Peace Preservation Ordinance, be of much use, because any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followed in the original the Regulations framed under the Act,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“Obnoxious Law”, 6-7-1907 and Appendix IV.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certificates that might be taken out would be of no avail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Peace Preservation Ordinance. I, therefore,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>suggest as follows: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to withdraw the notices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registration under the Act;</w:t>
      </w:r>
    </w:p>
    <w:p>
      <w:pPr>
        <w:autoSpaceDN w:val="0"/>
        <w:autoSpaceDE w:val="0"/>
        <w:widowControl/>
        <w:spacing w:line="240" w:lineRule="exact" w:before="54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to amend the Immigration Restriction Act at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 of Parliament so as to provide for the issue of certificates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domicile to those Indians who may be entitled to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orenter the Colony the Peace by Preservation Ordinance,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may hold £3 registration certificates under Law 3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1885, who can establish their claim to the certificates.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of domicile will take the place of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certificates, and will contain full identification particulars.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contemplate certificates for the minor children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domiciled Asiatics, but, in order to prevent any fraud, children,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names and ages, will be described in certificates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domicile; so that, at the utmost, what may happen can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unlawful increase in the number of Asiatic children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but, possibly, in the rarest cases, personation,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dealt with stringently under the Immigration Restriction 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amendment does also not contemplate certificates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 for Asiatics who will be able to pass the education test,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under the clause as it at present stands, is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and, therefore, provides complete identification by itself. </w:t>
      </w:r>
      <w:r>
        <w:rPr>
          <w:rFonts w:ascii="Times" w:hAnsi="Times" w:eastAsia="Times"/>
          <w:b w:val="0"/>
          <w:i w:val="0"/>
          <w:color w:val="000000"/>
          <w:sz w:val="22"/>
        </w:rPr>
        <w:t>The amendment will also repeal the Asiatic Act.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fifteen months have passed by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registration, perhaps three or four more would not matter; but,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think otherwise, it is respectfully submitted that they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withdrawal of the notices, issue registration certificates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the existing documents, if only in order to test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community. These may, at the time of amending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>Immigration Act, be recognised as certificates of domicile.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my opinion, the chief reason for passing the Asiatic Act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of surreptitious entry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on a wholesale basis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I have always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felt most strongly about it, as I have always known intimately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working of the Asiatic Department under successive officers.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evidence that led Captain Hamilton Fowle to suppose that there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little surreptitious entry was the evidence that was used by Mr.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Chamney to report unfavourably. I still believe that Mr. Chamney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entirely incompetent for the office he holds, in having no legal ability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words are underlined in the original.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sift evidence. I have nothing against him personally. He is affable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above suspicion, but these two qualities do not make up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a further qualification which is indispensable to an office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holds. I, therefore, as an alternative to the exchange of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certificates, venture to suggest the appointment of a judge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Court, the Chief Magistrate for the Witwatersrand District,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such high official with legal knowledge to investigate the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surreptitious entry. He will be able to report upon anything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Officers may have to place before him; and, if the inquiry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is open to the public, and witnesses are publicly examined,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allay the anxiety of the people of the Transvaal, and any report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made could not bequestioned by any people and would, </w:t>
      </w:r>
      <w:r>
        <w:rPr>
          <w:rFonts w:ascii="Times" w:hAnsi="Times" w:eastAsia="Times"/>
          <w:b w:val="0"/>
          <w:i w:val="0"/>
          <w:color w:val="000000"/>
          <w:sz w:val="22"/>
        </w:rPr>
        <w:t>perhaps, pave the way for the amendment suggested in this letter.</w:t>
      </w:r>
    </w:p>
    <w:p>
      <w:pPr>
        <w:autoSpaceDN w:val="0"/>
        <w:tabs>
          <w:tab w:pos="550" w:val="left"/>
          <w:tab w:pos="3530" w:val="left"/>
          <w:tab w:pos="4750" w:val="left"/>
          <w:tab w:pos="5270" w:val="left"/>
          <w:tab w:pos="629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purposely refrain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identification and considering the question of finger-prints,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secondary matter. If the idea of repealing the Asiatic Act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the co-operation of the Indian community be entertained, </w:t>
      </w:r>
      <w:r>
        <w:rPr>
          <w:rFonts w:ascii="Times" w:hAnsi="Times" w:eastAsia="Times"/>
          <w:b w:val="0"/>
          <w:i w:val="0"/>
          <w:color w:val="000000"/>
          <w:sz w:val="22"/>
        </w:rPr>
        <w:t>other difficulties can, I have no doubt, be overcome.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required, I shall be prepared to submit in legal phraseology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amendments to the Immigration Restriction Act that would,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completely fulfil the object of the Asiatic Act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identification is concerned, without in any way wounding the </w:t>
      </w:r>
      <w:r>
        <w:rPr>
          <w:rFonts w:ascii="Times" w:hAnsi="Times" w:eastAsia="Times"/>
          <w:b w:val="0"/>
          <w:i w:val="0"/>
          <w:color w:val="000000"/>
          <w:sz w:val="22"/>
        </w:rPr>
        <w:t>susceptibilities of British Indians.</w:t>
      </w:r>
    </w:p>
    <w:p>
      <w:pPr>
        <w:autoSpaceDN w:val="0"/>
        <w:autoSpaceDE w:val="0"/>
        <w:widowControl/>
        <w:spacing w:line="220" w:lineRule="exact" w:before="66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have the honour to be, </w:t>
      </w:r>
    </w:p>
    <w:p>
      <w:pPr>
        <w:autoSpaceDN w:val="0"/>
        <w:autoSpaceDE w:val="0"/>
        <w:widowControl/>
        <w:spacing w:line="220" w:lineRule="exact" w:before="120" w:after="0"/>
        <w:ind w:left="0" w:right="7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120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102" w:after="0"/>
        <w:ind w:left="0" w:right="3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Transvaal Governor’s Archives, Pretoria: File 53/11/1907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288. TRIAL OF MAHOMED ESSAK</w:t>
      </w:r>
    </w:p>
    <w:p>
      <w:pPr>
        <w:autoSpaceDN w:val="0"/>
        <w:autoSpaceDE w:val="0"/>
        <w:widowControl/>
        <w:spacing w:line="266" w:lineRule="exact" w:before="106" w:after="0"/>
        <w:ind w:left="471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[V</w:t>
      </w:r>
      <w:r>
        <w:rPr>
          <w:rFonts w:ascii="Times" w:hAnsi="Times" w:eastAsia="Times"/>
          <w:b w:val="0"/>
          <w:i w:val="0"/>
          <w:color w:val="000000"/>
          <w:sz w:val="16"/>
        </w:rPr>
        <w:t>OLKSRUST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6,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who represented accused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thought that the indecision of the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 should not prejudice his client, especially as he was under detention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refused to be bailed out. If a definite charge could not be framed against him, he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immediately discharged. It would even then be open to the Government to re-arrest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him, as his client had no desire to leave the country, but, on the contrary, to assert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right to remain in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14-12-1907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COLONIAL SECRETARY</w:t>
      </w:r>
    </w:p>
    <w:p>
      <w:pPr>
        <w:autoSpaceDN w:val="0"/>
        <w:autoSpaceDE w:val="0"/>
        <w:widowControl/>
        <w:spacing w:line="266" w:lineRule="exact" w:before="146" w:after="0"/>
        <w:ind w:left="4110" w:right="0" w:firstLine="1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December 7, 1907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OLONIAL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SIR,]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directed by my Association to draw your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>to the amendment of the Traffic Bye-Laws with reference to first-class</w:t>
      </w:r>
    </w:p>
    <w:p>
      <w:pPr>
        <w:autoSpaceDN w:val="0"/>
        <w:autoSpaceDE w:val="0"/>
        <w:widowControl/>
        <w:spacing w:line="220" w:lineRule="exact" w:before="2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Mahomed Essak, a cook by profession, was arrested at Volksrust on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 from India. He had been in the Transvaal for four years before the Boer War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granted a permit and a registration certificate under the Peace Preservation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Ordinance and Law 3 of 1885. He was produced before Mr. De Villiers, Assistant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 Magistrate, and refused to be bailed out. The Public Prosecutor, Mr. Mentz,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was still awaiting instructions as to the charge to be framed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>accused.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further argument, the magistrate remanded the case to Johannesburg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to avoid expense and delay, and allowed Mahomed Essak to be released on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recognizance. When the case came up for hearing before Mr. Jordan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 on December 11, Essak was charged under the same section as the 37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tried on December 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“Trial of Indians”, 9-12-1907. The evidence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tendered was of the same nature.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14-12-1907, reported: “Mr.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calling any evidence for the accused, asked for his discharge. Mr. Jordan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delivered a considered judgment, giving a full interpretation of the Sections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 Preservation Ordinance that bore on the case, and discharged the accused. The </w:t>
      </w:r>
      <w:r>
        <w:rPr>
          <w:rFonts w:ascii="Times" w:hAnsi="Times" w:eastAsia="Times"/>
          <w:b w:val="0"/>
          <w:i w:val="0"/>
          <w:color w:val="000000"/>
          <w:sz w:val="18"/>
        </w:rPr>
        <w:t>court was crowded with Indians.”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cabs passed by the Johannesburg Municipality.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amendment,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 of by the Government, will prevent British Indians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use of first-class cabs. My Association submits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 will be totally unnecessary and invidious.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exception made in favour of Asiatic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professions is taken by the community rather in the nature of an insult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anything else. Incidentally, my Association draws your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fact that, whilst members of any of the liberal professions may </w:t>
      </w:r>
      <w:r>
        <w:rPr>
          <w:rFonts w:ascii="Times" w:hAnsi="Times" w:eastAsia="Times"/>
          <w:b w:val="0"/>
          <w:i w:val="0"/>
          <w:color w:val="000000"/>
          <w:sz w:val="22"/>
        </w:rPr>
        <w:t>use first class cabs, their wives and children evidently may not.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ventures to trust that the Government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pleased, in justice to the community represented by my Association, to </w:t>
      </w:r>
      <w:r>
        <w:rPr>
          <w:rFonts w:ascii="Times" w:hAnsi="Times" w:eastAsia="Times"/>
          <w:b w:val="0"/>
          <w:i w:val="0"/>
          <w:color w:val="000000"/>
          <w:sz w:val="22"/>
        </w:rPr>
        <w:t>reject the amendment.</w:t>
      </w:r>
    </w:p>
    <w:p>
      <w:pPr>
        <w:autoSpaceDN w:val="0"/>
        <w:autoSpaceDE w:val="0"/>
        <w:widowControl/>
        <w:spacing w:line="240" w:lineRule="exact" w:before="0" w:after="718"/>
        <w:ind w:left="0" w:right="8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7-12-1907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 w:num="2" w:equalWidth="0">
            <w:col w:w="3564" w:space="0"/>
            <w:col w:w="295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476"/>
        <w:ind w:left="43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MIA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RITISH INDIAN ASSOCIATION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nextColumn"/>
          <w:pgSz w:w="9360" w:h="12960"/>
          <w:pgMar w:top="514" w:right="1404" w:bottom="478" w:left="1440" w:header="720" w:footer="720" w:gutter="0"/>
          <w:cols w:num="2" w:equalWidth="0">
            <w:col w:w="3564" w:space="0"/>
            <w:col w:w="295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5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LETTER TO HIGH COMMISSIONER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OMMISSIONER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SIR,]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 w:num="2" w:equalWidth="0">
            <w:col w:w="3110" w:space="0"/>
            <w:col w:w="3406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40" w:after="786"/>
        <w:ind w:left="920" w:right="0" w:firstLine="1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December 7,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nextColumn"/>
          <w:pgSz w:w="9360" w:h="12960"/>
          <w:pgMar w:top="514" w:right="1404" w:bottom="478" w:left="1440" w:header="720" w:footer="720" w:gutter="0"/>
          <w:cols w:num="2" w:equalWidth="0">
            <w:col w:w="3110" w:space="0"/>
            <w:col w:w="340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request of the Punjabis, Pathans and Sikhs, being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resident in the Transvaal, I have the honour to enclose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for His Excellency’s consideration a memorial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signed by Jama-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 Nawab Khan and Fazali Ilahi on behalf of the others whom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represent, and whose names are given in the list attached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memorial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forwarding the petition, I am aware of the fact that His Excel-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lency’s intervention can, if at all, only with difficulty be enlisted,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hardly point out how serious the situation is so far as regards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memorialists, who are old soldiers and who have fought, as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now ready to do, for and under the British banner.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protection is afforded to them by the local Govern-ment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Government, in my humble opinion, it is neces-sary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steps should be taken to allay the grievances under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labouring.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Johannesburg Municipality”, Before 1-9-1907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“Petition to High Commissioner”, Before 26-11-1907.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with great hesitation that I undertook to draft the 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them, but I felt that, as a lover of the Empire to which I belong,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owed it as a duty to give suitable expression to their feelings.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were, and still are, anxious to lay their grievances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highest representative of their Sovereign in South Africa.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however, pointed out to them that such a request was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acceded to, owing not only to the pressure of work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entailed upon His Excellency but also, perhaps, to the impropriety of </w:t>
      </w:r>
      <w:r>
        <w:rPr>
          <w:rFonts w:ascii="Times" w:hAnsi="Times" w:eastAsia="Times"/>
          <w:b w:val="0"/>
          <w:i w:val="0"/>
          <w:color w:val="000000"/>
          <w:sz w:val="22"/>
        </w:rPr>
        <w:t>any such request by the memorialists.</w:t>
      </w:r>
    </w:p>
    <w:p>
      <w:pPr>
        <w:autoSpaceDN w:val="0"/>
        <w:autoSpaceDE w:val="0"/>
        <w:widowControl/>
        <w:spacing w:line="240" w:lineRule="exact" w:before="28" w:after="0"/>
        <w:ind w:left="0" w:right="1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8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7-12-1907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RITCH’S SERVICES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 Indians, perhaps, have a full idea of the tireless pains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by Mr. Ritch in England for their benefit. Recently,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the Indians under a further obligation by publishing a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gives a vivid account of the hardships of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Transvaal. Every Indian knows that Mr. Ritch’s services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invaluable. He has compressed the whole account into a pamphlet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twenty-three pages(octavo size); it is a succinct statement, covering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ground and giving the history as from 1885. It is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efforts of Mr. Ritch that we stand to gain; his position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counts. That is to say, a veteran white colonist of eighteen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like Mr. Ritch taking up the struggle on behalf of the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Indians can have a more powerful effect on the white people.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reason that he has referred to this fact in the preface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pamphlet. The vast amount of information which he has compressed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such a small pamphlet shows the anxious labour bestowed on his </w:t>
      </w:r>
      <w:r>
        <w:rPr>
          <w:rFonts w:ascii="Times" w:hAnsi="Times" w:eastAsia="Times"/>
          <w:b w:val="0"/>
          <w:i w:val="0"/>
          <w:color w:val="000000"/>
          <w:sz w:val="22"/>
        </w:rPr>
        <w:t>work by Mr. Ritch.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 has done the right thing in recalling the promises </w:t>
      </w:r>
      <w:r>
        <w:rPr>
          <w:rFonts w:ascii="Times" w:hAnsi="Times" w:eastAsia="Times"/>
          <w:b w:val="0"/>
          <w:i w:val="0"/>
          <w:color w:val="000000"/>
          <w:sz w:val="22"/>
        </w:rPr>
        <w:t>given to the Indian community by Lord Milner in the year 1903.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Lord Milner had said then: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Once on the register, their position is established and no further registration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necessary, nor is a fresh permit required. That registration gives you a right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here, and a right to come and go.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 has compared compulsory and voluntary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>in order to point out the difference between the two. Voluntary regist-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“British Indians and the Transvall”, 7-11-1907.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British Indian Association and Lord Milner”, 11-6-1903.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ration would be devoid of the sting of compulsion, and would consti-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tute an act of grace performed by the Asiatic community in deference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white sentiment. If registration is made compulsory,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Indians and Kaffirs, and the neighbouring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tempted to adopt it as a precedent. It may also turn out to be a </w:t>
      </w:r>
      <w:r>
        <w:rPr>
          <w:rFonts w:ascii="Times" w:hAnsi="Times" w:eastAsia="Times"/>
          <w:b w:val="0"/>
          <w:i w:val="0"/>
          <w:color w:val="000000"/>
          <w:sz w:val="22"/>
        </w:rPr>
        <w:t>prelude to compulsory segregation in Coloured Locations.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 has not endeavoured to argue the question, but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relied upon facts, which he has marshalled so as to lead the reader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irresistible conclusion that the Indian case is just. As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by Mr. Ritch at the end of the pamphlet, the inconsistency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prewar promises and post-war performance exposes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perfidy. In Mr. Ritch’s own words: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Apart from the duty, of the Transvaal Government to protect the interests of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wholly unrepresented minority, there is the obligation of the Transvaal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subordinate merely local interests to the welfare of the Empire at large. Let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whites only consider to what extent the authority and prestige of the Imperial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have been endangered by their heaping of indignity upon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indignity upon representatives of the three hundred millions of Indians for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sake of a quarter of a million whites.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Mr. Ritch’s pamphlet will enable the whites in England and else-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to consider the Indian point of view on the Transvaal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>That will be a very important gain for the Indian community.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thus putting up a strong fight, and it seems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for a compromise have started; in view of this,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be necessary for us to add that we expect every Indian to </w:t>
      </w:r>
      <w:r>
        <w:rPr>
          <w:rFonts w:ascii="Times" w:hAnsi="Times" w:eastAsia="Times"/>
          <w:b w:val="0"/>
          <w:i w:val="0"/>
          <w:color w:val="000000"/>
          <w:sz w:val="22"/>
        </w:rPr>
        <w:t>remain firm and, guarding himself against any trap that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 may lay, boldly to hold himself ready for imprisonment.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7-12-1907</w:t>
      </w:r>
    </w:p>
    <w:p>
      <w:pPr>
        <w:autoSpaceDN w:val="0"/>
        <w:autoSpaceDE w:val="0"/>
        <w:widowControl/>
        <w:spacing w:line="240" w:lineRule="exact" w:before="40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292. WHAT WILL HAPPEN TO THOSE WHO </w:t>
      </w:r>
      <w:r>
        <w:rPr>
          <w:rFonts w:ascii="Times" w:hAnsi="Times" w:eastAsia="Times"/>
          <w:b w:val="0"/>
          <w:i/>
          <w:color w:val="000000"/>
          <w:sz w:val="24"/>
        </w:rPr>
        <w:t>SUBMIT TO LAW?</w:t>
      </w:r>
    </w:p>
    <w:p>
      <w:pPr>
        <w:autoSpaceDN w:val="0"/>
        <w:autoSpaceDE w:val="0"/>
        <w:widowControl/>
        <w:spacing w:line="24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has often been answered by us. Now Mr. Hill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 it. Mr. Hill is one of the leading figures among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the Asiatics. We give elsewhere the summary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by him. Everyone ought to read it. Mr. Hill remarks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law is only a beginning; in the end, the Asiatics are to be driven </w:t>
      </w:r>
      <w:r>
        <w:rPr>
          <w:rFonts w:ascii="Times" w:hAnsi="Times" w:eastAsia="Times"/>
          <w:b w:val="0"/>
          <w:i w:val="0"/>
          <w:color w:val="000000"/>
          <w:sz w:val="22"/>
        </w:rPr>
        <w:t>out altogether. Other laws will certainly follow. Hence, the challenge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translation given here has been collated with the original in English.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struggle against the new law must be met squarely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In other words, the law should be enforced in its entirety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Asiatics should be crushed. After that is done, the whites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do whatever they want. Is there anyone who will believe,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face of such a letter, that he can live in peace after submitting to </w:t>
      </w:r>
      <w:r>
        <w:rPr>
          <w:rFonts w:ascii="Times" w:hAnsi="Times" w:eastAsia="Times"/>
          <w:b w:val="0"/>
          <w:i w:val="0"/>
          <w:color w:val="000000"/>
          <w:sz w:val="22"/>
        </w:rPr>
        <w:t>the new law?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7-12-1907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RAM SUNDAR PUNDIT</w:t>
      </w:r>
    </w:p>
    <w:p>
      <w:pPr>
        <w:autoSpaceDN w:val="0"/>
        <w:autoSpaceDE w:val="0"/>
        <w:widowControl/>
        <w:spacing w:line="24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received letters asking some questions about Punditji.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intend to publish them, for the people who wrote them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altogether misinformed. One of the questions raised in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answered here. Someone wants to know how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gain anything by Punditji’s staying on here after the expiry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permit and being imprisoned for that. It is quite wrong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such a doubt. All persons holding temporary permits are not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fight as Punditji did. Such persons are bound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on the expiry of the period but those working as priests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position to stay on even if an extension is not granted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reason why he stayed on, as desired by the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[Indian] residents of Germiston had written [to the authorities]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subject. And in the trial which took place, he was charged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17 of the new Act. We are convinced that the case against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done much good to the community. Everyone feels bolder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Punditji’s going to gaol. At a time like this, nothing but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done by any Indian going to gaol in the course of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law. For, this is our first experience. The imprisonment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like Punditji is bound to have a very powerful effect; in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such an effect. It is because of that effect that Shahji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and others did their utmost to follow him to gaol, and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was held in Germiston attended by hundreds of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Punditji was complimented on his courage. Everyone can talk,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so far, only Punditji has shown himself capable of action.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us that he has sacrificed himself for the benefit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and is prepared to make still further sacrifices after </w:t>
      </w:r>
      <w:r>
        <w:rPr>
          <w:rFonts w:ascii="Times" w:hAnsi="Times" w:eastAsia="Times"/>
          <w:b w:val="0"/>
          <w:i w:val="0"/>
          <w:color w:val="000000"/>
          <w:sz w:val="22"/>
        </w:rPr>
        <w:t>coming out of gaol.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7-12-1907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VOLUNTEERS FOR NATAL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again a rebellion of Kaffirs in Zululand. In view of this, </w:t>
      </w:r>
      <w:r>
        <w:rPr>
          <w:rFonts w:ascii="Times" w:hAnsi="Times" w:eastAsia="Times"/>
          <w:b w:val="0"/>
          <w:i w:val="0"/>
          <w:color w:val="000000"/>
          <w:sz w:val="22"/>
        </w:rPr>
        <w:t>hundreds of white troops have been dispatched. The Indian commu-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nity must come forward at such a time without, however,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any rights thereby. They must consider only the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It is a common observation that when we attend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rights follow as a matter of course. It will be only proper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to make the offer that was made last year.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move at present to levy a tax on those who do not enlist. 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levy will fall on Indians alone; even though paying the tax,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get no credit. We are, therefore, convinced in our minds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should repeat its offer. We assume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many Indians now who will welcome such work enthusiastically.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went to the front last year can do so again. Most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seasoned people and familiar with the nature of the work. We very </w:t>
      </w:r>
      <w:r>
        <w:rPr>
          <w:rFonts w:ascii="Times" w:hAnsi="Times" w:eastAsia="Times"/>
          <w:b w:val="0"/>
          <w:i w:val="0"/>
          <w:color w:val="000000"/>
          <w:sz w:val="22"/>
        </w:rPr>
        <w:t>much hope that this work will be taken in hand without any delay.</w:t>
      </w:r>
    </w:p>
    <w:p>
      <w:pPr>
        <w:autoSpaceDN w:val="0"/>
        <w:autoSpaceDE w:val="0"/>
        <w:widowControl/>
        <w:spacing w:line="240" w:lineRule="exact" w:before="5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7-12-1907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JOHANNESBURG LETTER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</w:t>
      </w:r>
    </w:p>
    <w:p>
      <w:pPr>
        <w:autoSpaceDN w:val="0"/>
        <w:autoSpaceDE w:val="0"/>
        <w:widowControl/>
        <w:spacing w:line="260" w:lineRule="exact" w:before="8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end to mass meetings of Indians. And each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is better than the preceding one. The last meeting held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was much larger than the one held earlier. The meeting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Sunday last at Johannesburg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surpassed even the one at Pretoria,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impressive were the spirit of the people and the size of the crowd.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people attend the meetings on their own and everyone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with enthusiasm. Everywhere there is evidence of a burning </w:t>
      </w:r>
      <w:r>
        <w:rPr>
          <w:rFonts w:ascii="Times" w:hAnsi="Times" w:eastAsia="Times"/>
          <w:b w:val="0"/>
          <w:i w:val="0"/>
          <w:color w:val="000000"/>
          <w:sz w:val="22"/>
        </w:rPr>
        <w:t>desire for patriotic service at any cost.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 THAN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HOUSAND</w:t>
      </w:r>
    </w:p>
    <w:p>
      <w:pPr>
        <w:autoSpaceDN w:val="0"/>
        <w:autoSpaceDE w:val="0"/>
        <w:widowControl/>
        <w:spacing w:line="260" w:lineRule="exact" w:before="8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 was attended by more than 2,000 people.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delegates from many places. There were nearly 40 from Pretoria, </w:t>
      </w:r>
      <w:r>
        <w:rPr>
          <w:rFonts w:ascii="Times" w:hAnsi="Times" w:eastAsia="Times"/>
          <w:b w:val="0"/>
          <w:i w:val="0"/>
          <w:color w:val="000000"/>
          <w:sz w:val="22"/>
        </w:rPr>
        <w:t>16 from Potchefstroom, and so on from every place.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Congress Meeting”, 24-4-1906,to “Interview to The Natal </w:t>
      </w:r>
      <w:r>
        <w:rPr>
          <w:rFonts w:ascii="Times" w:hAnsi="Times" w:eastAsia="Times"/>
          <w:b w:val="0"/>
          <w:i w:val="0"/>
          <w:color w:val="000000"/>
          <w:sz w:val="18"/>
        </w:rPr>
        <w:t>Mercury”, 26-4-1906.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in Fordsburg, a suburb of Johannesburg.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EETING 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URATI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OSQUE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was held in the compound of the Surati mosque.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men sitting everywhere, on the verandah of the mosque,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terrace and roof. Originally, it was intended to hold the meeting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Essop Mia’s new house. But quite a large number of men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there even before the meeting commenced, and since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accommodate all of them in that building, it was decided </w:t>
      </w:r>
      <w:r>
        <w:rPr>
          <w:rFonts w:ascii="Times" w:hAnsi="Times" w:eastAsia="Times"/>
          <w:b w:val="0"/>
          <w:i w:val="0"/>
          <w:color w:val="000000"/>
          <w:sz w:val="22"/>
        </w:rPr>
        <w:t>on the spot to hold the meeting in the open.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</w:p>
    <w:p>
      <w:pPr>
        <w:autoSpaceDN w:val="0"/>
        <w:autoSpaceDE w:val="0"/>
        <w:widowControl/>
        <w:spacing w:line="240" w:lineRule="exact" w:before="8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Essop Mia took the chair, though, in view of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obtaining then, he and most others from Johannesburg kept 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time. He welcomed the delegates who had assembled, and </w:t>
      </w:r>
      <w:r>
        <w:rPr>
          <w:rFonts w:ascii="Times" w:hAnsi="Times" w:eastAsia="Times"/>
          <w:b w:val="0"/>
          <w:i w:val="0"/>
          <w:color w:val="000000"/>
          <w:sz w:val="22"/>
        </w:rPr>
        <w:t>thanked the pickets for their work.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UBSTANCE OF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PEECHES</w:t>
      </w:r>
    </w:p>
    <w:p>
      <w:pPr>
        <w:autoSpaceDN w:val="0"/>
        <w:autoSpaceDE w:val="0"/>
        <w:widowControl/>
        <w:spacing w:line="240" w:lineRule="exact" w:before="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explained what was likely to happen in December,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referred to the growing feeling of sympathy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whites. This was the time for Indians to win their freedom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not, therefore, to keep on looking to the leaders all the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was to look upon himself as a leader and boldly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or any other hardship that might be inflicted on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petition no longer lay with an earthly ruler; it was to be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>to the Creator.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Emam Abdool Cadir showed that those who had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had no cause for fear. He was a picket, and he would be glad if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laid hands on him first.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Manibhai Desai (from Pretoria) said that if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down on the pickets first, he would be very happy to bear the </w:t>
      </w:r>
      <w:r>
        <w:rPr>
          <w:rFonts w:ascii="Times" w:hAnsi="Times" w:eastAsia="Times"/>
          <w:b w:val="0"/>
          <w:i w:val="0"/>
          <w:color w:val="000000"/>
          <w:sz w:val="22"/>
        </w:rPr>
        <w:t>brunt of the attack.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Kanmia picket, whose name I do not know, said that he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be in the least afraid.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Abdool Gani said that in this struggle God was on their side,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their cause was just. They were not in the least afraid of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gaol.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Naidoo spoke in Tamil and explained the position.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Shahji Saheb, after referring to what Hazrat Imam Hussein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suffered, said that what had happened to Ram Sundar Pundit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also happen to a Muslim priest. Unable to bear this thought, he </w:t>
      </w:r>
      <w:r>
        <w:rPr>
          <w:rFonts w:ascii="Times" w:hAnsi="Times" w:eastAsia="Times"/>
          <w:b w:val="0"/>
          <w:i w:val="0"/>
          <w:color w:val="000000"/>
          <w:sz w:val="22"/>
        </w:rPr>
        <w:t>had forced himself to be prepared to follow the Pundit to gaol.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Omarji Sale said that he would have no fear of gaol.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Coovadia said that it would not matter if the Government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attacked businessmen and forced them to close down the shops. That </w:t>
      </w:r>
      <w:r>
        <w:rPr>
          <w:rFonts w:ascii="Times" w:hAnsi="Times" w:eastAsia="Times"/>
          <w:b w:val="0"/>
          <w:i w:val="0"/>
          <w:color w:val="000000"/>
          <w:sz w:val="22"/>
        </w:rPr>
        <w:t>would bring our freedom very near.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Khurshedji Desai (from Krugersdorp) described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of the Kaffirs in obtaining the passes which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to carry.</w:t>
      </w:r>
    </w:p>
    <w:p>
      <w:pPr>
        <w:autoSpaceDN w:val="0"/>
        <w:tabs>
          <w:tab w:pos="550" w:val="left"/>
          <w:tab w:pos="1150" w:val="left"/>
          <w:tab w:pos="1990" w:val="left"/>
          <w:tab w:pos="3010" w:val="left"/>
          <w:tab w:pos="3810" w:val="left"/>
          <w:tab w:pos="5510" w:val="left"/>
          <w:tab w:pos="61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Rahman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Potchefstroom)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Potchefstroom was quite strong and that all people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to go to gaol.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Osman Latief (from Potchefstroom) said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to go to gaol, leaving his wife and children behind.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Quinn (President of the Chinese Association) spoke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and said that this was a struggle to secure the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>Asiatics. All the Chinese were ready to fight unto death.</w:t>
      </w:r>
    </w:p>
    <w:p>
      <w:pPr>
        <w:autoSpaceDN w:val="0"/>
        <w:autoSpaceDE w:val="0"/>
        <w:widowControl/>
        <w:spacing w:line="24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Ebrahim Aswat said that if the Indian community yielded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and took out registers through fear, it would be called to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God by the Chinaman who had committed suicide, for it was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Indians who had exhorted the Chinese to fight.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Nawab Khan said that it was the duty of every Indian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to the last for the benefit of the community and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>religion.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Hajee Habib, in his speech, expressed regret that Memons </w:t>
      </w:r>
      <w:r>
        <w:rPr>
          <w:rFonts w:ascii="Times" w:hAnsi="Times" w:eastAsia="Times"/>
          <w:b w:val="0"/>
          <w:i w:val="0"/>
          <w:color w:val="000000"/>
          <w:sz w:val="22"/>
        </w:rPr>
        <w:t>had taken out registers, and advised them to remain firm.</w:t>
      </w:r>
    </w:p>
    <w:p>
      <w:pPr>
        <w:autoSpaceDN w:val="0"/>
        <w:autoSpaceDE w:val="0"/>
        <w:widowControl/>
        <w:spacing w:line="24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 said that it was only now that the time of real test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near. After Mr. Gandhi’s imprisonment, he would not spare </w:t>
      </w:r>
      <w:r>
        <w:rPr>
          <w:rFonts w:ascii="Times" w:hAnsi="Times" w:eastAsia="Times"/>
          <w:b w:val="0"/>
          <w:i w:val="0"/>
          <w:color w:val="000000"/>
          <w:sz w:val="22"/>
        </w:rPr>
        <w:t>himself in carrying out whatever fell to his lot.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some questions, Mr. Gandhi said that if, after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arrested, anyone was required in gaol to give digit-impressions,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them. This was a struggle for freedom from slavery,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digit-impressions. In gaol, the rule for taking ten finger-prints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to everyone. They need not oppose it. If, however,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them in gaol to get themselves registered, that must not be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case he himself was arrested, Mr. Polak would be able to attend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work, such as sending telegrams, etc. No one was to engage a </w:t>
      </w:r>
      <w:r>
        <w:rPr>
          <w:rFonts w:ascii="Times" w:hAnsi="Times" w:eastAsia="Times"/>
          <w:b w:val="0"/>
          <w:i w:val="0"/>
          <w:color w:val="000000"/>
          <w:sz w:val="22"/>
        </w:rPr>
        <w:t>lawyer when arrested for not taking out a new register.</w:t>
      </w:r>
    </w:p>
    <w:p>
      <w:pPr>
        <w:autoSpaceDN w:val="0"/>
        <w:autoSpaceDE w:val="0"/>
        <w:widowControl/>
        <w:spacing w:line="24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Mr. Manji Lakhani (from Pretoria) said that some played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“Codys”, and some smoked “Chamneys”.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Speaking for himself, he </w:t>
      </w:r>
      <w:r>
        <w:rPr>
          <w:rFonts w:ascii="Times" w:hAnsi="Times" w:eastAsia="Times"/>
          <w:b w:val="0"/>
          <w:i w:val="0"/>
          <w:color w:val="000000"/>
          <w:sz w:val="22"/>
        </w:rPr>
        <w:t>said he would rather become a beggar than take out the new register.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Cachalia said that, irrespective of whether the leaders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speaker was punning on the names “Cody” (cowries) and “Chamney”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(chimneys).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firm or not, those who did not want slavery would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fight. The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Cartwright,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of the meeting, went there specially as an observer.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sympathy for the Indians. He is an eminent man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been to gaol for his powerful writings. He is a very capable </w:t>
      </w:r>
      <w:r>
        <w:rPr>
          <w:rFonts w:ascii="Times" w:hAnsi="Times" w:eastAsia="Times"/>
          <w:b w:val="0"/>
          <w:i w:val="0"/>
          <w:color w:val="000000"/>
          <w:sz w:val="22"/>
        </w:rPr>
        <w:t>man, who is not afraid of defending truth.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ESSAGE FROM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UNDIT</w:t>
      </w:r>
    </w:p>
    <w:p>
      <w:pPr>
        <w:autoSpaceDN w:val="0"/>
        <w:autoSpaceDE w:val="0"/>
        <w:widowControl/>
        <w:spacing w:line="24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Monday, Mr. Gandhi had an interview with Ram Sundar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Pundit, having obtained special permission for it. Since the Governor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ordered that they should talk in English, the whole interview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English in the presence of the Chief Warder. Punditji spoke </w:t>
      </w:r>
      <w:r>
        <w:rPr>
          <w:rFonts w:ascii="Times" w:hAnsi="Times" w:eastAsia="Times"/>
          <w:b w:val="0"/>
          <w:i w:val="0"/>
          <w:color w:val="000000"/>
          <w:sz w:val="22"/>
        </w:rPr>
        <w:t>of many things, of which I reproduce here only the essential part: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everyone that I am happy here.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better if the Government had awarded me hard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my release, I shall be prepared to go to gaol again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 community. While here, I have read all the poems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gaol-going. I have been deeply moved by them, especially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poems of Mr. Mehtab. When I come out, I hope to see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these poems in the hands of every Indian in Germiston.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other Indians have not been arrested, though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December? We shall gain freedom only when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happens. Please tell everyone that there is no hardship in gaol.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even women here. No one should feel anxious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I feel as if I am in a palace. I only wish that no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submits to the law. The Governor and the Chief Warder look </w:t>
      </w:r>
      <w:r>
        <w:rPr>
          <w:rFonts w:ascii="Times" w:hAnsi="Times" w:eastAsia="Times"/>
          <w:b w:val="0"/>
          <w:i w:val="0"/>
          <w:color w:val="000000"/>
          <w:sz w:val="22"/>
        </w:rPr>
        <w:t>after me very well.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felt much hesitation in reproducing what Punditji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poems on gaol-going. But I have given the message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duty because he was very particular about it. No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should imagine that any monetary interest of those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in this. The paper is brought out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difficulty, and even now those who are working on it do not </w:t>
      </w:r>
      <w:r>
        <w:rPr>
          <w:rFonts w:ascii="Times" w:hAnsi="Times" w:eastAsia="Times"/>
          <w:b w:val="0"/>
          <w:i w:val="0"/>
          <w:color w:val="000000"/>
          <w:sz w:val="22"/>
        </w:rPr>
        <w:t>make any profit worth the name.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 BY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UNJABIS</w:t>
      </w:r>
    </w:p>
    <w:p>
      <w:pPr>
        <w:autoSpaceDN w:val="0"/>
        <w:autoSpaceDE w:val="0"/>
        <w:widowControl/>
        <w:spacing w:line="24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I gave a translation of the petition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Punjabis. Mr. Gandhi has addressed the 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Lord </w:t>
      </w:r>
      <w:r>
        <w:rPr>
          <w:rFonts w:ascii="Times" w:hAnsi="Times" w:eastAsia="Times"/>
          <w:b w:val="0"/>
          <w:i w:val="0"/>
          <w:color w:val="000000"/>
          <w:sz w:val="22"/>
        </w:rPr>
        <w:t>Selborne to accompany the petition.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letter,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High Commissioner”, Before 7-12-</w:t>
      </w:r>
      <w:r>
        <w:rPr>
          <w:rFonts w:ascii="Times" w:hAnsi="Times" w:eastAsia="Times"/>
          <w:b w:val="0"/>
          <w:i w:val="0"/>
          <w:color w:val="000000"/>
          <w:sz w:val="18"/>
        </w:rPr>
        <w:t>1907. The first paragraph was omitted in the Gujarati version.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LACKLEGS IN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OVEMBER</w:t>
      </w:r>
    </w:p>
    <w:p>
      <w:pPr>
        <w:autoSpaceDN w:val="0"/>
        <w:autoSpaceDE w:val="0"/>
        <w:widowControl/>
        <w:spacing w:line="24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Daring the month of November, pickets worked at Pretoria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they had done at Johannesburg. Thanks to their alertness,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Indians got themselves registered, and not a single one,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claimed, from Pretoria itself. But there were a few here and there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Colony. Heidelberg gave the lead. Mr. Ratilal, who is counted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educated people, was the first. He was followed by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Abu Mian Camroodeen’s men, and last came Mr. Khota’s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felt sorry that Mr. Khota’s men had applied. The Surati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feels humiliated by the action of these men. The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are very much upset on account of Mr. Ratilal’s application.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observed that the Gujarati Hindus had so far remained clean.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Ratilal has disproved the general belief that, apart from Mr. Lakshmi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Chand, no one else would apply. As regards the servants of Mr. Khota,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writes to say that it was not their fault. It was because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on them that they went. They were quite disinclined to 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went because of his pressure. Mr. Khota is now sorry and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ashamed. He adds that he was very much afraid, for he owned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shops. As for himself, he would not now apply under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but would rather go to gaol. Since Mr. Khota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his conduct, there is no more comment to be made.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matter of regret to everyone that he was overcome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fear. It would have been a fine thing if he had not faltered. I very </w:t>
      </w:r>
      <w:r>
        <w:rPr>
          <w:rFonts w:ascii="Times" w:hAnsi="Times" w:eastAsia="Times"/>
          <w:b w:val="0"/>
          <w:i w:val="0"/>
          <w:color w:val="000000"/>
          <w:sz w:val="22"/>
        </w:rPr>
        <w:t>much hope that no one will follow Mr. Khota’s example.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blacklegs include some poor men from Madras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Calcutta. No weight is to be attached to them because they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here and have been living almost as slaves. The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 leaders wanted registration to continue in November is thus </w:t>
      </w:r>
      <w:r>
        <w:rPr>
          <w:rFonts w:ascii="Times" w:hAnsi="Times" w:eastAsia="Times"/>
          <w:b w:val="0"/>
          <w:i w:val="0"/>
          <w:color w:val="000000"/>
          <w:sz w:val="22"/>
        </w:rPr>
        <w:t>proved to be baseless.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UNDAY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IMES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126" w:after="0"/>
        <w:ind w:left="10" w:right="26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Sunday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remarked that, if the former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had not proved corrupt, there could have been no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law. It is thus proved that the Government is punishing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community for the fault of its own officers.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EWSPAPERS</w:t>
      </w:r>
    </w:p>
    <w:p>
      <w:pPr>
        <w:autoSpaceDN w:val="0"/>
        <w:autoSpaceDE w:val="0"/>
        <w:widowControl/>
        <w:spacing w:line="240" w:lineRule="exact" w:before="12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comments appearing in other newspapers are amusing. No-</w:t>
      </w:r>
      <w:r>
        <w:rPr>
          <w:rFonts w:ascii="Times" w:hAnsi="Times" w:eastAsia="Times"/>
          <w:b w:val="0"/>
          <w:i w:val="0"/>
          <w:color w:val="000000"/>
          <w:sz w:val="22"/>
        </w:rPr>
        <w:t>ne of them considers it likely that the Government could send anybo-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 to gaol.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>even goes to the extent of saying that there sho-</w:t>
      </w:r>
      <w:r>
        <w:rPr>
          <w:rFonts w:ascii="Times" w:hAnsi="Times" w:eastAsia="Times"/>
          <w:b w:val="0"/>
          <w:i w:val="0"/>
          <w:color w:val="000000"/>
          <w:sz w:val="22"/>
        </w:rPr>
        <w:t>uld be no need to send anyone to gaol. By merely withholding licen-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ces, they could apply a gradually increasing pressure and compel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to take out registers. It openly says that, when any Indian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3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before a magistrate, the latter, instead of sending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to gaol, should merely give him further time to apply for a register.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ON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UARD</w:t>
      </w:r>
    </w:p>
    <w:p>
      <w:pPr>
        <w:autoSpaceDN w:val="0"/>
        <w:autoSpaceDE w:val="0"/>
        <w:widowControl/>
        <w:spacing w:line="240" w:lineRule="exact" w:before="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be inspired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hence every Indian should be on his guard.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produced before a magistrate proves to be a coward,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anything but good. The magistrate, instead of giving notice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Indian to leave the country, will only advise him to apply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register. If the Government thus wants to lay a trap,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Indians to be watchful. A plain refusal will solve all difficulties.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utter only an emphatic ‘no’ in reply.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now to the weakness of the Government. It is frightened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fact of its being tyrannical. Where is the threat of General Smuts?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happened to his talk of deportation?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betraying so much weakness, there are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harbour fear in their hearts.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NOTHER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ARNING</w:t>
      </w:r>
    </w:p>
    <w:p>
      <w:pPr>
        <w:autoSpaceDN w:val="0"/>
        <w:autoSpaceDE w:val="0"/>
        <w:widowControl/>
        <w:spacing w:line="240" w:lineRule="exact" w:before="1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anyone should present himself at the house of an Indian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detective in plain clothes, and ask for his permit or want the shop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down, no one should listen to him. It is likely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>persons may go about posing as detectives.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 FOR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OMPROMISE</w:t>
      </w:r>
    </w:p>
    <w:p>
      <w:pPr>
        <w:autoSpaceDN w:val="0"/>
        <w:autoSpaceDE w:val="0"/>
        <w:widowControl/>
        <w:spacing w:line="240" w:lineRule="exact" w:before="1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eminent whites have started a move for a compromise.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have been taking place between Sir Percy Fitzpatrick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The indications at present are that the Government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anyone and that a compromise will be reached peacefully.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happens, the credit for it will go to Ram Sundar Pundit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Chinaman who committed suicide. That incident produced a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revulsion everywhere and strengthened the case of the Asiatics.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has not yet come to make public all the facts about the move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initiated; hence I feel obliged to stop here. All newspapers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report that the Government will not enforce the present 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will be done in January. The Government is thus climbing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step by step. No one, either black or white, even mentions now </w:t>
      </w:r>
      <w:r>
        <w:rPr>
          <w:rFonts w:ascii="Times" w:hAnsi="Times" w:eastAsia="Times"/>
          <w:b w:val="0"/>
          <w:i w:val="0"/>
          <w:color w:val="000000"/>
          <w:sz w:val="22"/>
        </w:rPr>
        <w:t>that all people can be sent to gaol.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ESERVED</w:t>
      </w:r>
      <w:r>
        <w:rPr>
          <w:rFonts w:ascii="Times" w:hAnsi="Times" w:eastAsia="Times"/>
          <w:b w:val="0"/>
          <w:i w:val="0"/>
          <w:color w:val="000000"/>
          <w:sz w:val="20"/>
        </w:rPr>
        <w:t>!</w:t>
      </w:r>
    </w:p>
    <w:p>
      <w:pPr>
        <w:autoSpaceDN w:val="0"/>
        <w:autoSpaceDE w:val="0"/>
        <w:widowControl/>
        <w:spacing w:line="24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from Calcutta and Madras, who got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under threats or for fear of losing their jobs,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their jobs. The reason for this is not known. But it is worth noting </w:t>
      </w:r>
      <w:r>
        <w:rPr>
          <w:rFonts w:ascii="Times" w:hAnsi="Times" w:eastAsia="Times"/>
          <w:b w:val="0"/>
          <w:i w:val="0"/>
          <w:color w:val="000000"/>
          <w:sz w:val="22"/>
        </w:rPr>
        <w:t>that, though they were inoculated against the plague, they could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save themselves. They are now very sorry. They have lost their jobs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astheir honour. Another instance has also come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One or two Indians got themselves registered in the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able to obtain credit. Now they have handed over their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account to the dealers [who gave them credit] ! No one can fathom </w:t>
      </w:r>
      <w:r>
        <w:rPr>
          <w:rFonts w:ascii="Times" w:hAnsi="Times" w:eastAsia="Times"/>
          <w:b w:val="0"/>
          <w:i w:val="0"/>
          <w:color w:val="000000"/>
          <w:sz w:val="22"/>
        </w:rPr>
        <w:t>the ways of God.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ONKANI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ASSIVE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ESISTER</w:t>
      </w:r>
    </w:p>
    <w:p>
      <w:pPr>
        <w:autoSpaceDN w:val="0"/>
        <w:autoSpaceDE w:val="0"/>
        <w:widowControl/>
        <w:spacing w:line="24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Konkani named Mahomed Essak holds an old register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permit. In spite of this, he was arrested under the new law while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from Natal to Volksrust. He has refused to offer bail.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sent a telegram to the Public Prosecutor that they had no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arrest the man. And if he was detained without trial,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take up the case. It is not possible to prosecute this man.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only recently entered the Transvaal from Natal.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had no power to arrest him until after eight days.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line along which this case should be fought. For,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coming from outside should have an opportunity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free in this manner for eight days. In that case, the trial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 only in Johannesburg, and passive resistance will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I congratulate the Konkanis on the fact that this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 is a Konkani. The case will be taken up on Friday.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has fixed the bail at £10. But no one has offered it.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telegram from Volksrust stating that Mr. Mahomed Essak remains </w:t>
      </w:r>
      <w:r>
        <w:rPr>
          <w:rFonts w:ascii="Times" w:hAnsi="Times" w:eastAsia="Times"/>
          <w:b w:val="0"/>
          <w:i w:val="0"/>
          <w:color w:val="000000"/>
          <w:sz w:val="22"/>
        </w:rPr>
        <w:t>brave and fearless.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OMPROMISE</w:t>
      </w:r>
    </w:p>
    <w:p>
      <w:pPr>
        <w:autoSpaceDN w:val="0"/>
        <w:autoSpaceDE w:val="0"/>
        <w:widowControl/>
        <w:spacing w:line="240" w:lineRule="exact" w:before="8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for a compromise are continuing. People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strong position that now they wish even to back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registration, and assert that there should be no compromise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Government at all, that the fight should continue,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retain whatever documents they hold and merely mark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This spirit is quite admirable. [But] the time has now come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to show some prudence. What is being offered by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compromise all these twelve months cannot be withdrawn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meeting on Wednesday in the Hamidia Hall. But,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it was strongly urged by many people that we should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cling to the old documents, and that there should be no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 of these documents. I hope that this enthusiasm will subside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people, having calmed down, will put forward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demands. I consider it a great victory that the law should be defeated.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bound to be defeated if people remain firm in their attitude.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at the same time, it is necessary to prove that we are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we honour our word. Just as we think it criminal to violate 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oath, so also it is disgraceful for us to back out of the promise of </w:t>
      </w:r>
      <w:r>
        <w:rPr>
          <w:rFonts w:ascii="Times" w:hAnsi="Times" w:eastAsia="Times"/>
          <w:b w:val="0"/>
          <w:i w:val="0"/>
          <w:color w:val="000000"/>
          <w:sz w:val="22"/>
        </w:rPr>
        <w:t>voluntary registration given by us.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EETING 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UNDAY</w:t>
      </w:r>
    </w:p>
    <w:p>
      <w:pPr>
        <w:autoSpaceDN w:val="0"/>
        <w:autoSpaceDE w:val="0"/>
        <w:widowControl/>
        <w:spacing w:line="260" w:lineRule="exact" w:before="10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is to take place on Sunday to consider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further. If, in the end, the community acts with moderation,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wave of excitement will be taken in a good light.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UNDIT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Ram Sundar Pundit will be released from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on the 13th at 9 o’clock in the morning.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Indians are expected to turn up to receive him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It is intended to hold a meeting here after receiving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the fitness of things if people outside send telegrams offering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and exhorting [him] to show himself brave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>go to gaol again, if necessary.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UNJABIS</w:t>
      </w:r>
    </w:p>
    <w:p>
      <w:pPr>
        <w:autoSpaceDN w:val="0"/>
        <w:autoSpaceDE w:val="0"/>
        <w:widowControl/>
        <w:spacing w:line="260" w:lineRule="exact" w:before="1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European has addressed a letter to Lord Selborne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recommending that the Punjabis and others should be enlisted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Zulu War. Lord Selborne has replied to the petition of the Punjabis </w:t>
      </w:r>
      <w:r>
        <w:rPr>
          <w:rFonts w:ascii="Times" w:hAnsi="Times" w:eastAsia="Times"/>
          <w:b w:val="0"/>
          <w:i w:val="0"/>
          <w:color w:val="000000"/>
          <w:sz w:val="22"/>
        </w:rPr>
        <w:t>that it has been forwarded to the local Government.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ORRIGENDUM</w:t>
      </w:r>
    </w:p>
    <w:p>
      <w:pPr>
        <w:autoSpaceDN w:val="0"/>
        <w:autoSpaceDE w:val="0"/>
        <w:widowControl/>
        <w:spacing w:line="260" w:lineRule="exact" w:before="1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wrote last week, the amount under consideration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sent to our delegates to the [Indian National] Congress was £25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Later it was decided to send £35. Accordingly, a cheque for £35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dispatched to Mr. Ameeroodeen.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7-12-1907</w:t>
      </w:r>
    </w:p>
    <w:p>
      <w:pPr>
        <w:autoSpaceDN w:val="0"/>
        <w:autoSpaceDE w:val="0"/>
        <w:widowControl/>
        <w:spacing w:line="240" w:lineRule="exact" w:before="2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“Ram Sundar Pundit”, 21-12-1907.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296. TRIAL OF INDIANS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471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[V</w:t>
      </w:r>
      <w:r>
        <w:rPr>
          <w:rFonts w:ascii="Times" w:hAnsi="Times" w:eastAsia="Times"/>
          <w:b w:val="0"/>
          <w:i w:val="0"/>
          <w:color w:val="000000"/>
          <w:sz w:val="16"/>
        </w:rPr>
        <w:t>OLKSRUST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9, 1907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cross-examination, the witness admitted that the permits produced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men had hitherto been accepted under instructions as sufficient authority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to enter or re-enter. The witness did not know whether re-entry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accordance withthe permits or the Peace Preservation Ordinance. He allowed Asiatics </w:t>
      </w:r>
      <w:r>
        <w:rPr>
          <w:rFonts w:ascii="Times" w:hAnsi="Times" w:eastAsia="Times"/>
          <w:b w:val="0"/>
          <w:i w:val="0"/>
          <w:color w:val="000000"/>
          <w:sz w:val="18"/>
        </w:rPr>
        <w:t>to re-enter, such being his instructions.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ANDHIJI</w:t>
      </w:r>
      <w:r>
        <w:rPr>
          <w:rFonts w:ascii="Times" w:hAnsi="Times" w:eastAsia="Times"/>
          <w:b w:val="0"/>
          <w:i w:val="0"/>
          <w:color w:val="000000"/>
          <w:sz w:val="22"/>
        </w:rPr>
        <w:t>:] What are your instructions now?</w:t>
      </w:r>
    </w:p>
    <w:p>
      <w:pPr>
        <w:autoSpaceDN w:val="0"/>
        <w:autoSpaceDE w:val="0"/>
        <w:widowControl/>
        <w:spacing w:line="240" w:lineRule="exact" w:before="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WITNESS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:] My instructions are to detain and arrest all male Asiatics above 16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who could not produce registration certificates under the Asiatic Act, or who did </w:t>
      </w:r>
      <w:r>
        <w:rPr>
          <w:rFonts w:ascii="Times" w:hAnsi="Times" w:eastAsia="Times"/>
          <w:b w:val="0"/>
          <w:i w:val="0"/>
          <w:color w:val="000000"/>
          <w:sz w:val="18"/>
        </w:rPr>
        <w:t>not produce temporary authorisation allowing them to re-enter the Colony.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these instructions apply even to Asiatics whom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to be old residents, who may have produced permits, and who </w:t>
      </w:r>
      <w:r>
        <w:rPr>
          <w:rFonts w:ascii="Times" w:hAnsi="Times" w:eastAsia="Times"/>
          <w:b w:val="0"/>
          <w:i w:val="0"/>
          <w:color w:val="000000"/>
          <w:sz w:val="22"/>
        </w:rPr>
        <w:t>may have only recently left the Colony?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Yes, because such is my duty under the instructions. I am to detain all Asiatics </w:t>
      </w:r>
      <w:r>
        <w:rPr>
          <w:rFonts w:ascii="Times" w:hAnsi="Times" w:eastAsia="Times"/>
          <w:b w:val="0"/>
          <w:i w:val="0"/>
          <w:color w:val="000000"/>
          <w:sz w:val="18"/>
        </w:rPr>
        <w:t>without distinction, if they cannot produce authority under the new Act.</w:t>
      </w:r>
    </w:p>
    <w:p>
      <w:pPr>
        <w:autoSpaceDN w:val="0"/>
        <w:autoSpaceDE w:val="0"/>
        <w:widowControl/>
        <w:spacing w:line="240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answer to farther questions, Sergeant Mansfield produced the permits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certificates and said that they were taken out under Law 3 of 1885. This </w:t>
      </w:r>
      <w:r>
        <w:rPr>
          <w:rFonts w:ascii="Times" w:hAnsi="Times" w:eastAsia="Times"/>
          <w:b w:val="0"/>
          <w:i w:val="0"/>
          <w:color w:val="000000"/>
          <w:sz w:val="18"/>
        </w:rPr>
        <w:t>closed the case for the Crown.</w:t>
      </w:r>
    </w:p>
    <w:p>
      <w:pPr>
        <w:autoSpaceDN w:val="0"/>
        <w:autoSpaceDE w:val="0"/>
        <w:widowControl/>
        <w:spacing w:line="24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urged that Crown witness had proved his clients’ case.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before the Court was purely one as to whether his clients possessed permits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under the Peace Preservation Ordinance. These permits were produced by </w:t>
      </w:r>
      <w:r>
        <w:rPr>
          <w:rFonts w:ascii="Times" w:hAnsi="Times" w:eastAsia="Times"/>
          <w:b w:val="0"/>
          <w:i w:val="0"/>
          <w:color w:val="000000"/>
          <w:sz w:val="18"/>
        </w:rPr>
        <w:t>Sergeant Mansfield who admitted that they were in order.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MR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DE VILLIERS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Then you argue that the matter is purely one of argument of </w:t>
      </w:r>
      <w:r>
        <w:rPr>
          <w:rFonts w:ascii="Times" w:hAnsi="Times" w:eastAsia="Times"/>
          <w:b w:val="0"/>
          <w:i w:val="0"/>
          <w:color w:val="000000"/>
          <w:sz w:val="18"/>
        </w:rPr>
        <w:t>law?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>Precisely, Your Worship.</w:t>
      </w:r>
    </w:p>
    <w:p>
      <w:pPr>
        <w:autoSpaceDN w:val="0"/>
        <w:autoSpaceDE w:val="0"/>
        <w:widowControl/>
        <w:spacing w:line="240" w:lineRule="exact" w:before="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Mentz then argued that the permits held by the men were authority only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 and reside in the Colony, but not to leave it and re-enter. It was contended that </w:t>
      </w:r>
      <w:r>
        <w:rPr>
          <w:rFonts w:ascii="Times" w:hAnsi="Times" w:eastAsia="Times"/>
          <w:b w:val="0"/>
          <w:i w:val="0"/>
          <w:color w:val="000000"/>
          <w:sz w:val="18"/>
        </w:rPr>
        <w:t>once the men left the Colony, the permits stood cancelled.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in reply, said that the question was not even that of re-entry. The </w:t>
      </w:r>
      <w:r>
        <w:rPr>
          <w:rFonts w:ascii="Times" w:hAnsi="Times" w:eastAsia="Times"/>
          <w:b w:val="0"/>
          <w:i w:val="0"/>
          <w:color w:val="000000"/>
          <w:sz w:val="18"/>
        </w:rPr>
        <w:t>Court had to keep within the four corners of the indictment, which charged his clients</w:t>
      </w:r>
    </w:p>
    <w:p>
      <w:pPr>
        <w:autoSpaceDN w:val="0"/>
        <w:autoSpaceDE w:val="0"/>
        <w:widowControl/>
        <w:spacing w:line="220" w:lineRule="exact" w:before="2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December 6, twenty Indians and, during the next two days, another 17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were arrested on arrival at Volksrust. They were tried in the court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Assistant Resident Magistrate, Mr. De Villiers. The case of the 20 Indians was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first. Examined by the Public Prosecutor, Mr. Mentz, Sergeant Mansfield deposed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all the accused held permits and registration certificates under the Peace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Preservation Ordinance, their thumb-impressions were in order and their permits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authorized them to enter, but not to re-enter, the Colony. The accused had told him </w:t>
      </w:r>
      <w:r>
        <w:rPr>
          <w:rFonts w:ascii="Times" w:hAnsi="Times" w:eastAsia="Times"/>
          <w:b w:val="0"/>
          <w:i w:val="0"/>
          <w:color w:val="000000"/>
          <w:sz w:val="18"/>
        </w:rPr>
        <w:t>that they did not wish to submit to the Asiatic Act. Gandhiji cross-examined him.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7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having entered the Colony without permits under Section 5 of the Peace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Preservation Ordinance. The evidence before the Court conclusively proved that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clients were actually in possession of their permits on entering. They had all,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moreover, paid £3 under Law 3 of 1885. Nor could the Public Prosecutor’s contention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justified. The Supreme Court had decided in the case of Bhabha vs. Rex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 to enter the Colony included permission to leave it and to re-enter. These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almost the exact words used by Justice Bristowe in that case. Whichever way,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the case was looked at, his clients were entitled to a discharge. The Court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nothing to do with instructions from the Law Department or the construction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might have placed upon Section 5 of the Peace Preservation Ordinance. The proper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would certainly, in his opinion, have been for the Asiatic Office, if his clients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committed a breach of the new Act, to have charged them under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14-12-1907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“INDIAN OPINION”</w:t>
      </w:r>
    </w:p>
    <w:p>
      <w:pPr>
        <w:autoSpaceDN w:val="0"/>
        <w:autoSpaceDE w:val="0"/>
        <w:widowControl/>
        <w:spacing w:line="264" w:lineRule="exact" w:before="108" w:after="0"/>
        <w:ind w:left="467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12, 1907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58" w:lineRule="exact" w:before="74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DITOR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INDIAN OPINION</w:t>
      </w:r>
    </w:p>
    <w:p>
      <w:pPr>
        <w:autoSpaceDN w:val="0"/>
        <w:autoSpaceDE w:val="0"/>
        <w:widowControl/>
        <w:spacing w:line="212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  <w:tab w:pos="1170" w:val="left"/>
          <w:tab w:pos="597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will allow me the hospitality of your columns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the attention of the public to the lesson of the thirty-eight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British Indians, seemingly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</w:t>
      </w:r>
      <w:r>
        <w:rPr>
          <w:rFonts w:ascii="Times" w:hAnsi="Times" w:eastAsia="Times"/>
          <w:b w:val="0"/>
          <w:i w:val="0"/>
          <w:color w:val="000000"/>
          <w:sz w:val="22"/>
        </w:rPr>
        <w:t>Preservation Ordinance but really under the Asiatic Registration Act.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 is that the proceedings of the Asiatic Office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secret. It required the arrest of Punia to learn that illegal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given to arrest Indian women though they may be wives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 their husbands duly authorised to enter the Colony, </w:t>
      </w:r>
      <w:r>
        <w:rPr>
          <w:rFonts w:ascii="Times" w:hAnsi="Times" w:eastAsia="Times"/>
          <w:b w:val="0"/>
          <w:i w:val="0"/>
          <w:color w:val="000000"/>
          <w:sz w:val="22"/>
        </w:rPr>
        <w:t>unless the women themselves held permits.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required the prosecution of a lad of twelve to learn that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illegal instructions were issued that innocent children should hold </w:t>
      </w:r>
      <w:r>
        <w:rPr>
          <w:rFonts w:ascii="Times" w:hAnsi="Times" w:eastAsia="Times"/>
          <w:b w:val="0"/>
          <w:i w:val="0"/>
          <w:color w:val="000000"/>
          <w:sz w:val="22"/>
        </w:rPr>
        <w:t>separate permits.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required the incarceration of Ram Sundar Pundit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learn that</w:t>
      </w:r>
    </w:p>
    <w:p>
      <w:pPr>
        <w:autoSpaceDN w:val="0"/>
        <w:autoSpaceDE w:val="0"/>
        <w:widowControl/>
        <w:spacing w:line="220" w:lineRule="exact" w:before="26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Court upheld Gandhiji’s contention and discharged the accused.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 men were then brought before the Court, but the charge against them was </w:t>
      </w:r>
      <w:r>
        <w:rPr>
          <w:rFonts w:ascii="Times" w:hAnsi="Times" w:eastAsia="Times"/>
          <w:b w:val="0"/>
          <w:i w:val="0"/>
          <w:color w:val="000000"/>
          <w:sz w:val="18"/>
        </w:rPr>
        <w:t>withdrawn.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“Trial of Mahomed Essak”, 6-12-1907 and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>Indian Opinion”,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15-11-1907.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Office was not governed by ordinary and known rules for </w:t>
      </w:r>
      <w:r>
        <w:rPr>
          <w:rFonts w:ascii="Times" w:hAnsi="Times" w:eastAsia="Times"/>
          <w:b w:val="0"/>
          <w:i w:val="0"/>
          <w:color w:val="000000"/>
          <w:sz w:val="22"/>
        </w:rPr>
        <w:t>investigation into charges against Asiatics.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it required the arrest of thirty-eight Indians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detention from two to four days to learn that the Asiatic Office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suddenly, after five years’ practice to the contrary, discovered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issued under the Peace Preservation Ordinance did not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withdrawal from and return to the Colony. Instructions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new reading of the law were given secretly and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having been previously informed. The public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self-same men were actually examined by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Officer posted at Durban and passed by him. Thirty-six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men were return passengers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Sultan.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Office </w:t>
      </w:r>
      <w:r>
        <w:rPr>
          <w:rFonts w:ascii="Times" w:hAnsi="Times" w:eastAsia="Times"/>
          <w:b w:val="0"/>
          <w:i w:val="0"/>
          <w:color w:val="000000"/>
          <w:sz w:val="22"/>
        </w:rPr>
        <w:t>took, I am told, three days to examine these men.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yet Mr. Lindsay, who as a lawyer ought to know better,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glibly talks of surreptitious entry without, I dare say, having taken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trouble of ever even thinking that there might possibly be an Indian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side to the story.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 depend upon creating public opinion,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turned from their conscientious purpose if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it in their favour. It will not be denied that their suffering has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made some public men in this Colony think. May I ask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 still continue to disregard the Indian standpoint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sacred duty of Indians to refuse to submit to an Act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concentrates arbitrary powers in the hands of a single man who carries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inquiries in secrecy, issues instructions under secrecy,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condemns men without hearing them? Even Dinuzulu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suspected of rebellious designs, is not condemned on suspicion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getting a hearing, although Colonel McKenzie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powers under the proclamation of Martial Law in Zululand.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Indians be expected to labour uncomplainingly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foul charge of organised fraudulent entry and to submit to non-jud-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icial investigation under the Asiatic Act of their title to remain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country? If their repudiation of the charge were hollow, would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rather that the whole matter were hushed up than that, as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repeatedly asked, it should be inquired into openly and judiciously?</w:t>
      </w:r>
    </w:p>
    <w:p>
      <w:pPr>
        <w:autoSpaceDN w:val="0"/>
        <w:autoSpaceDE w:val="0"/>
        <w:widowControl/>
        <w:spacing w:line="220" w:lineRule="exact" w:before="6" w:after="0"/>
        <w:ind w:left="0" w:right="2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21-12-1907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Zulu Chief, who was tried for alleged complicity in the poll-tax rebellion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missionary, who was appointed Commissioner of Bechuanaland in 1884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3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66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PETITION TO CHINESE AMBASSADOR</w:t>
      </w:r>
    </w:p>
    <w:p>
      <w:pPr>
        <w:autoSpaceDN w:val="0"/>
        <w:autoSpaceDE w:val="0"/>
        <w:widowControl/>
        <w:spacing w:line="258" w:lineRule="exact" w:before="102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October 14, 1907</w:t>
      </w:r>
    </w:p>
    <w:p>
      <w:pPr>
        <w:autoSpaceDN w:val="0"/>
        <w:autoSpaceDE w:val="0"/>
        <w:widowControl/>
        <w:spacing w:line="212" w:lineRule="exact" w:before="11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40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NVOY</w:t>
      </w:r>
      <w:r>
        <w:rPr>
          <w:rFonts w:ascii="Times" w:hAnsi="Times" w:eastAsia="Times"/>
          <w:b w:val="0"/>
          <w:i w:val="0"/>
          <w:color w:val="000000"/>
          <w:sz w:val="18"/>
        </w:rPr>
        <w:t>-E</w:t>
      </w:r>
      <w:r>
        <w:rPr>
          <w:rFonts w:ascii="Times" w:hAnsi="Times" w:eastAsia="Times"/>
          <w:b w:val="0"/>
          <w:i w:val="0"/>
          <w:color w:val="000000"/>
          <w:sz w:val="14"/>
        </w:rPr>
        <w:t>XTRAORDINARY</w:t>
      </w:r>
    </w:p>
    <w:p>
      <w:pPr>
        <w:autoSpaceDN w:val="0"/>
        <w:autoSpaceDE w:val="0"/>
        <w:widowControl/>
        <w:spacing w:line="212" w:lineRule="exact" w:before="62" w:after="0"/>
        <w:ind w:left="7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AND MINISTER-PLENIPOTENTIARY OF</w:t>
      </w:r>
    </w:p>
    <w:p>
      <w:pPr>
        <w:autoSpaceDN w:val="0"/>
        <w:autoSpaceDE w:val="0"/>
        <w:widowControl/>
        <w:spacing w:line="240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MPERIAL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AJESTY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MPEROR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HINA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ONDON</w:t>
      </w:r>
    </w:p>
    <w:p>
      <w:pPr>
        <w:autoSpaceDN w:val="0"/>
        <w:tabs>
          <w:tab w:pos="1630" w:val="left"/>
        </w:tabs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>PETITION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LEUNG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QUINN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18"/>
        </w:rPr>
        <w:t>HIS CAPACITY AS CHAIRMAN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CHINESE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</w:t>
      </w:r>
      <w:r>
        <w:rPr>
          <w:rFonts w:ascii="Times" w:hAnsi="Times" w:eastAsia="Times"/>
          <w:b w:val="0"/>
          <w:i w:val="0"/>
          <w:color w:val="000000"/>
          <w:sz w:val="18"/>
        </w:rPr>
        <w:t>TRANSVAAL</w:t>
      </w:r>
    </w:p>
    <w:p>
      <w:pPr>
        <w:autoSpaceDN w:val="0"/>
        <w:autoSpaceDE w:val="0"/>
        <w:widowControl/>
        <w:spacing w:line="212" w:lineRule="exact" w:before="14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HUMBLY SHEWETH THAT: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Petitioner is the Chairman of the Chinese Association established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Johannesburg four years ago to represent the free Chinese population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Transvaal.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free Chinese population is at present estimated at over 1,100, the </w:t>
      </w:r>
      <w:r>
        <w:rPr>
          <w:rFonts w:ascii="Times" w:hAnsi="Times" w:eastAsia="Times"/>
          <w:b w:val="0"/>
          <w:i w:val="0"/>
          <w:color w:val="000000"/>
          <w:sz w:val="18"/>
        </w:rPr>
        <w:t>majority of whom are settled in Johannesburg.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majority of the Chinese in the Transvaal are storekeepers of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standing and are all old residents of the Colony.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Petitioner invites Your Excellency's attention to the Asiatic Law </w:t>
      </w:r>
      <w:r>
        <w:rPr>
          <w:rFonts w:ascii="Times" w:hAnsi="Times" w:eastAsia="Times"/>
          <w:b w:val="0"/>
          <w:i w:val="0"/>
          <w:color w:val="000000"/>
          <w:sz w:val="18"/>
        </w:rPr>
        <w:t>Amendment Act passed by the Transvaal Legislature, copy whereof is hereto attached.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said measure was first passed during the latter part of last year,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so deeply resented by the Chinese community of the Transvaal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advisable to send a special representative to London to plead the cause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Chinese before Your Excellency's predecessor, so that proper representations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made to the British Government, and your Petitioner is glad to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that, as a result of the efforts made by Your Excellency's predecessor, the measure </w:t>
      </w:r>
      <w:r>
        <w:rPr>
          <w:rFonts w:ascii="Times" w:hAnsi="Times" w:eastAsia="Times"/>
          <w:b w:val="0"/>
          <w:i w:val="0"/>
          <w:color w:val="000000"/>
          <w:sz w:val="18"/>
        </w:rPr>
        <w:t>was suspended by His Majesty's Government.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then re-passed unanimously with very great haste by the </w:t>
      </w:r>
      <w:r>
        <w:rPr>
          <w:rFonts w:ascii="Times" w:hAnsi="Times" w:eastAsia="Times"/>
          <w:b w:val="0"/>
          <w:i w:val="0"/>
          <w:color w:val="000000"/>
          <w:sz w:val="18"/>
        </w:rPr>
        <w:t>newly-elected Transvaal Parliament.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humble opinion of the Chinese Association, the measure fails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totally to recognise our ancient civilisation and the fact of our being an independent </w:t>
      </w:r>
      <w:r>
        <w:rPr>
          <w:rFonts w:ascii="Times" w:hAnsi="Times" w:eastAsia="Times"/>
          <w:b w:val="0"/>
          <w:i w:val="0"/>
          <w:color w:val="000000"/>
          <w:sz w:val="18"/>
        </w:rPr>
        <w:t>sovereign nation.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places Chinese subjects on the same level as British subjects coming </w:t>
      </w:r>
      <w:r>
        <w:rPr>
          <w:rFonts w:ascii="Times" w:hAnsi="Times" w:eastAsia="Times"/>
          <w:b w:val="0"/>
          <w:i w:val="0"/>
          <w:color w:val="000000"/>
          <w:sz w:val="18"/>
        </w:rPr>
        <w:t>8.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India. While it may be proper for the British Government to treat its Indian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 as it pleases, your Petitioner respectfully submits that subjects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Chinese Empire should not be treated in a manner derogatory to the dignity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Empire to which Your Excellency's Petitioner has the honour to belong, especially in </w:t>
      </w:r>
      <w:r>
        <w:rPr>
          <w:rFonts w:ascii="Times" w:hAnsi="Times" w:eastAsia="Times"/>
          <w:b w:val="0"/>
          <w:i w:val="0"/>
          <w:color w:val="000000"/>
          <w:sz w:val="18"/>
        </w:rPr>
        <w:t>view of the fact that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China is a State in alliance with Great Britain and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subjects of Great Britain receive the most-favoured-nation treatment in China.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Asiatic Act requires, under insulting and heavy penalties,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Chinaman, among others, resident in the Transvaal to take out a new 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 in place of the documents already held by him. It subjects [the] Chinese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system of inspection which is utterly degrading. It requires even children under 16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registered by their parents in a most humiliating manner. It requires adult male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Chinese and their children to give 18 finger-prints, a requirement which is insisted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only in connection with habitual criminals. The legislation proceeds upon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assumption, totally denied by the Chinese Association, that many of the Chinese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capable of fraudulent representations. It reduces [the] Chinese to a level lower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of the natives of South Africa and other coloured people. In short, it is such </w:t>
      </w:r>
      <w:r>
        <w:rPr>
          <w:rFonts w:ascii="Times" w:hAnsi="Times" w:eastAsia="Times"/>
          <w:b w:val="0"/>
          <w:i w:val="0"/>
          <w:color w:val="000000"/>
          <w:sz w:val="18"/>
        </w:rPr>
        <w:t>legislation as can be accepted only by slaves, not free men.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feeling of the Chinese community being as above described, it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decided not to submit to the Act and to suffer any consequences that may follow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breach of the law. The community understands that total material ruin may follow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resistance to the law and that every Chinaman may even be deported.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900 members of the community have signed a solemn declaration not to accept the </w:t>
      </w:r>
      <w:r>
        <w:rPr>
          <w:rFonts w:ascii="Times" w:hAnsi="Times" w:eastAsia="Times"/>
          <w:b w:val="0"/>
          <w:i w:val="0"/>
          <w:color w:val="000000"/>
          <w:sz w:val="18"/>
        </w:rPr>
        <w:t>degrading Act.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Chinese Association recognises that immigration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should be regulated and that an effective check should be placed upon illicit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entry into the Transvaal Colony and, in order to assist the Local Government in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doing, the Chinese Association has offered to submit to voluntary re-registration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test merely of the bona fides of the Chinese community, and not by way of admission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any such re-registration is necessary. It is the compulsion in a matter of this kind </w:t>
      </w:r>
      <w:r>
        <w:rPr>
          <w:rFonts w:ascii="Times" w:hAnsi="Times" w:eastAsia="Times"/>
          <w:b w:val="0"/>
          <w:i w:val="0"/>
          <w:color w:val="000000"/>
          <w:sz w:val="18"/>
        </w:rPr>
        <w:t>which your Petitioner’s Association resents.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voluntary offer cannot be accepted and substantial relief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granted, in the opinion of the Chinese Association, strong representations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made to the British Government that every Chinaman should be sent back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China, subject to full compensation being paid to him for deprivation of vested </w:t>
      </w:r>
      <w:r>
        <w:rPr>
          <w:rFonts w:ascii="Times" w:hAnsi="Times" w:eastAsia="Times"/>
          <w:b w:val="0"/>
          <w:i w:val="0"/>
          <w:color w:val="000000"/>
          <w:sz w:val="18"/>
        </w:rPr>
        <w:t>rights as to trade, residence, etc.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your Petitioner respectfully trusts that the rights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Chinese subjects resident in the Transvaal will be fully protected by Your Excellency;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for this act of justice and mercy, your Petitioner shall, as in duty bound, for ever </w:t>
      </w:r>
      <w:r>
        <w:rPr>
          <w:rFonts w:ascii="Times" w:hAnsi="Times" w:eastAsia="Times"/>
          <w:b w:val="0"/>
          <w:i w:val="0"/>
          <w:color w:val="000000"/>
          <w:sz w:val="18"/>
        </w:rPr>
        <w:t>pray, etc.</w:t>
      </w:r>
    </w:p>
    <w:p>
      <w:pPr>
        <w:autoSpaceDN w:val="0"/>
        <w:autoSpaceDE w:val="0"/>
        <w:widowControl/>
        <w:spacing w:line="240" w:lineRule="exact" w:before="20" w:after="0"/>
        <w:ind w:left="0" w:right="9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</w:p>
    <w:p>
      <w:pPr>
        <w:autoSpaceDN w:val="0"/>
        <w:autoSpaceDE w:val="0"/>
        <w:widowControl/>
        <w:spacing w:line="266" w:lineRule="exact" w:before="80" w:after="0"/>
        <w:ind w:left="0" w:right="9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EUNG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UINN</w:t>
      </w:r>
    </w:p>
    <w:p>
      <w:pPr>
        <w:autoSpaceDN w:val="0"/>
        <w:autoSpaceDE w:val="0"/>
        <w:widowControl/>
        <w:spacing w:line="266" w:lineRule="exact" w:before="14" w:after="0"/>
        <w:ind w:left="0" w:right="9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</w:p>
    <w:p>
      <w:pPr>
        <w:autoSpaceDN w:val="0"/>
        <w:autoSpaceDE w:val="0"/>
        <w:widowControl/>
        <w:spacing w:line="266" w:lineRule="exact" w:before="14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RANSVAAL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HINESE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66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0"/>
        </w:rPr>
        <w:t>26-10-1907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44" w:right="133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66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TRANSVAAL IMMIGRATION RESTRICTION BILL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is the text of a Bill, published in the. Transvaal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Government </w:t>
      </w:r>
      <w:r>
        <w:rPr>
          <w:rFonts w:ascii="Times" w:hAnsi="Times" w:eastAsia="Times"/>
          <w:b w:val="0"/>
          <w:i/>
          <w:color w:val="000000"/>
          <w:sz w:val="18"/>
        </w:rPr>
        <w:t>Gazette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“to place restrictions on immigration into this Colony, to provide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removal therefrom of prohibited immigrants and other persons and to establish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 an Immigration Department”: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it enacted by the King’s Most Excellent Majesty by and with the advice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consent of the Legislative Council and the Legislative Assembly of the Transvaal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  The Peace Preservation Ordinance 1903 shall be and is hereby repealed;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that no such repeal shall affect or abridge any powers or jurisdiction by the </w:t>
      </w:r>
      <w:r>
        <w:rPr>
          <w:rFonts w:ascii="Times" w:hAnsi="Times" w:eastAsia="Times"/>
          <w:b w:val="0"/>
          <w:i w:val="0"/>
          <w:color w:val="000000"/>
          <w:sz w:val="18"/>
        </w:rPr>
        <w:t>Asiatic Law Amendment Act 1907 conferred for the purpose of carrying out such Act.</w:t>
      </w:r>
    </w:p>
    <w:p>
      <w:pPr>
        <w:autoSpaceDN w:val="0"/>
        <w:tabs>
          <w:tab w:pos="550" w:val="left"/>
          <w:tab w:pos="730" w:val="left"/>
          <w:tab w:pos="91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  In this Act and in any regulation made thereunder unless inconsistent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context: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“department” shall mean the Immigration Department established and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maintained under the provisions of this Act;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“Governor” shall mean the officer for the time being administering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this Colony acting by and with the advice of the Executive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Council;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“imprisonment” shall mean imprisonment with or without hard labour,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court sentencing an offender to imprisonment may direct;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“magistrate” shall include a resident magistrate and an assistant resident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magistrate of any district of the Colony;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“Minister” shall mean the Colonial Secretary or such other Minister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the Governor may from time to time assign the carrying out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Act; “minor” shall mean any person under the age of sixteen years;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“police officer” shall mean any member of a police force lawfully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established in this Colony;</w:t>
      </w:r>
    </w:p>
    <w:p>
      <w:pPr>
        <w:autoSpaceDN w:val="0"/>
        <w:autoSpaceDE w:val="0"/>
        <w:widowControl/>
        <w:spacing w:line="240" w:lineRule="exact" w:before="40" w:after="0"/>
        <w:ind w:left="910" w:right="30" w:hanging="1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“prohibited immigrant” shall mean and include any of the following classes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persons desiring to enter or entering this Colony after the date of the </w:t>
      </w:r>
      <w:r>
        <w:rPr>
          <w:rFonts w:ascii="Times" w:hAnsi="Times" w:eastAsia="Times"/>
          <w:b w:val="0"/>
          <w:i w:val="0"/>
          <w:color w:val="000000"/>
          <w:sz w:val="18"/>
        </w:rPr>
        <w:t>taking effect of this Act:</w:t>
      </w:r>
    </w:p>
    <w:p>
      <w:pPr>
        <w:autoSpaceDN w:val="0"/>
        <w:autoSpaceDE w:val="0"/>
        <w:widowControl/>
        <w:spacing w:line="240" w:lineRule="exact" w:before="40" w:after="20"/>
        <w:ind w:left="910" w:right="28" w:hanging="1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any person who when asked whether within or outside this Colony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duly authorized officer shall be unable through deficient education to write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and sign in the characters of an European language an application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permission to enter this Colony or such other documents as such officer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require; provided that for the purposes of this sub-section, Yiddish </w:t>
      </w:r>
      <w:r>
        <w:rPr>
          <w:rFonts w:ascii="Times" w:hAnsi="Times" w:eastAsia="Times"/>
          <w:b w:val="0"/>
          <w:i w:val="0"/>
          <w:color w:val="000000"/>
          <w:sz w:val="18"/>
        </w:rPr>
        <w:t>shall be accepted as an European language; provided further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60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1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410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(a)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if the Minister publish a notice in the Gazette that arrangements</w:t>
            </w:r>
          </w:p>
        </w:tc>
      </w:tr>
      <w:tr>
        <w:trPr>
          <w:trHeight w:hRule="exact" w:val="240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have been made with the government of any country for regulating</w:t>
            </w:r>
          </w:p>
        </w:tc>
      </w:tr>
      <w:tr>
        <w:trPr>
          <w:trHeight w:hRule="exact" w:val="470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admission to this Colony of the subjects or citizens of such</w:t>
            </w:r>
          </w:p>
        </w:tc>
      </w:tr>
      <w:tr>
        <w:trPr>
          <w:trHeight w:hRule="exact" w:val="46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910" w:val="left"/>
          <w:tab w:pos="1190" w:val="left"/>
          <w:tab w:pos="1270" w:val="left"/>
          <w:tab w:pos="137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country, such subjects or citizens shall not while such notice is in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force be required to comply with the provisions of this sub-section;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(b)the Minister shall not issue any such notice unless such arrangements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sanctioned by resolution of both Houses of Parliament;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any such notice shall cease to have effect as it is cancelled by further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 of the Minister in the </w:t>
      </w:r>
      <w:r>
        <w:rPr>
          <w:rFonts w:ascii="Times" w:hAnsi="Times" w:eastAsia="Times"/>
          <w:b w:val="0"/>
          <w:i/>
          <w:color w:val="000000"/>
          <w:sz w:val="18"/>
        </w:rPr>
        <w:t>Gazette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 who has not in his possession or at his disposal means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 himself for a reasonable time within this Colony or who is likely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become a public charge if he were allowed to enter therein;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prostitute or person living on the earnings of prostitution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procuring women for immoral purposes;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 who under any law in force at the date of his entering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attempting to enter this Colony would be liable if found therein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removed from or to be ordered to leave the Colony whether on conviction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 offence against such law or for failure to comply with its provisions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otherwise; provided that such conviction be not the result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by such person elsewhere than in this Colony of an offence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which he has received a free pardon;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 who is a lunatic within the meaning of the Lunacy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proclamation 1902 or any amendment thereof;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 who is a leper or is suffering from such infectious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contagious disease of a loathsome or dangerous character as may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to time be prescribed by regulation;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 who, owing to information officially received by the 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any Secretary of State or from a member of any colonial 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(whether British or foreign) or through diplomatic channels from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 of any foreign state, is deemed by the Minister to be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undesirable;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 who the Minister has reasonable grounds for believing 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dangerous to the peace, order and good government of this Colony 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entered therein;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shall not include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His Majesty’s regular forces; (b) the officers and crew of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public ship of a foreign state;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 who is duly accredited to this Colony by or under 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of His Majesty or of the government of a foreign state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 with his wife, family and servants;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(d)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 who has served in any of His majesty’s volunteer forces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South Africa and has received a good discharge and who does not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within the scope of sub-section (3), (4), (5), (6), (7) or (8) of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definition of prohibited immigrant;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(e)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wife or minor child of any person who is not a prohibited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immigrant;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44" w:right="133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293"/>
        <w:gridCol w:w="3293"/>
      </w:tblGrid>
      <w:tr>
        <w:trPr>
          <w:trHeight w:hRule="exact" w:val="2650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(f)</w:t>
            </w:r>
          </w:p>
          <w:p>
            <w:pPr>
              <w:autoSpaceDN w:val="0"/>
              <w:autoSpaceDE w:val="0"/>
              <w:widowControl/>
              <w:spacing w:line="240" w:lineRule="exact" w:before="4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(g)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0" w:val="left"/>
              </w:tabs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descendants of the aboriginal races of Africa south of the Equator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who do not come within the scope of sub-section (3), (4), (6), (7)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(8) of the definition of prohibited immigrant;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European persons who are agricultural or domestic servants, skilled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artisans, mechanics, workmen or miners who are able to produce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acertificate signed by the Agent General of this Colony in England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or by an officer in England or elsewhere appointed for the purpose by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Governor to the effect that the person named therein has been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engaged to serve immediately on arrival in this Colony an employer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therein of repute at an adequate remuneration and for a reasonable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period of time;</w:t>
            </w:r>
          </w:p>
        </w:tc>
      </w:tr>
    </w:tbl>
    <w:p>
      <w:pPr>
        <w:autoSpaceDN w:val="0"/>
        <w:tabs>
          <w:tab w:pos="910" w:val="left"/>
        </w:tabs>
        <w:autoSpaceDE w:val="0"/>
        <w:widowControl/>
        <w:spacing w:line="256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“regulation” shall mean any regulation made under section </w:t>
      </w:r>
      <w:r>
        <w:rPr>
          <w:rFonts w:ascii="Times" w:hAnsi="Times" w:eastAsia="Times"/>
          <w:b w:val="0"/>
          <w:i/>
          <w:color w:val="000000"/>
          <w:sz w:val="18"/>
        </w:rPr>
        <w:t>fifteen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Act.</w:t>
      </w:r>
    </w:p>
    <w:p>
      <w:pPr>
        <w:autoSpaceDN w:val="0"/>
        <w:tabs>
          <w:tab w:pos="1370" w:val="left"/>
        </w:tabs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Governor may establish and maintain out of moneys voted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Parliament for the purpose a department to be known as the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“Immigration Department”, which shall be under the control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and in charge of such officer as he may from time to 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appoint.</w:t>
      </w:r>
    </w:p>
    <w:p>
      <w:pPr>
        <w:autoSpaceDN w:val="0"/>
        <w:tabs>
          <w:tab w:pos="1370" w:val="left"/>
        </w:tabs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function of the department shall be the performance of all work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within or outside this Colony necessary for or incidental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prevention of the entrance into the Colony of prohibited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immigrants or their removal therefrom and the carrying out of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powers or duties that may be specially conferred or imposed on 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by this Act or by regulation.</w:t>
      </w:r>
    </w:p>
    <w:p>
      <w:pPr>
        <w:autoSpaceDN w:val="0"/>
        <w:tabs>
          <w:tab w:pos="1370" w:val="left"/>
        </w:tabs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Governor may from time to time appoint and remove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officers as he may think necessary or expedient to assist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 of the department who shall have such powers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perform such duties within or outside this Colony as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conferred upon them by this Act or by regulation.</w:t>
      </w:r>
    </w:p>
    <w:p>
      <w:pPr>
        <w:autoSpaceDN w:val="0"/>
        <w:autoSpaceDE w:val="0"/>
        <w:widowControl/>
        <w:spacing w:line="240" w:lineRule="exact" w:before="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  The Governor may from time to time enter into agreement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any colony or territory in South Africa for the doing of such acts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as are necessary or expedient for the carrying out of the objects and purposes </w:t>
      </w:r>
      <w:r>
        <w:rPr>
          <w:rFonts w:ascii="Times" w:hAnsi="Times" w:eastAsia="Times"/>
          <w:b w:val="0"/>
          <w:i w:val="0"/>
          <w:color w:val="000000"/>
          <w:sz w:val="18"/>
        </w:rPr>
        <w:t>of this Act.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  Every prohibited immigrant entering into or found within this Colony </w:t>
      </w:r>
      <w:r>
        <w:rPr>
          <w:rFonts w:ascii="Times" w:hAnsi="Times" w:eastAsia="Times"/>
          <w:b w:val="0"/>
          <w:i w:val="0"/>
          <w:color w:val="000000"/>
          <w:sz w:val="18"/>
        </w:rPr>
        <w:t>shall be guilty of an offence and shall be liable on conviction</w:t>
      </w:r>
    </w:p>
    <w:p>
      <w:pPr>
        <w:autoSpaceDN w:val="0"/>
        <w:tabs>
          <w:tab w:pos="1090" w:val="left"/>
          <w:tab w:pos="1370" w:val="left"/>
        </w:tabs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 fine not exceeding one hundred pounds or in default of payment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 for a period not exceeding six months or to both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fine and such imprisonment;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removed at any time from the Colony by warrant under the hand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Minister and pending such removal to be detained in such custody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may by regulation be prescribed; provided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such prohibited immigrant may be discharged from such detention if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he find two approved sureties in this Colony (each in the sum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3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hundred pounds) for his leaving the Colony within one month;</w:t>
      </w:r>
    </w:p>
    <w:p>
      <w:pPr>
        <w:autoSpaceDN w:val="0"/>
        <w:autoSpaceDE w:val="0"/>
        <w:widowControl/>
        <w:spacing w:line="240" w:lineRule="exact" w:before="40" w:after="0"/>
        <w:ind w:left="1370" w:right="104" w:hanging="2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if such prohibited immigrant be sentenced to imprisonment,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 shall terminate as soon as he is removed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Colony.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(6)   Any person convicted after the date of the taking effect of this Act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contravention of section </w:t>
      </w:r>
      <w:r>
        <w:rPr>
          <w:rFonts w:ascii="Times" w:hAnsi="Times" w:eastAsia="Times"/>
          <w:b w:val="0"/>
          <w:i/>
          <w:color w:val="000000"/>
          <w:sz w:val="18"/>
        </w:rPr>
        <w:t>three, thirteen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18"/>
        </w:rPr>
        <w:t>twenty-one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Immorality Ordinance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1903 or any amendment of such sections and any person who may be deemed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on reasonable grounds to be dangerous to the peace, order and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this Colony if he remain therein may be arrested and removed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 bywarrant under the hand of the Minister and pending removal may be </w:t>
      </w:r>
      <w:r>
        <w:rPr>
          <w:rFonts w:ascii="Times" w:hAnsi="Times" w:eastAsia="Times"/>
          <w:b w:val="0"/>
          <w:i w:val="0"/>
          <w:color w:val="000000"/>
          <w:sz w:val="18"/>
        </w:rPr>
        <w:t>detained in such custody as may be prescribed by regulation.</w:t>
      </w:r>
    </w:p>
    <w:p>
      <w:pPr>
        <w:autoSpaceDN w:val="0"/>
        <w:tabs>
          <w:tab w:pos="550" w:val="left"/>
          <w:tab w:pos="730" w:val="left"/>
          <w:tab w:pos="101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  Any person who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wilfully aids or abets a prohibited immigrant in entering or remaining in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Colony; or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wilfully aids or abets a person ordered to be removed under section six in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remaining in this Colony; or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enters into or purports to enter into a contract as employer with any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outside this Colony with intent that the provisions of this Act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evaded or at the time of entering into or purporting to enter into such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contract shall be unable to fulfil his part thereof or has no reasonable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expectation of being so 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guilty of an offence and shall be liable on conviction to a fine not exceeding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hundred pounds or in default of payment to imprisonment for a period not </w:t>
      </w:r>
      <w:r>
        <w:rPr>
          <w:rFonts w:ascii="Times" w:hAnsi="Times" w:eastAsia="Times"/>
          <w:b w:val="0"/>
          <w:i w:val="0"/>
          <w:color w:val="000000"/>
          <w:sz w:val="18"/>
        </w:rPr>
        <w:t>exceeding six months or to both such fine and such imprisonment.</w:t>
      </w:r>
    </w:p>
    <w:p>
      <w:pPr>
        <w:autoSpaceDN w:val="0"/>
        <w:autoSpaceDE w:val="0"/>
        <w:widowControl/>
        <w:spacing w:line="240" w:lineRule="exact" w:before="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  No prohibited immigrant shall be entitled to obtain a licence to carry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Colony any trade or calling or to acquire therein any interest in land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leasehold, freehold or other interest; and any such licence (if obtained) or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contract deed or other document by which such interest is acquired in contravention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section shall on conviction of such immigrant under section five of this Act be </w:t>
      </w:r>
      <w:r>
        <w:rPr>
          <w:rFonts w:ascii="Times" w:hAnsi="Times" w:eastAsia="Times"/>
          <w:b w:val="0"/>
          <w:i w:val="0"/>
          <w:color w:val="000000"/>
          <w:sz w:val="18"/>
        </w:rPr>
        <w:t>null and void.</w:t>
      </w:r>
    </w:p>
    <w:p>
      <w:pPr>
        <w:autoSpaceDN w:val="0"/>
        <w:autoSpaceDE w:val="0"/>
        <w:widowControl/>
        <w:spacing w:line="240" w:lineRule="exact" w:before="0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  Every person found in this Colony who is reasonably suspected of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prohibited immigrant may be arrested without warrant by any magistrate, justice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peace, police officer or officer of the department and shall as soon as possible be </w:t>
      </w:r>
      <w:r>
        <w:rPr>
          <w:rFonts w:ascii="Times" w:hAnsi="Times" w:eastAsia="Times"/>
          <w:b w:val="0"/>
          <w:i w:val="0"/>
          <w:color w:val="000000"/>
          <w:sz w:val="18"/>
        </w:rPr>
        <w:t>brought before a court of resident magistrate to be dealt with according to law.</w:t>
      </w:r>
    </w:p>
    <w:p>
      <w:pPr>
        <w:autoSpaceDN w:val="0"/>
        <w:autoSpaceDE w:val="0"/>
        <w:widowControl/>
        <w:spacing w:line="240" w:lineRule="exact" w:before="0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 No prohibited immigrant shall be exempt from the provisions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 or allowed to remain in this Colony by reason only that he had not been informed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could not enter the Colony or that he may have been allowed to enter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oversight or owing to the fact being undiscovered that he was a prohibited </w:t>
      </w:r>
      <w:r>
        <w:rPr>
          <w:rFonts w:ascii="Times" w:hAnsi="Times" w:eastAsia="Times"/>
          <w:b w:val="0"/>
          <w:i w:val="0"/>
          <w:color w:val="000000"/>
          <w:sz w:val="18"/>
        </w:rPr>
        <w:t>immigrant.</w:t>
      </w:r>
    </w:p>
    <w:p>
      <w:pPr>
        <w:autoSpaceDN w:val="0"/>
        <w:autoSpaceDE w:val="0"/>
        <w:widowControl/>
        <w:spacing w:line="240" w:lineRule="exact" w:before="0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11.  Any person ordered to be removed from this Colony under this Act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other person who shall have been convicted under section seven of aiding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abetting him in entering or remaining in the Colony in contravention of this Act </w:t>
      </w:r>
      <w:r>
        <w:rPr>
          <w:rFonts w:ascii="Times" w:hAnsi="Times" w:eastAsia="Times"/>
          <w:b w:val="0"/>
          <w:i w:val="0"/>
          <w:color w:val="000000"/>
          <w:sz w:val="18"/>
        </w:rPr>
        <w:t>shall be liable to pay all expenditure incurred by the Government in carrying out such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44" w:right="133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9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removal whether from the Colony or South Africa or in the detention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 or elsewhere of any person pending his removal; and the amount of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expenditure on production to the Sheriff of the certificate of an officer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 stating the items and total amount of such expenditure shall be recovered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execution levied on the property within the Colony of the person so liable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manner provided for execution levied under a judgment of the Supreme Court;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proceeds of such execution shall be paid by the Sheriff to the Colonial Treasurer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deduction of the amount of expenditure aforesaid and the costs of execution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remit the balance to the person so liable or to any person appointed by him to receive </w:t>
      </w:r>
      <w:r>
        <w:rPr>
          <w:rFonts w:ascii="Times" w:hAnsi="Times" w:eastAsia="Times"/>
          <w:b w:val="0"/>
          <w:i w:val="0"/>
          <w:color w:val="000000"/>
          <w:sz w:val="18"/>
        </w:rPr>
        <w:t>the same.</w:t>
      </w:r>
    </w:p>
    <w:p>
      <w:pPr>
        <w:autoSpaceDN w:val="0"/>
        <w:tabs>
          <w:tab w:pos="1090" w:val="left"/>
          <w:tab w:pos="145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shall be the duty of every keeper or person having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management of a place used as an hotel, boarding-house, lodging-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 or otherplace wherein persons receive sleeping accommodation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money or valuable consideration to cause to be kept a book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every person immediately he first receives such accommodation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enter his name, permanent residence, place of birth and place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which he last came.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such book shall be open to the inspection of any police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officer or officer of the department at all reasonable times.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 failing to comply with the requirements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or obstructing or preventing any such officer in carrying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his powers thereunder or making any false entry in such book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guilty of an offence and shall be liable on conviction to 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fine not exceeding twenty pounds or in default of payment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 not exceeding one month or to both such fine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such imprisonment.</w:t>
      </w:r>
    </w:p>
    <w:p>
      <w:pPr>
        <w:autoSpaceDN w:val="0"/>
        <w:autoSpaceDE w:val="0"/>
        <w:widowControl/>
        <w:spacing w:line="24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13.   The burden of proving that a person has not entered or remained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 in contravention of this Act or any regulation shall in any prosecution for </w:t>
      </w:r>
      <w:r>
        <w:rPr>
          <w:rFonts w:ascii="Times" w:hAnsi="Times" w:eastAsia="Times"/>
          <w:b w:val="0"/>
          <w:i w:val="0"/>
          <w:color w:val="000000"/>
          <w:sz w:val="18"/>
        </w:rPr>
        <w:t>such contravention lie upon the accused person.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14.   Every court of resident magistrate shall have jurisdiction to impose the </w:t>
      </w:r>
      <w:r>
        <w:rPr>
          <w:rFonts w:ascii="Times" w:hAnsi="Times" w:eastAsia="Times"/>
          <w:b w:val="0"/>
          <w:i w:val="0"/>
          <w:color w:val="000000"/>
          <w:sz w:val="18"/>
        </w:rPr>
        <w:t>maximum penalties for all contraventions of this Act or of any regulation.</w:t>
      </w:r>
    </w:p>
    <w:p>
      <w:pPr>
        <w:autoSpaceDN w:val="0"/>
        <w:tabs>
          <w:tab w:pos="550" w:val="left"/>
          <w:tab w:pos="730" w:val="left"/>
          <w:tab w:pos="109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15.   The Governor may from time to time make, alter or rescind regulations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inconsistent with the provisions of this Act for all or any of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purposes: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Prescribing the powers and duties of officers of the department,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For preventing the entrance of prohibited immigrants into this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For the removal from this Colony of persons ordered under this Act to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removed therefrom,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(d) For the detention pending removal of persons ordered under this Act to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removed from the Colony,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(e) Prescribing the diseases which are infectious or contagious diseases for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purposes of sub-section (6) of the definition of prohibited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3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730" w:val="left"/>
          <w:tab w:pos="109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(f) Prescribing the forms of (i) the certificate mentioned in sub-section (g)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classes of persons excluded from the definition of prohibited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immigrant; (ii) the warrants to be issued by the Minister under sections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five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Six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(iii) the book to be kept under section </w:t>
      </w:r>
      <w:r>
        <w:rPr>
          <w:rFonts w:ascii="Times" w:hAnsi="Times" w:eastAsia="Times"/>
          <w:b w:val="0"/>
          <w:i/>
          <w:color w:val="000000"/>
          <w:sz w:val="18"/>
        </w:rPr>
        <w:t>twelve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(g) Prescribing the conditions under which prohibited immigrants may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to pass through this Colony while journeying to a place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outside the same,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(h) Generally for the better carrying out of the objects and purposes of this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may by any such regulations prescribe penalties for contraventions thereof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exceeding a fine of one hundred pounds or in default of payment imprisonment for a </w:t>
      </w:r>
      <w:r>
        <w:rPr>
          <w:rFonts w:ascii="Times" w:hAnsi="Times" w:eastAsia="Times"/>
          <w:b w:val="0"/>
          <w:i w:val="0"/>
          <w:color w:val="000000"/>
          <w:sz w:val="18"/>
        </w:rPr>
        <w:t>period not exceeding six months or both such fine and such imprisonment.</w:t>
      </w:r>
    </w:p>
    <w:p>
      <w:pPr>
        <w:autoSpaceDN w:val="0"/>
        <w:autoSpaceDE w:val="0"/>
        <w:widowControl/>
        <w:spacing w:line="230" w:lineRule="exact" w:before="1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16.   This Act may be cited for all purposes as the Immigrants Restriction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 1907 and shall take effect on such date as may be declared by proclamation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in the </w:t>
      </w:r>
      <w:r>
        <w:rPr>
          <w:rFonts w:ascii="Times" w:hAnsi="Times" w:eastAsia="Times"/>
          <w:b w:val="0"/>
          <w:i/>
          <w:color w:val="000000"/>
          <w:sz w:val="18"/>
        </w:rPr>
        <w:t>Gazette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6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0"/>
        </w:rPr>
        <w:t>13-7-1907</w:t>
      </w:r>
    </w:p>
    <w:p>
      <w:pPr>
        <w:autoSpaceDN w:val="0"/>
        <w:autoSpaceDE w:val="0"/>
        <w:widowControl/>
        <w:spacing w:line="266" w:lineRule="exact" w:before="3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94" w:lineRule="exact" w:before="9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REGULATIONS</w:t>
      </w:r>
    </w:p>
    <w:p>
      <w:pPr>
        <w:autoSpaceDN w:val="0"/>
        <w:autoSpaceDE w:val="0"/>
        <w:widowControl/>
        <w:spacing w:line="240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ADE UNDER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SIATIC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AW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MENDMENT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CT </w:t>
      </w:r>
      <w:r>
        <w:rPr>
          <w:rFonts w:ascii="Times" w:hAnsi="Times" w:eastAsia="Times"/>
          <w:b w:val="0"/>
          <w:i w:val="0"/>
          <w:color w:val="000000"/>
          <w:sz w:val="18"/>
        </w:rPr>
        <w:t>OF 1907</w:t>
      </w:r>
    </w:p>
    <w:p>
      <w:pPr>
        <w:autoSpaceDN w:val="0"/>
        <w:autoSpaceDE w:val="0"/>
        <w:widowControl/>
        <w:spacing w:line="240" w:lineRule="exact" w:before="4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I. In these Regulations, unless inconsistent with the context</w:t>
      </w:r>
    </w:p>
    <w:p>
      <w:pPr>
        <w:autoSpaceDN w:val="0"/>
        <w:autoSpaceDE w:val="0"/>
        <w:widowControl/>
        <w:spacing w:line="240" w:lineRule="exact" w:before="4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“Act” shall mean the Asiatic Law Amendment Act, 1907;</w:t>
      </w:r>
    </w:p>
    <w:p>
      <w:pPr>
        <w:autoSpaceDN w:val="0"/>
        <w:tabs>
          <w:tab w:pos="730" w:val="left"/>
        </w:tabs>
        <w:autoSpaceDE w:val="0"/>
        <w:widowControl/>
        <w:spacing w:line="240" w:lineRule="exact" w:before="4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“Adult,’ shall mean a male Asiatic of the age of sixteen years or over;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“applicant” shall mean any person who makes application for registration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own behalf or any person on whose behalf application for registration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made by his guardian;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“application for registration” shall mean an application to be placed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register of Asiatics, made in such manner and form and accompanied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supplying of such particulars and the furnishing of such means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identification as are required by Regulation No. 3;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“area” shall mean a magisterial district or such portion thereof as the Colonial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may appoint by notice in the </w:t>
      </w:r>
      <w:r>
        <w:rPr>
          <w:rFonts w:ascii="Times" w:hAnsi="Times" w:eastAsia="Times"/>
          <w:b w:val="0"/>
          <w:i/>
          <w:color w:val="000000"/>
          <w:sz w:val="18"/>
        </w:rPr>
        <w:t>Gazette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under sub-section (1)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</w:t>
      </w:r>
      <w:r>
        <w:rPr>
          <w:rFonts w:ascii="Times" w:hAnsi="Times" w:eastAsia="Times"/>
          <w:b w:val="0"/>
          <w:i/>
          <w:color w:val="000000"/>
          <w:sz w:val="18"/>
        </w:rPr>
        <w:t>four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Act;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“Asiatic” shall mean any such male person as is described in Article </w:t>
      </w:r>
      <w:r>
        <w:rPr>
          <w:rFonts w:ascii="Times" w:hAnsi="Times" w:eastAsia="Times"/>
          <w:b w:val="0"/>
          <w:i/>
          <w:color w:val="000000"/>
          <w:sz w:val="18"/>
        </w:rPr>
        <w:t>one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No. 3 of 1885, not being a Malay born and resident in any British Colony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possession in South Africa, not a person introduced into the Colony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Labour--Importation Ordinance, 1904, and not being an officer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Chinese Consular Service;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“certificate of registration” shall mean a certificate of registration issued under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730" w:val="left"/>
        </w:tabs>
        <w:autoSpaceDE w:val="0"/>
        <w:widowControl/>
        <w:spacing w:line="242" w:lineRule="exact" w:before="0" w:after="0"/>
        <w:ind w:left="3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 section (I) of section </w:t>
      </w:r>
      <w:r>
        <w:rPr>
          <w:rFonts w:ascii="Times" w:hAnsi="Times" w:eastAsia="Times"/>
          <w:b w:val="0"/>
          <w:i/>
          <w:color w:val="000000"/>
          <w:sz w:val="18"/>
        </w:rPr>
        <w:t>three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Act;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“guardian” shall mean the parent of an Asiatic under the age of sixteen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person under whose care or control such Asiatic is Living for the 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being or failing any such person the employer of such Asiatic;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“lawful holder” as used in relation to any certificate of registration shall mean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person whose registration is thereby certified;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“minor” hall mean a male Asiatic over the age of eight and under the age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sixteen years;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“police force” shall mean a police force lawfully established in this Colony;</w:t>
      </w:r>
      <w:r>
        <w:rPr>
          <w:rFonts w:ascii="Times" w:hAnsi="Times" w:eastAsia="Times"/>
          <w:b w:val="0"/>
          <w:i w:val="0"/>
          <w:color w:val="000000"/>
          <w:sz w:val="18"/>
        </w:rPr>
        <w:t>“police officer” shall mean any member of a police force;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“Registrar” shall mean the officer appointed by the Governor to keep the register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of Asiatics and any person lawfully acting in such capacity;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“Resident Magistrate” shall include an assistant resident magistrate.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2. The form of the register of Asiatics shall be that set forth in Schedule “A”</w:t>
      </w:r>
      <w:r>
        <w:rPr>
          <w:rFonts w:ascii="Times" w:hAnsi="Times" w:eastAsia="Times"/>
          <w:b w:val="0"/>
          <w:i w:val="0"/>
          <w:color w:val="000000"/>
          <w:sz w:val="18"/>
        </w:rPr>
        <w:t>hereto.</w:t>
      </w:r>
    </w:p>
    <w:p>
      <w:pPr>
        <w:autoSpaceDN w:val="0"/>
        <w:autoSpaceDE w:val="0"/>
        <w:widowControl/>
        <w:spacing w:line="240" w:lineRule="exact" w:before="40" w:after="2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The form of application for registration hall be: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258"/>
        <w:gridCol w:w="3258"/>
      </w:tblGrid>
      <w:tr>
        <w:trPr>
          <w:trHeight w:hRule="exact" w:val="133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44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(1)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(2)</w:t>
            </w:r>
          </w:p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4.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9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for an adult applicant the form set forth in Schedule “B” hereto;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for minor applicant the form set forth in Schedule “C” hereto.</w:t>
            </w:r>
          </w:p>
          <w:p>
            <w:pPr>
              <w:autoSpaceDN w:val="0"/>
              <w:tabs>
                <w:tab w:pos="630" w:val="left"/>
                <w:tab w:pos="810" w:val="left"/>
              </w:tabs>
              <w:autoSpaceDE w:val="0"/>
              <w:widowControl/>
              <w:spacing w:line="230" w:lineRule="exact" w:before="9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(a) Every adult making application for registration on his own behalf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shall appear before such person as the Colonial Secretary may by 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notice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appoint for the area in which such applicant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27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resident and shall furnish such person with the particulars required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form of application set forth in Schedule “B” hereto, and shall </w:t>
      </w:r>
      <w:r>
        <w:rPr>
          <w:rFonts w:ascii="Times" w:hAnsi="Times" w:eastAsia="Times"/>
          <w:b w:val="0"/>
          <w:i w:val="0"/>
          <w:color w:val="000000"/>
          <w:sz w:val="18"/>
        </w:rPr>
        <w:t>produce and surrender to such person:</w:t>
      </w:r>
    </w:p>
    <w:p>
      <w:pPr>
        <w:autoSpaceDN w:val="0"/>
        <w:tabs>
          <w:tab w:pos="1630" w:val="left"/>
        </w:tabs>
        <w:autoSpaceDE w:val="0"/>
        <w:widowControl/>
        <w:spacing w:line="240" w:lineRule="exact" w:before="4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any permit to enter and reside in the Transvaal issued to 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provisions of the Indemnity and Peace Preservation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Ordinance of 1902, or any amendment thereof;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any certificate of registration or receipts for payment of the fee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prescribed for registration under the provisions of Law No. 3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1885 as subsequently amended;</w:t>
      </w:r>
    </w:p>
    <w:p>
      <w:pPr>
        <w:autoSpaceDN w:val="0"/>
        <w:tabs>
          <w:tab w:pos="1630" w:val="left"/>
        </w:tabs>
        <w:autoSpaceDE w:val="0"/>
        <w:widowControl/>
        <w:spacing w:line="240" w:lineRule="exact" w:before="4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any other documents in his possession which he may desire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produce in support of his application for registration.</w:t>
      </w:r>
    </w:p>
    <w:p>
      <w:pPr>
        <w:autoSpaceDN w:val="0"/>
        <w:autoSpaceDE w:val="0"/>
        <w:widowControl/>
        <w:spacing w:line="240" w:lineRule="exact" w:before="40" w:after="0"/>
        <w:ind w:left="1270" w:right="30" w:hanging="2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(b)Every guardian making application for registration on behalf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 shall appear before such person as aforesaid with such minor,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shall furnish such person with the particulars regarding himself </w:t>
      </w:r>
      <w:r>
        <w:rPr>
          <w:rFonts w:ascii="Times" w:hAnsi="Times" w:eastAsia="Times"/>
          <w:b w:val="0"/>
          <w:i w:val="0"/>
          <w:color w:val="000000"/>
          <w:sz w:val="18"/>
        </w:rPr>
        <w:t>and such minor as are required by the form set forth in Schedule “C”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hereto, and shall produce and surrender to such person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documents relating to such minor as are in the preceding sub-section </w:t>
      </w:r>
      <w:r>
        <w:rPr>
          <w:rFonts w:ascii="Times" w:hAnsi="Times" w:eastAsia="Times"/>
          <w:b w:val="0"/>
          <w:i w:val="0"/>
          <w:color w:val="000000"/>
          <w:sz w:val="18"/>
        </w:rPr>
        <w:t>described.</w:t>
      </w:r>
    </w:p>
    <w:p>
      <w:pPr>
        <w:autoSpaceDN w:val="0"/>
        <w:autoSpaceDE w:val="0"/>
        <w:widowControl/>
        <w:spacing w:line="230" w:lineRule="exact" w:before="50" w:after="0"/>
        <w:ind w:left="1270" w:right="28" w:hanging="2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Every application for registration shall be made at such place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such date as the Colonial Secretary may for any area prescribe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notice in the </w:t>
      </w:r>
      <w:r>
        <w:rPr>
          <w:rFonts w:ascii="Times" w:hAnsi="Times" w:eastAsia="Times"/>
          <w:b w:val="0"/>
          <w:i/>
          <w:color w:val="000000"/>
          <w:sz w:val="18"/>
        </w:rPr>
        <w:t>Gazette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270" w:right="20" w:hanging="2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(d) Every person appointed to receive application for registration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aforesaid shall, immediately the form of application in respect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applicant is completed, issue to the applicant or guardian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acknowledgement under his hand of the receipt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application for registration and of the documents produced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surrendered in support of such application. Such acknowledgement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in duplicate in the form set forth in Schedule “D” hereto,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duplicate copy thereof shall forthwith be transmitted by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to the Registrar with the form of application and any </w:t>
      </w:r>
      <w:r>
        <w:rPr>
          <w:rFonts w:ascii="Times" w:hAnsi="Times" w:eastAsia="Times"/>
          <w:b w:val="0"/>
          <w:i w:val="0"/>
          <w:color w:val="000000"/>
          <w:sz w:val="18"/>
        </w:rPr>
        <w:t>documents produced in support thereof.</w:t>
      </w:r>
    </w:p>
    <w:p>
      <w:pPr>
        <w:autoSpaceDN w:val="0"/>
        <w:autoSpaceDE w:val="0"/>
        <w:widowControl/>
        <w:spacing w:line="24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If, acting in accordance with sub-section (2) of section five of the Act,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Registrar refuses to register any adult, the notice of refusal sent to the applicant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accordance with such sub-section and the copy sent to the Resident Magistrate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of being affixed on the principal door of the Magistrate’s office, shall be in </w:t>
      </w:r>
      <w:r>
        <w:rPr>
          <w:rFonts w:ascii="Times" w:hAnsi="Times" w:eastAsia="Times"/>
          <w:b w:val="0"/>
          <w:i w:val="0"/>
          <w:color w:val="000000"/>
          <w:sz w:val="18"/>
        </w:rPr>
        <w:t>the form set forth in Schedule “E” hereto.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6. The certificate of registration shall be in the form set forth in Schedule “F”</w:t>
      </w:r>
      <w:r>
        <w:rPr>
          <w:rFonts w:ascii="Times" w:hAnsi="Times" w:eastAsia="Times"/>
          <w:b w:val="0"/>
          <w:i w:val="0"/>
          <w:color w:val="000000"/>
          <w:sz w:val="18"/>
        </w:rPr>
        <w:t>hereto.</w:t>
      </w:r>
    </w:p>
    <w:p>
      <w:pPr>
        <w:autoSpaceDN w:val="0"/>
        <w:tabs>
          <w:tab w:pos="550" w:val="left"/>
          <w:tab w:pos="606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Every adult required by a police officer or by any person duly authorised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thereto by the Colonial Secretary to produce the certificate of registration of which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the lawful holder shall, in addition to producing such certificate, supply on the </w:t>
      </w:r>
      <w:r>
        <w:rPr>
          <w:rFonts w:ascii="Times" w:hAnsi="Times" w:eastAsia="Times"/>
          <w:b w:val="0"/>
          <w:i w:val="0"/>
          <w:color w:val="000000"/>
          <w:sz w:val="18"/>
        </w:rPr>
        <w:t>demand of such police officer or other person aforesaid the following particulars: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(1)  his name in full;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 his present residence;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(3)  his residence at the date he made application for registration;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(4)  his age;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shall furnish to and in the presence of such police officer or other person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aforesaid: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 a specimen of his signature, if he is able to write;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(2)  impressions of his thumbs or of his thumbs and his fingers.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  Every guardian of a minor required by such police officer or other person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aforesaid to produce the certificate of registration of which such minor is the lawful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holder shall, in addition to producing such certificate, supply on such demand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aforesaid the following particulars: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 his own name in full;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 his present residence;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 the name in full of the person who was guardian of the minor at the date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which application was made for a certificate of registration on behalf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such minor and the residence of such person at such date;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(4) the age of such minor;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shall furnish to and in the presence of such police officer or other person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aforesaid the impressions of the thumbs of such minor or of the thumbs and the </w:t>
      </w:r>
      <w:r>
        <w:rPr>
          <w:rFonts w:ascii="Times" w:hAnsi="Times" w:eastAsia="Times"/>
          <w:b w:val="0"/>
          <w:i w:val="0"/>
          <w:color w:val="000000"/>
          <w:sz w:val="18"/>
        </w:rPr>
        <w:t>fingers.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9.  Every guardian of Asiatic children under the age of eight years shall 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application for a certificate of registration supply the following particulars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all such children: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their full names;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their respective ages;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the relationship of each to the guardian;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(4) the birth-place of each;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(5) the date on which each entered the Transvaal, if born elsewhere.</w:t>
      </w:r>
    </w:p>
    <w:p>
      <w:pPr>
        <w:autoSpaceDN w:val="0"/>
        <w:autoSpaceDE w:val="0"/>
        <w:widowControl/>
        <w:spacing w:line="24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Any Asiatic applying for the renewal of the certificate of registration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he, or a minor of whom he is the guardian, was the lawful holder, and which has </w:t>
      </w:r>
      <w:r>
        <w:rPr>
          <w:rFonts w:ascii="Times" w:hAnsi="Times" w:eastAsia="Times"/>
          <w:b w:val="0"/>
          <w:i w:val="0"/>
          <w:color w:val="000000"/>
          <w:sz w:val="18"/>
        </w:rPr>
        <w:t>been lost or destroyed, shall supply to the Registrar the following particulars:</w:t>
      </w:r>
    </w:p>
    <w:p>
      <w:pPr>
        <w:autoSpaceDN w:val="0"/>
        <w:tabs>
          <w:tab w:pos="550" w:val="left"/>
          <w:tab w:pos="1010" w:val="left"/>
          <w:tab w:pos="109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 the number of such registration certificate;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 his full name;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 his present residence;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(4)  the full name and the age of the minor (if the application is made by a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guardian on behalf of a minor);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shall furnish to and in the presence of the Registrar or such other person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Registrar may for the purpose appoint: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  impressions of his thumbs and fingers;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  if the application is made by a guardian on behalf of a minor, the number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own registration certificate, impression of his own right thumb,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 the impressions of the thumbs and fingers of such minor.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11. Every Asiatic applying on his own behalf for any trading licence issued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Revenue Licenses Ordinance, 1905, or any amendment thereof, or under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bye-law in force in a Municipality, shall, in addition to producing to the person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appointed to issue such license the certificate of registration of which he is the lawful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holder, furnish to and in the presence of such person impressions of all or such of his </w:t>
      </w:r>
      <w:r>
        <w:rPr>
          <w:rFonts w:ascii="Times" w:hAnsi="Times" w:eastAsia="Times"/>
          <w:b w:val="0"/>
          <w:i w:val="0"/>
          <w:color w:val="000000"/>
          <w:sz w:val="18"/>
        </w:rPr>
        <w:t>thumbs or fingers as such person may require.</w:t>
      </w:r>
    </w:p>
    <w:p>
      <w:pPr>
        <w:autoSpaceDN w:val="0"/>
        <w:autoSpaceDE w:val="0"/>
        <w:widowControl/>
        <w:spacing w:line="240" w:lineRule="exact" w:before="120" w:after="0"/>
        <w:ind w:left="10" w:right="32" w:firstLine="59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12. Every Asiatic applying on behalf of another Asiatic, who is temporarily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absent from the Transvaal, for such trading license as aforesaid shall supply to the </w:t>
      </w:r>
      <w:r>
        <w:rPr>
          <w:rFonts w:ascii="Times" w:hAnsi="Times" w:eastAsia="Times"/>
          <w:b w:val="0"/>
          <w:i w:val="0"/>
          <w:color w:val="000000"/>
          <w:sz w:val="18"/>
        </w:rPr>
        <w:t>person appointed to issue such license: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(1)  his own certificate of registration;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(2)  the full name of the Asiatic on whose behalf the application is made;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(3)  the present residence of such Asiatic;</w:t>
      </w:r>
    </w:p>
    <w:p>
      <w:pPr>
        <w:autoSpaceDN w:val="0"/>
        <w:autoSpaceDE w:val="0"/>
        <w:widowControl/>
        <w:spacing w:line="240" w:lineRule="exact" w:before="100" w:after="0"/>
        <w:ind w:left="1090" w:right="28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 the power of attorney or other authority under which he is authorised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apply for such licence or to carry on the trade of the absentee, and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or other authority shall bear a clear impression of the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thumb of such absentee and shall furnish to and in the presence of such </w:t>
      </w:r>
      <w:r>
        <w:rPr>
          <w:rFonts w:ascii="Times" w:hAnsi="Times" w:eastAsia="Times"/>
          <w:b w:val="0"/>
          <w:i w:val="0"/>
          <w:color w:val="000000"/>
          <w:sz w:val="18"/>
        </w:rPr>
        <w:t>person, if so required, the impression of his own right thumb.</w:t>
      </w:r>
    </w:p>
    <w:p>
      <w:pPr>
        <w:autoSpaceDN w:val="0"/>
        <w:autoSpaceDE w:val="0"/>
        <w:widowControl/>
        <w:spacing w:line="24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13. The permit to enter and remain in the Colony for a limited period men-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tioned in section </w:t>
      </w:r>
      <w:r>
        <w:rPr>
          <w:rFonts w:ascii="Times" w:hAnsi="Times" w:eastAsia="Times"/>
          <w:b w:val="0"/>
          <w:i/>
          <w:color w:val="000000"/>
          <w:sz w:val="18"/>
        </w:rPr>
        <w:t>seventeen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Act shall be in the form set forth in Schedule “G”</w:t>
      </w:r>
      <w:r>
        <w:rPr>
          <w:rFonts w:ascii="Times" w:hAnsi="Times" w:eastAsia="Times"/>
          <w:b w:val="0"/>
          <w:i w:val="0"/>
          <w:color w:val="000000"/>
          <w:sz w:val="18"/>
        </w:rPr>
        <w:t>hereto.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2470" w:val="left"/>
        </w:tabs>
        <w:autoSpaceDE w:val="0"/>
        <w:widowControl/>
        <w:spacing w:line="392" w:lineRule="exact" w:before="0" w:after="880"/>
        <w:ind w:left="2130" w:right="201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SCHEDULE “A”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REGISTER OF ASIATICS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4.00000000000006" w:type="dxa"/>
      </w:tblPr>
      <w:tblGrid>
        <w:gridCol w:w="6500"/>
      </w:tblGrid>
      <w:tr>
        <w:trPr>
          <w:trHeight w:hRule="exact" w:val="3556"/>
        </w:trPr>
        <w:tc>
          <w:tcPr>
            <w:tcW w:type="dxa" w:w="5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976"/>
              <w:gridCol w:w="976"/>
              <w:gridCol w:w="976"/>
              <w:gridCol w:w="976"/>
              <w:gridCol w:w="976"/>
              <w:gridCol w:w="976"/>
            </w:tblGrid>
            <w:tr>
              <w:trPr>
                <w:trHeight w:hRule="exact" w:val="1976"/>
              </w:trPr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20" w:after="0"/>
                    <w:ind w:left="60" w:right="0" w:firstLine="0"/>
                    <w:jc w:val="left"/>
                  </w:pPr>
                  <w:r>
                    <w:rPr>
                      <w:w w:val="102.16412263758042"/>
                      <w:rFonts w:ascii="Times" w:hAnsi="Times" w:eastAsia="Times"/>
                      <w:b w:val="0"/>
                      <w:i w:val="0"/>
                      <w:color w:val="000000"/>
                      <w:sz w:val="17"/>
                    </w:rPr>
                    <w:t>Registration Certificate No.</w:t>
                  </w:r>
                </w:p>
              </w:tc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20" w:after="0"/>
                    <w:ind w:left="432" w:right="432" w:firstLine="0"/>
                    <w:jc w:val="center"/>
                  </w:pPr>
                  <w:r>
                    <w:rPr>
                      <w:w w:val="102.16412263758042"/>
                      <w:rFonts w:ascii="Times" w:hAnsi="Times" w:eastAsia="Times"/>
                      <w:b w:val="0"/>
                      <w:i w:val="0"/>
                      <w:color w:val="000000"/>
                      <w:sz w:val="17"/>
                    </w:rPr>
                    <w:t xml:space="preserve">Date of Issue </w:t>
                  </w:r>
                  <w:r>
                    <w:br/>
                  </w:r>
                  <w:r>
                    <w:rPr>
                      <w:w w:val="102.16412263758042"/>
                      <w:rFonts w:ascii="Times" w:hAnsi="Times" w:eastAsia="Times"/>
                      <w:b w:val="0"/>
                      <w:i w:val="0"/>
                      <w:color w:val="000000"/>
                      <w:sz w:val="17"/>
                    </w:rPr>
                    <w:t>Name in Full</w:t>
                  </w:r>
                </w:p>
              </w:tc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20" w:after="0"/>
                    <w:ind w:left="432" w:right="432" w:firstLine="0"/>
                    <w:jc w:val="center"/>
                  </w:pPr>
                  <w:r>
                    <w:rPr>
                      <w:w w:val="102.16412263758042"/>
                      <w:rFonts w:ascii="Times" w:hAnsi="Times" w:eastAsia="Times"/>
                      <w:b w:val="0"/>
                      <w:i w:val="0"/>
                      <w:color w:val="000000"/>
                      <w:sz w:val="17"/>
                    </w:rPr>
                    <w:t xml:space="preserve">Race </w:t>
                  </w:r>
                  <w:r>
                    <w:br/>
                  </w:r>
                  <w:r>
                    <w:rPr>
                      <w:w w:val="102.16412263758042"/>
                      <w:rFonts w:ascii="Times" w:hAnsi="Times" w:eastAsia="Times"/>
                      <w:b w:val="0"/>
                      <w:i w:val="0"/>
                      <w:color w:val="000000"/>
                      <w:sz w:val="17"/>
                    </w:rPr>
                    <w:t>Caste or sect</w:t>
                  </w:r>
                </w:p>
              </w:tc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724" w:after="0"/>
                    <w:ind w:left="0" w:right="0" w:firstLine="0"/>
                    <w:jc w:val="center"/>
                  </w:pPr>
                  <w:r>
                    <w:rPr>
                      <w:w w:val="102.16412263758042"/>
                      <w:rFonts w:ascii="Times" w:hAnsi="Times" w:eastAsia="Times"/>
                      <w:b w:val="0"/>
                      <w:i w:val="0"/>
                      <w:color w:val="000000"/>
                      <w:sz w:val="17"/>
                    </w:rPr>
                    <w:t xml:space="preserve">Names of </w:t>
                  </w:r>
                  <w:r>
                    <w:rPr>
                      <w:w w:val="102.16412263758042"/>
                      <w:rFonts w:ascii="Times" w:hAnsi="Times" w:eastAsia="Times"/>
                      <w:b w:val="0"/>
                      <w:i w:val="0"/>
                      <w:color w:val="000000"/>
                      <w:sz w:val="17"/>
                    </w:rPr>
                    <w:t>Wives</w:t>
                  </w:r>
                </w:p>
              </w:tc>
              <w:tc>
                <w:tcPr>
                  <w:tcW w:type="dxa" w:w="3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70" w:val="left"/>
                      <w:tab w:pos="2980" w:val="left"/>
                    </w:tabs>
                    <w:autoSpaceDE w:val="0"/>
                    <w:widowControl/>
                    <w:spacing w:line="566" w:lineRule="exact" w:before="0" w:after="0"/>
                    <w:ind w:left="50" w:right="0" w:firstLine="0"/>
                    <w:jc w:val="left"/>
                  </w:pPr>
                  <w:r>
                    <w:tab/>
                  </w:r>
                  <w:r>
                    <w:rPr>
                      <w:w w:val="102.16412263758042"/>
                      <w:rFonts w:ascii="Times" w:hAnsi="Times" w:eastAsia="Times"/>
                      <w:b w:val="0"/>
                      <w:i w:val="0"/>
                      <w:color w:val="000000"/>
                      <w:sz w:val="17"/>
                    </w:rPr>
                    <w:t xml:space="preserve">Particulars of Family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w w:val="102.16412263758042"/>
                      <w:rFonts w:ascii="Times" w:hAnsi="Times" w:eastAsia="Times"/>
                      <w:b w:val="0"/>
                      <w:i w:val="0"/>
                      <w:color w:val="000000"/>
                      <w:sz w:val="17"/>
                    </w:rPr>
                    <w:t xml:space="preserve">Duplicate Certificate </w:t>
                  </w:r>
                  <w:r>
                    <w:rPr>
                      <w:w w:val="102.16412263758042"/>
                      <w:rFonts w:ascii="Times" w:hAnsi="Times" w:eastAsia="Times"/>
                      <w:b w:val="0"/>
                      <w:i w:val="0"/>
                      <w:color w:val="000000"/>
                      <w:sz w:val="17"/>
                    </w:rPr>
                    <w:t>residing in the Transvaal</w:t>
                  </w:r>
                </w:p>
                <w:p>
                  <w:pPr>
                    <w:autoSpaceDN w:val="0"/>
                    <w:tabs>
                      <w:tab w:pos="562" w:val="left"/>
                      <w:tab w:pos="1710" w:val="left"/>
                      <w:tab w:pos="1730" w:val="left"/>
                      <w:tab w:pos="2740" w:val="left"/>
                    </w:tabs>
                    <w:autoSpaceDE w:val="0"/>
                    <w:widowControl/>
                    <w:spacing w:line="0" w:lineRule="exact" w:before="1000" w:after="0"/>
                    <w:ind w:left="362" w:right="288" w:firstLine="0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w w:val="102.16412263758042"/>
                      <w:rFonts w:ascii="Times" w:hAnsi="Times" w:eastAsia="Times"/>
                      <w:b w:val="0"/>
                      <w:i w:val="0"/>
                      <w:color w:val="000000"/>
                      <w:sz w:val="17"/>
                    </w:rPr>
                    <w:t xml:space="preserve">Classification </w:t>
                  </w:r>
                  <w:r>
                    <w:tab/>
                  </w:r>
                  <w:r>
                    <w:tab/>
                  </w:r>
                  <w:r>
                    <w:rPr>
                      <w:w w:val="102.16412263758042"/>
                      <w:rFonts w:ascii="Times" w:hAnsi="Times" w:eastAsia="Times"/>
                      <w:b w:val="0"/>
                      <w:i w:val="0"/>
                      <w:color w:val="000000"/>
                      <w:sz w:val="17"/>
                    </w:rPr>
                    <w:t xml:space="preserve">Relationship </w:t>
                  </w:r>
                  <w:r>
                    <w:rPr>
                      <w:w w:val="102.16412263758042"/>
                      <w:rFonts w:ascii="Times" w:hAnsi="Times" w:eastAsia="Times"/>
                      <w:b w:val="0"/>
                      <w:i w:val="0"/>
                      <w:color w:val="000000"/>
                      <w:sz w:val="17"/>
                    </w:rPr>
                    <w:t xml:space="preserve">Sons or Male </w:t>
                  </w:r>
                  <w:r>
                    <w:tab/>
                  </w:r>
                  <w:r>
                    <w:tab/>
                  </w:r>
                  <w:r>
                    <w:rPr>
                      <w:w w:val="102.16412263758042"/>
                      <w:rFonts w:ascii="Times" w:hAnsi="Times" w:eastAsia="Times"/>
                      <w:b w:val="0"/>
                      <w:i w:val="0"/>
                      <w:color w:val="000000"/>
                      <w:sz w:val="17"/>
                    </w:rPr>
                    <w:t xml:space="preserve">to Guardian </w:t>
                  </w:r>
                  <w:r>
                    <w:br/>
                  </w:r>
                  <w:r>
                    <w:rPr>
                      <w:w w:val="102.16412263758042"/>
                      <w:rFonts w:ascii="Times" w:hAnsi="Times" w:eastAsia="Times"/>
                      <w:b w:val="0"/>
                      <w:i w:val="0"/>
                      <w:color w:val="000000"/>
                      <w:sz w:val="17"/>
                    </w:rPr>
                    <w:t xml:space="preserve">Wards under </w:t>
                  </w:r>
                  <w:r>
                    <w:br/>
                  </w:r>
                  <w:r>
                    <w:tab/>
                  </w:r>
                  <w:r>
                    <w:rPr>
                      <w:w w:val="102.16412263758042"/>
                      <w:rFonts w:ascii="Times" w:hAnsi="Times" w:eastAsia="Times"/>
                      <w:b w:val="0"/>
                      <w:i w:val="0"/>
                      <w:color w:val="000000"/>
                      <w:sz w:val="17"/>
                    </w:rPr>
                    <w:t>8 years</w:t>
                  </w:r>
                </w:p>
                <w:p>
                  <w:pPr>
                    <w:autoSpaceDN w:val="0"/>
                    <w:autoSpaceDE w:val="0"/>
                    <w:widowControl/>
                    <w:spacing w:line="224" w:lineRule="exact" w:before="0" w:after="0"/>
                    <w:ind w:left="370" w:right="0" w:firstLine="0"/>
                    <w:jc w:val="left"/>
                  </w:pPr>
                  <w:r>
                    <w:rPr>
                      <w:w w:val="102.16412263758042"/>
                      <w:rFonts w:ascii="Times" w:hAnsi="Times" w:eastAsia="Times"/>
                      <w:b w:val="0"/>
                      <w:i w:val="0"/>
                      <w:color w:val="000000"/>
                      <w:sz w:val="17"/>
                    </w:rPr>
                    <w:t>Names    Age</w:t>
                  </w:r>
                </w:p>
              </w:tc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80" w:after="0"/>
                    <w:ind w:left="140" w:right="0" w:firstLine="0"/>
                    <w:jc w:val="left"/>
                  </w:pPr>
                  <w:r>
                    <w:rPr>
                      <w:w w:val="102.16412263758042"/>
                      <w:rFonts w:ascii="Times" w:hAnsi="Times" w:eastAsia="Times"/>
                      <w:b w:val="0"/>
                      <w:i w:val="0"/>
                      <w:color w:val="000000"/>
                      <w:sz w:val="17"/>
                    </w:rPr>
                    <w:t xml:space="preserve">Remarks </w:t>
                  </w:r>
                  <w:r>
                    <w:rPr>
                      <w:w w:val="102.16412263758042"/>
                      <w:rFonts w:ascii="Times" w:hAnsi="Times" w:eastAsia="Times"/>
                      <w:b w:val="0"/>
                      <w:i w:val="0"/>
                      <w:color w:val="000000"/>
                      <w:sz w:val="17"/>
                    </w:rPr>
                    <w:t>Issued 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24" w:lineRule="exact" w:before="244" w:after="0"/>
              <w:ind w:left="80" w:right="0" w:firstLine="0"/>
              <w:jc w:val="left"/>
            </w:pPr>
            <w:r>
              <w:rPr>
                <w:w w:val="102.16412263758042"/>
                <w:rFonts w:ascii="Times" w:hAnsi="Times" w:eastAsia="Times"/>
                <w:b w:val="0"/>
                <w:i w:val="0"/>
                <w:color w:val="000000"/>
                <w:sz w:val="17"/>
              </w:rPr>
              <w:t>1.</w:t>
            </w:r>
          </w:p>
        </w:tc>
      </w:tr>
    </w:tbl>
    <w:p>
      <w:pPr>
        <w:autoSpaceDN w:val="0"/>
        <w:tabs>
          <w:tab w:pos="6130" w:val="left"/>
        </w:tabs>
        <w:autoSpaceDE w:val="0"/>
        <w:widowControl/>
        <w:spacing w:line="294" w:lineRule="exact" w:before="53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16" w:right="1420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[FACE]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SCHEDULE “B”</w:t>
      </w:r>
    </w:p>
    <w:p>
      <w:pPr>
        <w:autoSpaceDN w:val="0"/>
        <w:autoSpaceDE w:val="0"/>
        <w:widowControl/>
        <w:spacing w:line="266" w:lineRule="exact" w:before="1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PPLICATION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ADE FOR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EGISTRATION ON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EHALF OF 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INOR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Name in full......................................................................Race...............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Caste or Sect.......................................................Age.........Height.............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Residence...........................................................Occupation.....................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Physical Description.................................................................................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...................................................................................... .....................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...................................................................................... .....................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of birth..................................................................... .....................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 of first arrival in the Transvaal......................................... .....................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resident on 31st May, 1902.......................................... .....................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Father’s name......................................................Mother’s name................. </w:t>
      </w:r>
      <w:r>
        <w:rPr>
          <w:rFonts w:ascii="Times" w:hAnsi="Times" w:eastAsia="Times"/>
          <w:b w:val="0"/>
          <w:i w:val="0"/>
          <w:color w:val="000000"/>
          <w:sz w:val="18"/>
        </w:rPr>
        <w:t>Wife’s name........................................................Residing at.....................</w:t>
      </w:r>
    </w:p>
    <w:p>
      <w:pPr>
        <w:autoSpaceDN w:val="0"/>
        <w:autoSpaceDE w:val="0"/>
        <w:widowControl/>
        <w:spacing w:line="240" w:lineRule="exact" w:before="0" w:after="15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Sons and Male Wards under the age of 8 years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28"/>
        </w:trPr>
        <w:tc>
          <w:tcPr>
            <w:tcW w:type="dxa" w:w="1040"/>
            <w:vMerge w:val="restart"/>
            <w:tcBorders>
              <w:top w:sz="1.9199999570846558" w:val="single" w:color="#000000"/>
              <w:bottom w:sz="1.919999957084655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Name</w:t>
            </w:r>
          </w:p>
        </w:tc>
        <w:tc>
          <w:tcPr>
            <w:tcW w:type="dxa" w:w="1420"/>
            <w:vMerge w:val="restart"/>
            <w:tcBorders>
              <w:top w:sz="1.9199999570846558" w:val="single" w:color="#000000"/>
              <w:bottom w:sz="1.919999957084655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Age</w:t>
            </w:r>
          </w:p>
        </w:tc>
        <w:tc>
          <w:tcPr>
            <w:tcW w:type="dxa" w:w="1620"/>
            <w:vMerge w:val="restart"/>
            <w:tcBorders>
              <w:top w:sz="1.9199999570846558" w:val="single" w:color="#000000"/>
              <w:bottom w:sz="1.919999957084655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3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Residence</w:t>
            </w:r>
          </w:p>
        </w:tc>
        <w:tc>
          <w:tcPr>
            <w:tcW w:type="dxa" w:w="2404"/>
            <w:tcBorders>
              <w:top w:sz="1.919999957084655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Relationship to</w:t>
            </w:r>
          </w:p>
        </w:tc>
      </w:tr>
      <w:tr>
        <w:trPr>
          <w:trHeight w:hRule="exact" w:val="392"/>
        </w:trPr>
        <w:tc>
          <w:tcPr>
            <w:tcW w:type="dxa" w:w="1629"/>
            <w:vMerge/>
            <w:tcBorders>
              <w:top w:sz="1.9199999570846558" w:val="single" w:color="#000000"/>
              <w:bottom w:sz="1.9199999570846558" w:val="single" w:color="#000000"/>
            </w:tcBorders>
          </w:tcPr>
          <w:p/>
        </w:tc>
        <w:tc>
          <w:tcPr>
            <w:tcW w:type="dxa" w:w="1629"/>
            <w:vMerge/>
            <w:tcBorders>
              <w:top w:sz="1.9199999570846558" w:val="single" w:color="#000000"/>
              <w:bottom w:sz="1.9199999570846558" w:val="single" w:color="#000000"/>
            </w:tcBorders>
          </w:tcPr>
          <w:p/>
        </w:tc>
        <w:tc>
          <w:tcPr>
            <w:tcW w:type="dxa" w:w="1629"/>
            <w:vMerge/>
            <w:tcBorders>
              <w:top w:sz="1.9199999570846558" w:val="single" w:color="#000000"/>
              <w:bottom w:sz="1.9199999570846558" w:val="single" w:color="#000000"/>
            </w:tcBorders>
          </w:tcPr>
          <w:p/>
        </w:tc>
        <w:tc>
          <w:tcPr>
            <w:tcW w:type="dxa" w:w="2404"/>
            <w:tcBorders>
              <w:bottom w:sz="1.919999957084655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Guardian</w:t>
            </w:r>
          </w:p>
        </w:tc>
      </w:tr>
    </w:tbl>
    <w:p>
      <w:pPr>
        <w:autoSpaceDN w:val="0"/>
        <w:autoSpaceDE w:val="0"/>
        <w:widowControl/>
        <w:spacing w:line="240" w:lineRule="exact" w:before="56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Signature of Applicant.... .....................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Signature of person taking application..................................... ..................... </w:t>
      </w:r>
      <w:r>
        <w:rPr>
          <w:rFonts w:ascii="Times" w:hAnsi="Times" w:eastAsia="Times"/>
          <w:b w:val="0"/>
          <w:i w:val="0"/>
          <w:color w:val="000000"/>
          <w:sz w:val="18"/>
        </w:rPr>
        <w:t>Date..................................................................Office...... .....................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[BACK]</w:t>
      </w:r>
    </w:p>
    <w:p>
      <w:pPr>
        <w:autoSpaceDN w:val="0"/>
        <w:autoSpaceDE w:val="0"/>
        <w:widowControl/>
        <w:spacing w:line="240" w:lineRule="exact" w:before="5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Name................... .....................</w:t>
      </w:r>
    </w:p>
    <w:p>
      <w:pPr>
        <w:autoSpaceDN w:val="0"/>
        <w:autoSpaceDE w:val="0"/>
        <w:widowControl/>
        <w:spacing w:line="266" w:lineRule="exact" w:before="40" w:after="20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MPRESSIONS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480"/>
        </w:trPr>
        <w:tc>
          <w:tcPr>
            <w:tcW w:type="dxa" w:w="1060"/>
            <w:tcBorders>
              <w:top w:sz="1.9199999570846558" w:val="single" w:color="#000000"/>
              <w:bottom w:sz="1.919999957084655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Thumb</w:t>
            </w:r>
          </w:p>
        </w:tc>
        <w:tc>
          <w:tcPr>
            <w:tcW w:type="dxa" w:w="1480"/>
            <w:tcBorders>
              <w:top w:sz="1.9199999570846558" w:val="single" w:color="#000000"/>
              <w:bottom w:sz="1.919999957084655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Index</w:t>
            </w:r>
          </w:p>
        </w:tc>
        <w:tc>
          <w:tcPr>
            <w:tcW w:type="dxa" w:w="1680"/>
            <w:tcBorders>
              <w:top w:sz="1.9199999570846558" w:val="single" w:color="#000000"/>
              <w:bottom w:sz="1.919999957084655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Middle</w:t>
            </w:r>
          </w:p>
        </w:tc>
        <w:tc>
          <w:tcPr>
            <w:tcW w:type="dxa" w:w="1420"/>
            <w:tcBorders>
              <w:top w:sz="1.9199999570846558" w:val="single" w:color="#000000"/>
              <w:bottom w:sz="1.919999957084655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Ring</w:t>
            </w:r>
          </w:p>
        </w:tc>
        <w:tc>
          <w:tcPr>
            <w:tcW w:type="dxa" w:w="844"/>
            <w:tcBorders>
              <w:top w:sz="1.9199999570846558" w:val="single" w:color="#000000"/>
              <w:bottom w:sz="1.919999957084655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Little</w:t>
            </w:r>
          </w:p>
        </w:tc>
      </w:tr>
    </w:tbl>
    <w:p>
      <w:pPr>
        <w:autoSpaceDN w:val="0"/>
        <w:autoSpaceDE w:val="0"/>
        <w:widowControl/>
        <w:spacing w:line="266" w:lineRule="exact" w:before="126" w:after="20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MPRESSIONS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480"/>
        </w:trPr>
        <w:tc>
          <w:tcPr>
            <w:tcW w:type="dxa" w:w="1060"/>
            <w:tcBorders>
              <w:top w:sz="1.9199999570846558" w:val="single" w:color="#000000"/>
              <w:bottom w:sz="1.919999957084655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Thumb</w:t>
            </w:r>
          </w:p>
        </w:tc>
        <w:tc>
          <w:tcPr>
            <w:tcW w:type="dxa" w:w="1480"/>
            <w:tcBorders>
              <w:top w:sz="1.9199999570846558" w:val="single" w:color="#000000"/>
              <w:bottom w:sz="1.919999957084655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Index</w:t>
            </w:r>
          </w:p>
        </w:tc>
        <w:tc>
          <w:tcPr>
            <w:tcW w:type="dxa" w:w="1680"/>
            <w:tcBorders>
              <w:top w:sz="1.9199999570846558" w:val="single" w:color="#000000"/>
              <w:bottom w:sz="1.919999957084655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Middle</w:t>
            </w:r>
          </w:p>
        </w:tc>
        <w:tc>
          <w:tcPr>
            <w:tcW w:type="dxa" w:w="1420"/>
            <w:tcBorders>
              <w:top w:sz="1.9199999570846558" w:val="single" w:color="#000000"/>
              <w:bottom w:sz="1.919999957084655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Ring</w:t>
            </w:r>
          </w:p>
        </w:tc>
        <w:tc>
          <w:tcPr>
            <w:tcW w:type="dxa" w:w="844"/>
            <w:tcBorders>
              <w:top w:sz="1.9199999570846558" w:val="single" w:color="#000000"/>
              <w:bottom w:sz="1.919999957084655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Little</w:t>
            </w:r>
          </w:p>
        </w:tc>
      </w:tr>
    </w:tbl>
    <w:p>
      <w:pPr>
        <w:autoSpaceDN w:val="0"/>
        <w:autoSpaceDE w:val="0"/>
        <w:widowControl/>
        <w:spacing w:line="266" w:lineRule="exact" w:before="366" w:after="20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IMULTANEOUS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MPRESSIONS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98"/>
        </w:trPr>
        <w:tc>
          <w:tcPr>
            <w:tcW w:type="dxa" w:w="5120"/>
            <w:gridSpan w:val="2"/>
            <w:tcBorders>
              <w:top w:sz="1.919999957084655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Left Hand         The four fingers             Right Hand</w:t>
            </w:r>
          </w:p>
        </w:tc>
        <w:tc>
          <w:tcPr>
            <w:tcW w:type="dxa" w:w="1364"/>
            <w:tcBorders>
              <w:top w:sz="1.919999957084655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four fingers</w:t>
            </w:r>
          </w:p>
        </w:tc>
      </w:tr>
      <w:tr>
        <w:trPr>
          <w:trHeight w:hRule="exact" w:val="562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420</w:t>
            </w:r>
          </w:p>
        </w:tc>
        <w:tc>
          <w:tcPr>
            <w:tcW w:type="dxa" w:w="5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30" w:after="0"/>
              <w:ind w:left="1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6" w:right="1404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0"/>
        <w:ind w:left="0" w:right="0"/>
      </w:pPr>
    </w:p>
    <w:p>
      <w:pPr>
        <w:autoSpaceDN w:val="0"/>
        <w:autoSpaceDE w:val="0"/>
        <w:widowControl/>
        <w:spacing w:line="240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Impressions of Adult taken by................................................Date................</w:t>
      </w:r>
    </w:p>
    <w:p>
      <w:pPr>
        <w:autoSpaceDN w:val="0"/>
        <w:autoSpaceDE w:val="0"/>
        <w:widowControl/>
        <w:spacing w:line="266" w:lineRule="exact" w:before="280" w:after="0"/>
        <w:ind w:left="0" w:right="28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[FACE]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SCHEDULE “C”</w:t>
      </w:r>
    </w:p>
    <w:p>
      <w:pPr>
        <w:autoSpaceDN w:val="0"/>
        <w:autoSpaceDE w:val="0"/>
        <w:widowControl/>
        <w:spacing w:line="266" w:lineRule="exact" w:before="1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PPLICATION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ADE FOR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EGISTRATION ON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EHALF OF 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INOR</w:t>
      </w:r>
    </w:p>
    <w:p>
      <w:pPr>
        <w:autoSpaceDN w:val="0"/>
        <w:autoSpaceDE w:val="0"/>
        <w:widowControl/>
        <w:spacing w:line="266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PARTICULARS OF GUARDIAN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Name in full......................................................................Race...............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Residence......................................................................... .....................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Relation of Guardian to Minor................................................ ..................... </w:t>
      </w:r>
      <w:r>
        <w:rPr>
          <w:rFonts w:ascii="Times" w:hAnsi="Times" w:eastAsia="Times"/>
          <w:b w:val="0"/>
          <w:i w:val="0"/>
          <w:color w:val="000000"/>
          <w:sz w:val="18"/>
        </w:rPr>
        <w:t>No. of Certificate................................................................ .....................</w:t>
      </w:r>
    </w:p>
    <w:p>
      <w:pPr>
        <w:autoSpaceDN w:val="0"/>
        <w:autoSpaceDE w:val="0"/>
        <w:widowControl/>
        <w:spacing w:line="266" w:lineRule="exact" w:before="40" w:after="2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PARTICULARS OF MINOR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3146"/>
        </w:trPr>
        <w:tc>
          <w:tcPr>
            <w:tcW w:type="dxa" w:w="6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0" w:right="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Name in full......................................................................Race...............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Caste or Sect.....................................................................Age................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Residence...........................................................Occupation.....................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Where resident on 31st May, 1902.......................................... .....................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Father’s name......................................................Mother’s name.................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Physical description............................................................ .....................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...................................................................................... .....................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...................................................................................... .....................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Place of birth..................................................................... .....................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Date of arrival in Transvaal................................................... .....................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288" w:right="518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Right thumb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impression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of Guardian</w:t>
            </w:r>
          </w:p>
        </w:tc>
      </w:tr>
      <w:tr>
        <w:trPr>
          <w:trHeight w:hRule="exact" w:val="1200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10.0" w:type="dxa"/>
            </w:tblPr>
            <w:tblGrid>
              <w:gridCol w:w="2140"/>
            </w:tblGrid>
            <w:tr>
              <w:trPr>
                <w:trHeight w:hRule="exact" w:val="860"/>
              </w:trPr>
              <w:tc>
                <w:tcPr>
                  <w:tcW w:type="dxa" w:w="860"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750" w:right="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Signature of Guardian........... .....................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Signature of Minor.............. .....................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Signature of person............. .....................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taking application.............. .....................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Office.............................. .....................</w:t>
            </w:r>
          </w:p>
        </w:tc>
      </w:tr>
      <w:tr>
        <w:trPr>
          <w:trHeight w:hRule="exact" w:val="300"/>
        </w:trPr>
        <w:tc>
          <w:tcPr>
            <w:tcW w:type="dxa" w:w="6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Date................................ .....................</w:t>
            </w:r>
          </w:p>
        </w:tc>
      </w:tr>
    </w:tbl>
    <w:p>
      <w:pPr>
        <w:autoSpaceDN w:val="0"/>
        <w:autoSpaceDE w:val="0"/>
        <w:widowControl/>
        <w:spacing w:line="266" w:lineRule="exact" w:before="2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ACK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0" w:right="1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Name...............................................</w:t>
      </w:r>
    </w:p>
    <w:p>
      <w:pPr>
        <w:autoSpaceDN w:val="0"/>
        <w:autoSpaceDE w:val="0"/>
        <w:widowControl/>
        <w:spacing w:line="266" w:lineRule="exact" w:before="40" w:after="20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MPRESSIONS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1"/>
        <w:gridCol w:w="1301"/>
        <w:gridCol w:w="1301"/>
        <w:gridCol w:w="1301"/>
        <w:gridCol w:w="1301"/>
      </w:tblGrid>
      <w:tr>
        <w:trPr>
          <w:trHeight w:hRule="exact" w:val="480"/>
        </w:trPr>
        <w:tc>
          <w:tcPr>
            <w:tcW w:type="dxa" w:w="1060"/>
            <w:tcBorders>
              <w:top w:sz="1.9199999570846558" w:val="single" w:color="#000000"/>
              <w:bottom w:sz="1.919999957084655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Thumb</w:t>
            </w:r>
          </w:p>
        </w:tc>
        <w:tc>
          <w:tcPr>
            <w:tcW w:type="dxa" w:w="1480"/>
            <w:tcBorders>
              <w:top w:sz="1.9199999570846558" w:val="single" w:color="#000000"/>
              <w:bottom w:sz="1.919999957084655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Index</w:t>
            </w:r>
          </w:p>
        </w:tc>
        <w:tc>
          <w:tcPr>
            <w:tcW w:type="dxa" w:w="1720"/>
            <w:tcBorders>
              <w:top w:sz="1.9199999570846558" w:val="single" w:color="#000000"/>
              <w:bottom w:sz="1.919999957084655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6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Middle</w:t>
            </w:r>
          </w:p>
        </w:tc>
        <w:tc>
          <w:tcPr>
            <w:tcW w:type="dxa" w:w="1380"/>
            <w:tcBorders>
              <w:top w:sz="1.9199999570846558" w:val="single" w:color="#000000"/>
              <w:bottom w:sz="1.919999957084655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Ring</w:t>
            </w:r>
          </w:p>
        </w:tc>
        <w:tc>
          <w:tcPr>
            <w:tcW w:type="dxa" w:w="844"/>
            <w:tcBorders>
              <w:top w:sz="1.9199999570846558" w:val="single" w:color="#000000"/>
              <w:bottom w:sz="1.919999957084655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Little</w:t>
            </w:r>
          </w:p>
        </w:tc>
      </w:tr>
      <w:tr>
        <w:trPr>
          <w:trHeight w:hRule="exact" w:val="980"/>
        </w:trPr>
        <w:tc>
          <w:tcPr>
            <w:tcW w:type="dxa" w:w="4260"/>
            <w:gridSpan w:val="3"/>
            <w:tcBorders>
              <w:top w:sz="1.919999957084655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7 : 15 JUNE, 1907 - 12 DECEMBER, 1907</w:t>
            </w:r>
          </w:p>
        </w:tc>
        <w:tc>
          <w:tcPr>
            <w:tcW w:type="dxa" w:w="1380"/>
            <w:tcBorders>
              <w:top w:sz="1.919999957084655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4"/>
            <w:tcBorders>
              <w:top w:sz="1.919999957084655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0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421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620" w:right="1414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20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MPRESSION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480"/>
        </w:trPr>
        <w:tc>
          <w:tcPr>
            <w:tcW w:type="dxa" w:w="1060"/>
            <w:tcBorders>
              <w:top w:sz="1.9199999570846558" w:val="single" w:color="#000000"/>
              <w:bottom w:sz="1.919999957084655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Thumb</w:t>
            </w:r>
          </w:p>
        </w:tc>
        <w:tc>
          <w:tcPr>
            <w:tcW w:type="dxa" w:w="1480"/>
            <w:tcBorders>
              <w:top w:sz="1.9199999570846558" w:val="single" w:color="#000000"/>
              <w:bottom w:sz="1.919999957084655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Index</w:t>
            </w:r>
          </w:p>
        </w:tc>
        <w:tc>
          <w:tcPr>
            <w:tcW w:type="dxa" w:w="1680"/>
            <w:tcBorders>
              <w:top w:sz="1.9199999570846558" w:val="single" w:color="#000000"/>
              <w:bottom w:sz="1.919999957084655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Middle</w:t>
            </w:r>
          </w:p>
        </w:tc>
        <w:tc>
          <w:tcPr>
            <w:tcW w:type="dxa" w:w="1420"/>
            <w:tcBorders>
              <w:top w:sz="1.9199999570846558" w:val="single" w:color="#000000"/>
              <w:bottom w:sz="1.919999957084655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Ring</w:t>
            </w:r>
          </w:p>
        </w:tc>
        <w:tc>
          <w:tcPr>
            <w:tcW w:type="dxa" w:w="844"/>
            <w:tcBorders>
              <w:top w:sz="1.9199999570846558" w:val="single" w:color="#000000"/>
              <w:bottom w:sz="1.919999957084655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Little</w:t>
            </w:r>
          </w:p>
        </w:tc>
      </w:tr>
    </w:tbl>
    <w:p>
      <w:pPr>
        <w:autoSpaceDN w:val="0"/>
        <w:autoSpaceDE w:val="0"/>
        <w:widowControl/>
        <w:spacing w:line="266" w:lineRule="exact" w:before="306" w:after="20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IMULTANEOUS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MPRESSIONS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480"/>
        </w:trPr>
        <w:tc>
          <w:tcPr>
            <w:tcW w:type="dxa" w:w="980"/>
            <w:tcBorders>
              <w:top w:sz="1.9199999570846558" w:val="single" w:color="#000000"/>
              <w:bottom w:sz="1.919999957084655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Left Hand</w:t>
            </w:r>
          </w:p>
        </w:tc>
        <w:tc>
          <w:tcPr>
            <w:tcW w:type="dxa" w:w="3920"/>
            <w:tcBorders>
              <w:top w:sz="1.9199999570846558" w:val="single" w:color="#000000"/>
              <w:bottom w:sz="1.919999957084655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four fingers          Right Hand</w:t>
            </w:r>
          </w:p>
        </w:tc>
        <w:tc>
          <w:tcPr>
            <w:tcW w:type="dxa" w:w="1584"/>
            <w:tcBorders>
              <w:top w:sz="1.9199999570846558" w:val="single" w:color="#000000"/>
              <w:bottom w:sz="1.919999957084655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four fingers</w:t>
            </w:r>
          </w:p>
        </w:tc>
      </w:tr>
    </w:tbl>
    <w:p>
      <w:pPr>
        <w:autoSpaceDN w:val="0"/>
        <w:autoSpaceDE w:val="0"/>
        <w:widowControl/>
        <w:spacing w:line="240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Impressions of Minor taken by..............................................Date................</w:t>
      </w:r>
    </w:p>
    <w:p>
      <w:pPr>
        <w:autoSpaceDN w:val="0"/>
        <w:autoSpaceDE w:val="0"/>
        <w:widowControl/>
        <w:spacing w:line="244" w:lineRule="exact" w:before="38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SCHEDULE “D”</w:t>
      </w:r>
    </w:p>
    <w:p>
      <w:pPr>
        <w:autoSpaceDN w:val="0"/>
        <w:autoSpaceDE w:val="0"/>
        <w:widowControl/>
        <w:spacing w:line="266" w:lineRule="exact" w:before="1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CKNOWLEDGEMENT OF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ECEIPT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PPLICATION</w:t>
      </w:r>
    </w:p>
    <w:p>
      <w:pPr>
        <w:autoSpaceDN w:val="0"/>
        <w:autoSpaceDE w:val="0"/>
        <w:widowControl/>
        <w:spacing w:line="240" w:lineRule="exact" w:before="7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.............................190.................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0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..................................................</w:t>
      </w:r>
    </w:p>
    <w:p>
      <w:pPr>
        <w:autoSpaceDN w:val="0"/>
        <w:autoSpaceDE w:val="0"/>
        <w:widowControl/>
        <w:spacing w:line="240" w:lineRule="exact" w:before="0" w:after="0"/>
        <w:ind w:left="0" w:right="1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..................................................</w:t>
      </w:r>
    </w:p>
    <w:p>
      <w:pPr>
        <w:autoSpaceDN w:val="0"/>
        <w:autoSpaceDE w:val="0"/>
        <w:widowControl/>
        <w:spacing w:line="240" w:lineRule="exact" w:before="0" w:after="0"/>
        <w:ind w:left="0" w:right="6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..................................................</w:t>
      </w:r>
    </w:p>
    <w:p>
      <w:pPr>
        <w:autoSpaceDN w:val="0"/>
        <w:autoSpaceDE w:val="0"/>
        <w:widowControl/>
        <w:spacing w:line="240" w:lineRule="exact" w:before="0" w:after="0"/>
        <w:ind w:left="10" w:right="18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the honour to acknowledge receipt of the application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under the Asiatic Law Amendment Act, 1907, made by you on behalf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.................... ........................................ and the documents produced in </w:t>
      </w:r>
      <w:r>
        <w:rPr>
          <w:rFonts w:ascii="Times" w:hAnsi="Times" w:eastAsia="Times"/>
          <w:b w:val="0"/>
          <w:i w:val="0"/>
          <w:color w:val="000000"/>
          <w:sz w:val="18"/>
        </w:rPr>
        <w:t>support of such application as described below.</w:t>
      </w:r>
    </w:p>
    <w:p>
      <w:pPr>
        <w:autoSpaceDN w:val="0"/>
        <w:autoSpaceDE w:val="0"/>
        <w:widowControl/>
        <w:spacing w:line="24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Signature.................... .....................</w:t>
      </w:r>
    </w:p>
    <w:p>
      <w:pPr>
        <w:autoSpaceDN w:val="0"/>
        <w:autoSpaceDE w:val="0"/>
        <w:widowControl/>
        <w:spacing w:line="24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Office........................ .....................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Description of Documents:</w:t>
      </w:r>
    </w:p>
    <w:p>
      <w:pPr>
        <w:autoSpaceDN w:val="0"/>
        <w:autoSpaceDE w:val="0"/>
        <w:widowControl/>
        <w:spacing w:line="244" w:lineRule="exact" w:before="38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SCHEDULE “E”</w:t>
      </w:r>
    </w:p>
    <w:p>
      <w:pPr>
        <w:autoSpaceDN w:val="0"/>
        <w:autoSpaceDE w:val="0"/>
        <w:widowControl/>
        <w:spacing w:line="266" w:lineRule="exact" w:before="136" w:after="2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OTICE OF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EFUSAL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PPLICATION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58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.............................190.................</w:t>
            </w:r>
          </w:p>
          <w:p>
            <w:pPr>
              <w:autoSpaceDN w:val="0"/>
              <w:tabs>
                <w:tab w:pos="1350" w:val="left"/>
                <w:tab w:pos="2070" w:val="left"/>
              </w:tabs>
              <w:autoSpaceDE w:val="0"/>
              <w:widowControl/>
              <w:spacing w:line="240" w:lineRule="exact" w:before="240" w:after="0"/>
              <w:ind w:left="63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..................................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..................................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..................................</w:t>
            </w:r>
          </w:p>
        </w:tc>
      </w:tr>
    </w:tbl>
    <w:p>
      <w:pPr>
        <w:autoSpaceDN w:val="0"/>
        <w:autoSpaceDE w:val="0"/>
        <w:widowControl/>
        <w:spacing w:line="260" w:lineRule="exact" w:before="10" w:after="0"/>
        <w:ind w:left="10" w:right="2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Whereas you on the ..................... day of .......................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........................ made application to be placed on the register of Asiatics, </w:t>
      </w:r>
      <w:r>
        <w:rPr>
          <w:rFonts w:ascii="Times" w:hAnsi="Times" w:eastAsia="Times"/>
          <w:b w:val="0"/>
          <w:i w:val="0"/>
          <w:color w:val="000000"/>
          <w:sz w:val="18"/>
        </w:rPr>
        <w:t>lawfully resident in the Transvaal;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whereas after due consideration of such application, it appears to me </w:t>
      </w:r>
      <w:r>
        <w:rPr>
          <w:rFonts w:ascii="Times" w:hAnsi="Times" w:eastAsia="Times"/>
          <w:b w:val="0"/>
          <w:i w:val="0"/>
          <w:color w:val="000000"/>
          <w:sz w:val="18"/>
        </w:rPr>
        <w:t>that you are not lawfully resident in the Transvaal;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00" w:val="left"/>
          <w:tab w:pos="700" w:val="left"/>
          <w:tab w:pos="920" w:val="left"/>
          <w:tab w:pos="2140" w:val="left"/>
          <w:tab w:pos="3240" w:val="left"/>
          <w:tab w:pos="3500" w:val="left"/>
          <w:tab w:pos="3760" w:val="left"/>
          <w:tab w:pos="4420" w:val="left"/>
          <w:tab w:pos="4780" w:val="left"/>
          <w:tab w:pos="4800" w:val="left"/>
          <w:tab w:pos="5480" w:val="left"/>
          <w:tab w:pos="5720" w:val="left"/>
          <w:tab w:pos="6160" w:val="left"/>
          <w:tab w:pos="6260" w:val="left"/>
        </w:tabs>
        <w:autoSpaceDE w:val="0"/>
        <w:widowControl/>
        <w:spacing w:line="240" w:lineRule="exact" w:before="0" w:after="0"/>
        <w:ind w:left="160" w:right="14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hereby notified that I refuse to register you as being lawfully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 in the Transvaal, and direct you in terms of sub-section (2) of section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1907,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.............................................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Magistrate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.........................................................................................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..................................... day of ..................................... 190 ..........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 o’clock in the forenoon to show cause why you should not be ordered to leave </w:t>
      </w:r>
      <w:r>
        <w:rPr>
          <w:rFonts w:ascii="Times" w:hAnsi="Times" w:eastAsia="Times"/>
          <w:b w:val="0"/>
          <w:i w:val="0"/>
          <w:color w:val="000000"/>
          <w:sz w:val="18"/>
        </w:rPr>
        <w:t>this Colony.</w:t>
      </w:r>
    </w:p>
    <w:p>
      <w:pPr>
        <w:autoSpaceDN w:val="0"/>
        <w:autoSpaceDE w:val="0"/>
        <w:widowControl/>
        <w:spacing w:line="240" w:lineRule="exact" w:before="0" w:after="0"/>
        <w:ind w:left="404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Signature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...............................</w:t>
      </w:r>
    </w:p>
    <w:p>
      <w:pPr>
        <w:autoSpaceDN w:val="0"/>
        <w:autoSpaceDE w:val="0"/>
        <w:widowControl/>
        <w:spacing w:line="240" w:lineRule="exact" w:before="0" w:after="0"/>
        <w:ind w:left="0" w:right="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Registrar of Asiatics</w:t>
      </w:r>
    </w:p>
    <w:p>
      <w:pPr>
        <w:autoSpaceDN w:val="0"/>
        <w:autoSpaceDE w:val="0"/>
        <w:widowControl/>
        <w:spacing w:line="244" w:lineRule="exact" w:before="380" w:after="0"/>
        <w:ind w:left="0" w:right="256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SCHEDULE “F”</w:t>
      </w:r>
    </w:p>
    <w:p>
      <w:pPr>
        <w:autoSpaceDN w:val="0"/>
        <w:autoSpaceDE w:val="0"/>
        <w:widowControl/>
        <w:spacing w:line="266" w:lineRule="exact" w:before="136" w:after="28"/>
        <w:ind w:left="0" w:right="20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ERTIFICATE OF REGISTRATION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28"/>
        <w:gridCol w:w="3328"/>
      </w:tblGrid>
      <w:tr>
        <w:trPr>
          <w:trHeight w:hRule="exact" w:val="1706"/>
        </w:trPr>
        <w:tc>
          <w:tcPr>
            <w:tcW w:type="dxa" w:w="66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60" w:right="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Name in full...................................................................... .....................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Race......................................................Age.....................Height.............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Description....................................................................... .....................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...................................................................................... .....................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...................................................................................... .....................</w:t>
            </w:r>
          </w:p>
          <w:p>
            <w:pPr>
              <w:autoSpaceDN w:val="0"/>
              <w:tabs>
                <w:tab w:pos="4480" w:val="left"/>
              </w:tabs>
              <w:autoSpaceDE w:val="0"/>
              <w:widowControl/>
              <w:spacing w:line="234" w:lineRule="exact" w:before="32" w:after="0"/>
              <w:ind w:left="160" w:right="43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Registrar of Asiatics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Right thumb impression</w:t>
            </w:r>
          </w:p>
        </w:tc>
      </w:tr>
      <w:tr>
        <w:trPr>
          <w:trHeight w:hRule="exact" w:val="720"/>
        </w:trPr>
        <w:tc>
          <w:tcPr>
            <w:tcW w:type="dxa" w:w="7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770"/>
            </w:tblGrid>
            <w:tr>
              <w:trPr>
                <w:trHeight w:hRule="exact" w:val="560"/>
              </w:trPr>
              <w:tc>
                <w:tcPr>
                  <w:tcW w:type="dxa" w:w="720"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Date of Issue............. .....................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Holder’s Signature..... .....................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No alternations or endorsements are to be made on the face of this certificate</w:t>
            </w:r>
          </w:p>
        </w:tc>
      </w:tr>
      <w:tr>
        <w:trPr>
          <w:trHeight w:hRule="exact" w:val="300"/>
        </w:trPr>
        <w:tc>
          <w:tcPr>
            <w:tcW w:type="dxa" w:w="66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except by the Registrar of Asiatics.</w:t>
            </w:r>
          </w:p>
        </w:tc>
      </w:tr>
    </w:tbl>
    <w:p>
      <w:pPr>
        <w:autoSpaceDN w:val="0"/>
        <w:autoSpaceDE w:val="0"/>
        <w:widowControl/>
        <w:spacing w:line="244" w:lineRule="exact" w:before="320" w:after="0"/>
        <w:ind w:left="0" w:right="253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SCHEDULE “G”</w:t>
      </w:r>
    </w:p>
    <w:p>
      <w:pPr>
        <w:autoSpaceDN w:val="0"/>
        <w:autoSpaceDE w:val="0"/>
        <w:widowControl/>
        <w:spacing w:line="266" w:lineRule="exact" w:before="136" w:after="0"/>
        <w:ind w:left="0" w:right="2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EMPORARY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ERMIT</w:t>
      </w:r>
    </w:p>
    <w:p>
      <w:pPr>
        <w:autoSpaceDN w:val="0"/>
        <w:tabs>
          <w:tab w:pos="6040" w:val="left"/>
        </w:tabs>
        <w:autoSpaceDE w:val="0"/>
        <w:widowControl/>
        <w:spacing w:line="240" w:lineRule="exact" w:before="54" w:after="0"/>
        <w:ind w:left="1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Permission is hereby granted to.............................................. .....................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description is given below, to enter and reside in the Transvaal for a period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of.....................................................................commencing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 w:val="0"/>
          <w:color w:val="000000"/>
          <w:sz w:val="18"/>
        </w:rPr>
        <w:t>the....................................................................</w:t>
      </w:r>
    </w:p>
    <w:p>
      <w:pPr>
        <w:autoSpaceDN w:val="0"/>
        <w:autoSpaceDE w:val="0"/>
        <w:widowControl/>
        <w:spacing w:line="266" w:lineRule="exact" w:before="40" w:after="0"/>
        <w:ind w:left="0" w:right="27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ESCRIPTION</w:t>
      </w:r>
    </w:p>
    <w:p>
      <w:pPr>
        <w:autoSpaceDN w:val="0"/>
        <w:autoSpaceDE w:val="0"/>
        <w:widowControl/>
        <w:spacing w:line="240" w:lineRule="exact" w:before="54" w:after="0"/>
        <w:ind w:left="16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Race..................................................................Caste or Sect...................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of birth.......................................................Age.........Height.............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Residence......................................................................... .....................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 or place in the Transvaal to which proceeding..................... .....................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Physical description............................................................ .....................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...................................................................................... ..................... </w:t>
      </w:r>
      <w:r>
        <w:rPr>
          <w:rFonts w:ascii="Times" w:hAnsi="Times" w:eastAsia="Times"/>
          <w:b w:val="0"/>
          <w:i w:val="0"/>
          <w:color w:val="000000"/>
          <w:sz w:val="18"/>
        </w:rPr>
        <w:t>...................................................................................... .....................</w:t>
      </w:r>
    </w:p>
    <w:p>
      <w:pPr>
        <w:autoSpaceDN w:val="0"/>
        <w:tabs>
          <w:tab w:pos="6280" w:val="left"/>
        </w:tabs>
        <w:autoSpaceDE w:val="0"/>
        <w:widowControl/>
        <w:spacing w:line="294" w:lineRule="exact" w:before="124" w:after="0"/>
        <w:ind w:left="1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44" w:right="1414" w:bottom="480" w:left="12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480"/>
        </w:trPr>
        <w:tc>
          <w:tcPr>
            <w:tcW w:type="dxa" w:w="6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Signature.......................................................................... .....................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Right thumb  impression</w:t>
            </w:r>
          </w:p>
        </w:tc>
      </w:tr>
      <w:tr>
        <w:trPr>
          <w:trHeight w:hRule="exact" w:val="960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50.0" w:type="dxa"/>
            </w:tblPr>
            <w:tblGrid>
              <w:gridCol w:w="2820"/>
            </w:tblGrid>
            <w:tr>
              <w:trPr>
                <w:trHeight w:hRule="exact" w:val="840"/>
              </w:trPr>
              <w:tc>
                <w:tcPr>
                  <w:tcW w:type="dxa" w:w="860"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Signature .....................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1510" w:right="0" w:firstLine="4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Registrar of Asiatics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Impression taken by..........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At........... .....................</w:t>
            </w:r>
          </w:p>
        </w:tc>
      </w:tr>
      <w:tr>
        <w:trPr>
          <w:trHeight w:hRule="exact" w:val="300"/>
        </w:trPr>
        <w:tc>
          <w:tcPr>
            <w:tcW w:type="dxa" w:w="6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Date........ .....................</w:t>
            </w:r>
          </w:p>
        </w:tc>
      </w:tr>
    </w:tbl>
    <w:p>
      <w:pPr>
        <w:autoSpaceDN w:val="0"/>
        <w:autoSpaceDE w:val="0"/>
        <w:widowControl/>
        <w:spacing w:line="320" w:lineRule="exact" w:before="2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APPENDIX IV</w:t>
      </w:r>
    </w:p>
    <w:p>
      <w:pPr>
        <w:autoSpaceDN w:val="0"/>
        <w:autoSpaceDE w:val="0"/>
        <w:widowControl/>
        <w:spacing w:line="266" w:lineRule="exact" w:before="12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SOUTH AFRICA BRITISH INDIAN COMMITTEE</w:t>
      </w:r>
    </w:p>
    <w:p>
      <w:pPr>
        <w:autoSpaceDN w:val="0"/>
        <w:autoSpaceDE w:val="0"/>
        <w:widowControl/>
        <w:spacing w:line="268" w:lineRule="exact" w:before="72" w:after="0"/>
        <w:ind w:left="288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28 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UEEN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NNE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ROADWAY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ESTMINSTER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S.W.,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August 14, 1907</w:t>
      </w:r>
    </w:p>
    <w:p>
      <w:pPr>
        <w:autoSpaceDN w:val="0"/>
        <w:autoSpaceDE w:val="0"/>
        <w:widowControl/>
        <w:spacing w:line="212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40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ENRY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AMPBELL</w:t>
      </w:r>
      <w:r>
        <w:rPr>
          <w:rFonts w:ascii="Times" w:hAnsi="Times" w:eastAsia="Times"/>
          <w:b w:val="0"/>
          <w:i w:val="0"/>
          <w:color w:val="000000"/>
          <w:sz w:val="18"/>
        </w:rPr>
        <w:t>-B</w:t>
      </w:r>
      <w:r>
        <w:rPr>
          <w:rFonts w:ascii="Times" w:hAnsi="Times" w:eastAsia="Times"/>
          <w:b w:val="0"/>
          <w:i w:val="0"/>
          <w:color w:val="000000"/>
          <w:sz w:val="14"/>
        </w:rPr>
        <w:t>ANNERMAN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.,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.,&amp;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RIME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INISTER</w:t>
      </w:r>
    </w:p>
    <w:p>
      <w:pPr>
        <w:autoSpaceDN w:val="0"/>
        <w:autoSpaceDE w:val="0"/>
        <w:widowControl/>
        <w:spacing w:line="212" w:lineRule="exact" w:before="3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106" w:after="3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deputation of my Committee, a list of whose names I have the honour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enclose herewith, is desirous of waiting upon you for the purpose of respectfully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placing before you their views upon the position and treatment of their Indian </w:t>
      </w:r>
      <w:r>
        <w:rPr>
          <w:rFonts w:ascii="Times" w:hAnsi="Times" w:eastAsia="Times"/>
          <w:b w:val="0"/>
          <w:i w:val="0"/>
          <w:color w:val="000000"/>
          <w:sz w:val="18"/>
        </w:rPr>
        <w:t>fellow-subjects in the Transvaal Colony.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facts: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By way of introduction, they have desired me to submit to you the following</w:t>
            </w:r>
          </w:p>
        </w:tc>
      </w:tr>
    </w:tbl>
    <w:p>
      <w:pPr>
        <w:autoSpaceDN w:val="0"/>
        <w:autoSpaceDE w:val="0"/>
        <w:widowControl/>
        <w:spacing w:line="240" w:lineRule="exact" w:before="5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Indian population of this Colony which, as will later be shown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practically stationary, is, according to recent census returns, about 10,000.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belong to the trading class and are shopkeepers and hawkers. The remainder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marked gardeners, native jewellery artificers, tailors, &amp;c. There are virtually no </w:t>
      </w:r>
      <w:r>
        <w:rPr>
          <w:rFonts w:ascii="Times" w:hAnsi="Times" w:eastAsia="Times"/>
          <w:b w:val="0"/>
          <w:i w:val="0"/>
          <w:color w:val="000000"/>
          <w:sz w:val="18"/>
        </w:rPr>
        <w:t>Indian coolies, miners, or mechanics.</w:t>
      </w:r>
    </w:p>
    <w:p>
      <w:pPr>
        <w:autoSpaceDN w:val="0"/>
        <w:autoSpaceDE w:val="0"/>
        <w:widowControl/>
        <w:spacing w:line="24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be aware that “Asiatics” (including British Indians) were subjected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late Transvaal Government to certain disabilities in addition to those shared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non-Asiatic aliens, and that Law 3 of 1885, while not restricting Asiatic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State, imposed a £3 registration fee, denied the right to acquire Burghership,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prohibited registration of fixed property in their names, and made them liable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relegated to certain streets, wards and locations. These disabilities, particularly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deprivation of the right to acquire Burghership, were undoubtedly largely due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colour prejudice. Under the old Grondwet, the line between white and coloured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distinctly drawn. It is there laid down that “there shall be no equality between </w:t>
      </w:r>
      <w:r>
        <w:rPr>
          <w:rFonts w:ascii="Times" w:hAnsi="Times" w:eastAsia="Times"/>
          <w:b w:val="0"/>
          <w:i w:val="0"/>
          <w:color w:val="000000"/>
          <w:sz w:val="18"/>
        </w:rPr>
        <w:t>coloured and white”.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50" w:val="left"/>
          <w:tab w:pos="652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this differential legislation numerous representations and protests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from time to time made to the Transvaal Government by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Ministers, notably Lord Derby and Mr. Chamberlain. These are well summarised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words of a despatch of July 20th, 1904, from the Right Honourable Alfred </w:t>
      </w:r>
      <w:r>
        <w:rPr>
          <w:rFonts w:ascii="Times" w:hAnsi="Times" w:eastAsia="Times"/>
          <w:b w:val="0"/>
          <w:i w:val="0"/>
          <w:color w:val="000000"/>
          <w:sz w:val="18"/>
        </w:rPr>
        <w:t>Lyttelton to the High Commissioner: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“Up to the outbreak of war, therefore, the British Government had steadily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maintained, at first as a matter of right and, subsequent to the Award of 1895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diplomatic persuasion, the interest of British Indians resident in the Transvaal,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treatment of those fellow subjects formed part of the British case against the late </w:t>
      </w:r>
      <w:r>
        <w:rPr>
          <w:rFonts w:ascii="Times" w:hAnsi="Times" w:eastAsia="Times"/>
          <w:b w:val="0"/>
          <w:i w:val="0"/>
          <w:color w:val="000000"/>
          <w:sz w:val="18"/>
        </w:rPr>
        <w:t>South African Republic.”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doubtless also unnecessary to remind you of the important hospital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services voluntarily rendered during the war by British Indians domiciled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Africa. Not unnaturally those of the Transvaal confidently expected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incorporation of the Transvaal territory within the Empire would see the prompt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removal of their disabilities, and their restoration to equality with their fellow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subjects. Although, however, annexation of the Transvaal was followed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prompt repeal of very many of the old statutes of the Republic, Law 3 of 1885 was,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unspeakable disappointment, retained on the Statute Book of the new Colony.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Moreover, immigration was restricted to the return of pre-war residents, the Peace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Preservation Ordinance, passed by the new Government for the purpose of excluding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enemies of the new State, being applied to keep out would-be Asiatic newcomers.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 department was, for the first time, established to regulate and supervise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 of domiciled Asiatics, who experienced numerous and grievous delays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obtaining permits to return to their homes and businesses. In 1903, the High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 decided to strictly enforce the provisions of Law 3 of 1885, which,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owing to representations by His Majesty’s Government, had to a great extent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remained a dead letter under the Boer regime. All Asiatics who could not satisfy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 that they had already paid the £3 registration fee were compelled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disburse. Five thousand and sixty-six Indians and five hundred and fifteen Chinese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paid a total of £9,059. The whole character of the registration was altered.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Republic, this, when required at all, had merely consisted in the passing to the payer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receipt for the £3. The Registrar of Asiatics reported in 1904 that, with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exceptions, no Asiatic registers or records compiled by the late Boer Government (if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records ever were kept) were found in any district. Re-registration now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time assumed the character of identification. Instead of being mere receipts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£3 fee, the certificates issued contained names of holders, their wives,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children, the age of the holders, and their distinctive marks and thumb prints.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Protestations by the British Indian community against the step proposed,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 that having already complied with the requirements of the law they were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compellable to re-register, were met by the recommendation of the High </w:t>
      </w:r>
      <w:r>
        <w:rPr>
          <w:rFonts w:ascii="Times" w:hAnsi="Times" w:eastAsia="Times"/>
          <w:b w:val="0"/>
          <w:i w:val="0"/>
          <w:color w:val="000000"/>
          <w:sz w:val="18"/>
        </w:rPr>
        <w:t>Commissioner to acquiesce in the new requirement, His Lordship assuring them: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 think that registration is a protection to them. To that registration there is </w:t>
      </w:r>
      <w:r>
        <w:rPr>
          <w:rFonts w:ascii="Times" w:hAnsi="Times" w:eastAsia="Times"/>
          <w:b w:val="0"/>
          <w:i w:val="0"/>
          <w:color w:val="000000"/>
          <w:sz w:val="18"/>
        </w:rPr>
        <w:t>attached a £3 tax. It is only asked for once, those who have paid it to the old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4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9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have only to prove that they have done so, and they have not to pay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again. Again, once on the register, their position is established and no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is necessary, nor is a fresh permit required. That registration gives you a </w:t>
      </w:r>
      <w:r>
        <w:rPr>
          <w:rFonts w:ascii="Times" w:hAnsi="Times" w:eastAsia="Times"/>
          <w:b w:val="0"/>
          <w:i w:val="0"/>
          <w:color w:val="000000"/>
          <w:sz w:val="18"/>
        </w:rPr>
        <w:t>right to be here and a right to come and go:”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British Indian community thereupon voluntarily assented to the new re-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and without statutory or other compulsion, one and all took 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passes required. These passes bearing the identification particulars previously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described are to-day held by every resident British Indian practically without </w:t>
      </w:r>
      <w:r>
        <w:rPr>
          <w:rFonts w:ascii="Times" w:hAnsi="Times" w:eastAsia="Times"/>
          <w:b w:val="0"/>
          <w:i w:val="0"/>
          <w:color w:val="000000"/>
          <w:sz w:val="18"/>
        </w:rPr>
        <w:t>exception.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Virtually no relaxation has taken place in the old restrictions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>holding of fixed property.</w:t>
      </w:r>
    </w:p>
    <w:p>
      <w:pPr>
        <w:autoSpaceDN w:val="0"/>
        <w:autoSpaceDE w:val="0"/>
        <w:widowControl/>
        <w:spacing w:line="240" w:lineRule="exact" w:before="40" w:after="0"/>
        <w:ind w:left="10" w:right="9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1902 and 1903, considerable correspondence passed between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the Government of the Transvaal Colony on the subject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segregation of Asiatics (including British Indians) in bazaars or locations specially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 apart for them, and also with a view to curtailing their right to demand licences to </w:t>
      </w:r>
      <w:r>
        <w:rPr>
          <w:rFonts w:ascii="Times" w:hAnsi="Times" w:eastAsia="Times"/>
          <w:b w:val="0"/>
          <w:i w:val="0"/>
          <w:color w:val="000000"/>
          <w:sz w:val="18"/>
        </w:rPr>
        <w:t>trade where they chose in the Colony.</w:t>
      </w:r>
    </w:p>
    <w:p>
      <w:pPr>
        <w:autoSpaceDN w:val="0"/>
        <w:autoSpaceDE w:val="0"/>
        <w:widowControl/>
        <w:spacing w:line="24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refusal in 1904 to issue renewal of a shop licence to Habib Motan,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Pretoria and Pietersburg, resulted in a Supreme Court judgment vindicating their right </w:t>
      </w:r>
      <w:r>
        <w:rPr>
          <w:rFonts w:ascii="Times" w:hAnsi="Times" w:eastAsia="Times"/>
          <w:b w:val="0"/>
          <w:i w:val="0"/>
          <w:color w:val="000000"/>
          <w:sz w:val="18"/>
        </w:rPr>
        <w:t>to trade outside locations.</w:t>
      </w:r>
    </w:p>
    <w:p>
      <w:pPr>
        <w:autoSpaceDN w:val="0"/>
        <w:autoSpaceDE w:val="0"/>
        <w:widowControl/>
        <w:spacing w:line="24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1903, correspondence passed between the Transvaal Government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on the subject of coolie labour for the Transvaal mines.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Negotiations proved abortive, the Government of India insisting upon the removal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disabilities suffered by the resident Indian mercantile community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 as a necessary condition to its assent, the Transvaal Government finding </w:t>
      </w:r>
      <w:r>
        <w:rPr>
          <w:rFonts w:ascii="Times" w:hAnsi="Times" w:eastAsia="Times"/>
          <w:b w:val="0"/>
          <w:i w:val="0"/>
          <w:color w:val="000000"/>
          <w:sz w:val="18"/>
        </w:rPr>
        <w:t>itself unable to agree.</w:t>
      </w:r>
    </w:p>
    <w:p>
      <w:pPr>
        <w:autoSpaceDN w:val="0"/>
        <w:autoSpaceDE w:val="0"/>
        <w:widowControl/>
        <w:spacing w:line="24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same year, certain proposed legislation was submitted to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by the Government of the Transvaal, under which such rights as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remained to the Asiatic community were threatened with still further curtailment, to </w:t>
      </w:r>
      <w:r>
        <w:rPr>
          <w:rFonts w:ascii="Times" w:hAnsi="Times" w:eastAsia="Times"/>
          <w:b w:val="0"/>
          <w:i w:val="0"/>
          <w:color w:val="000000"/>
          <w:sz w:val="18"/>
        </w:rPr>
        <w:t>which His Majesty’s Government replied in the following terms:</w:t>
      </w:r>
    </w:p>
    <w:p>
      <w:pPr>
        <w:autoSpaceDN w:val="0"/>
        <w:autoSpaceDE w:val="0"/>
        <w:widowControl/>
        <w:spacing w:line="24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“But an apprehended trade competition from the British Indians now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country, whose number is now comparatively small and will, under the proposed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restrictions upon immigrants, be in a diminishing proportion, cannot be accepted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sufficient reason for the legislation proposed. His Majesty’s Government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steadily declined to allow this fear to influence their views in the past.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contrary for many years they repeatedly protested before the Empire and the civilized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against the policy and laws of the late South African Republic in relation to </w:t>
      </w:r>
      <w:r>
        <w:rPr>
          <w:rFonts w:ascii="Times" w:hAnsi="Times" w:eastAsia="Times"/>
          <w:b w:val="0"/>
          <w:i w:val="0"/>
          <w:color w:val="000000"/>
          <w:sz w:val="18"/>
        </w:rPr>
        <w:t>this subject.</w:t>
      </w:r>
    </w:p>
    <w:p>
      <w:pPr>
        <w:autoSpaceDN w:val="0"/>
        <w:autoSpaceDE w:val="0"/>
        <w:widowControl/>
        <w:spacing w:line="24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“These laws were indeed only partially enforced, while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is now asked not merely to sanction their strict enforcement, but to set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aside by legislation a judgment of the Supreme Court, which has given to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>Indian rights for which His Majesty’s Government have strenuously contended.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“His Majesty’s Government cannot believe that the British community in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3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appreciate the true nature of the proposition which some of its members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pressing upon you. They as Britons are as jealous of the honour of the British name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ourselves and, even if a material sacrifice were necessary to vindicate that honour,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assured that they would cheerfully make it.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His Majesty’s Government hold that it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is derogatory to national honour to impose on resident British subjects disabilities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against which we had remonstrated, and to which even the law of the late South African </w:t>
      </w:r>
      <w:r>
        <w:rPr>
          <w:rFonts w:ascii="Times" w:hAnsi="Times" w:eastAsia="Times"/>
          <w:b w:val="0"/>
          <w:i/>
          <w:color w:val="000000"/>
          <w:sz w:val="18"/>
        </w:rPr>
        <w:t>Republic, rightly interpreted, did not subject them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they do not doubt that  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perceived, the public opinion of the Colony will not any longer support the </w:t>
      </w:r>
      <w:r>
        <w:rPr>
          <w:rFonts w:ascii="Times" w:hAnsi="Times" w:eastAsia="Times"/>
          <w:b w:val="0"/>
          <w:i w:val="0"/>
          <w:color w:val="000000"/>
          <w:sz w:val="18"/>
        </w:rPr>
        <w:t>demand which has been put forward.”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advent to office of the present Government, British Indians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entertained the utmost confidence that, even if no removal of existing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disabilities followed, the community would at least be firmly protected from any </w:t>
      </w:r>
      <w:r>
        <w:rPr>
          <w:rFonts w:ascii="Times" w:hAnsi="Times" w:eastAsia="Times"/>
          <w:b w:val="0"/>
          <w:i w:val="0"/>
          <w:color w:val="000000"/>
          <w:sz w:val="18"/>
        </w:rPr>
        <w:t>further encroachments upon their remaining rights.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recall the circumstances attending the disallowance in 1906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Law Amendment Ordinance, and you will likewise be aware that, despite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numerous appeals and protests, identically the same measure has been passed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sanction of His Majesty’s Government by the present Responsible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the Transvaal.</w:t>
      </w:r>
    </w:p>
    <w:p>
      <w:pPr>
        <w:autoSpaceDN w:val="0"/>
        <w:autoSpaceDE w:val="0"/>
        <w:widowControl/>
        <w:spacing w:line="24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Representations by my Committee to His Majesty’s Government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Botha in person were received with assurances that the law in question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administered by the Transvaal Government in the mildest and least irksome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manner. Unhappily, that Government has apparently not seen its way to temper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severity which characterised the original Ordinance, sanction to which was refused, </w:t>
      </w:r>
      <w:r>
        <w:rPr>
          <w:rFonts w:ascii="Times" w:hAnsi="Times" w:eastAsia="Times"/>
          <w:b w:val="0"/>
          <w:i w:val="0"/>
          <w:color w:val="000000"/>
          <w:sz w:val="18"/>
        </w:rPr>
        <w:t>nor yet the Regulations under which it is to be administered.</w:t>
      </w:r>
    </w:p>
    <w:p>
      <w:pPr>
        <w:autoSpaceDN w:val="0"/>
        <w:autoSpaceDE w:val="0"/>
        <w:widowControl/>
        <w:spacing w:line="24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new Act has aroused the utmost indignation throughout the British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community, and has stirred this ordinarily docile and law-abiding people in a wholly </w:t>
      </w:r>
      <w:r>
        <w:rPr>
          <w:rFonts w:ascii="Times" w:hAnsi="Times" w:eastAsia="Times"/>
          <w:b w:val="0"/>
          <w:i w:val="0"/>
          <w:color w:val="000000"/>
          <w:sz w:val="18"/>
        </w:rPr>
        <w:t>unprecedented manner. They protest against it chiefly on the following grounds: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It violates the assurances of the High Commissioner given to them in </w:t>
      </w:r>
      <w:r>
        <w:rPr>
          <w:rFonts w:ascii="Times" w:hAnsi="Times" w:eastAsia="Times"/>
          <w:b w:val="0"/>
          <w:i w:val="0"/>
          <w:color w:val="000000"/>
          <w:sz w:val="18"/>
        </w:rPr>
        <w:t>1903, when they voluntarily assented to re-registration.</w:t>
      </w:r>
    </w:p>
    <w:p>
      <w:pPr>
        <w:autoSpaceDN w:val="0"/>
        <w:autoSpaceDE w:val="0"/>
        <w:widowControl/>
        <w:spacing w:line="24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It nullifies their present title to be in the country, and at a stroke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invalidates existing permits and certificates, throwing upon the holders the burden of </w:t>
      </w:r>
      <w:r>
        <w:rPr>
          <w:rFonts w:ascii="Times" w:hAnsi="Times" w:eastAsia="Times"/>
          <w:b w:val="0"/>
          <w:i w:val="0"/>
          <w:color w:val="000000"/>
          <w:sz w:val="18"/>
        </w:rPr>
        <w:t>proving their title to them.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In place of voluntary registration assented to in deference to white colonial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prejudice and suspicion, it imposes compulsory registration under most humiliating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and, to sensitive British Indians, revolting conditions and degrades them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to the level of the South African savage. They become a people branded </w:t>
      </w:r>
      <w:r>
        <w:rPr>
          <w:rFonts w:ascii="Times" w:hAnsi="Times" w:eastAsia="Times"/>
          <w:b w:val="0"/>
          <w:i w:val="0"/>
          <w:color w:val="000000"/>
          <w:sz w:val="18"/>
        </w:rPr>
        <w:t>by law with the bar-sinister of inferiority.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(4) It is, they fear, but a prelude to still further restrictions upon their liberties, </w:t>
      </w:r>
      <w:r>
        <w:rPr>
          <w:rFonts w:ascii="Times" w:hAnsi="Times" w:eastAsia="Times"/>
          <w:b w:val="0"/>
          <w:i w:val="0"/>
          <w:color w:val="000000"/>
          <w:sz w:val="18"/>
        </w:rPr>
        <w:t>and to the enactment of similar legislation in other South African Colonies.</w:t>
      </w:r>
    </w:p>
    <w:p>
      <w:pPr>
        <w:autoSpaceDN w:val="0"/>
        <w:autoSpaceDE w:val="0"/>
        <w:widowControl/>
        <w:spacing w:line="24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(5) It presupposes a criminal complicity in a conspiracy, of which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accused, to flood the country with Asiatics, but which they have persistently </w:t>
      </w:r>
      <w:r>
        <w:rPr>
          <w:rFonts w:ascii="Times" w:hAnsi="Times" w:eastAsia="Times"/>
          <w:b w:val="0"/>
          <w:i w:val="0"/>
          <w:color w:val="000000"/>
          <w:sz w:val="18"/>
        </w:rPr>
        <w:t>denied, and in regard to which they have repeatedly called for a Commission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Enquiry.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(6) It is reactionary legislation and opposed to the best British traditions.</w:t>
      </w:r>
    </w:p>
    <w:p>
      <w:pPr>
        <w:autoSpaceDN w:val="0"/>
        <w:autoSpaceDE w:val="0"/>
        <w:widowControl/>
        <w:spacing w:line="240" w:lineRule="exact" w:before="2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objection of the community is thus not to re-registration per se,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indeed they have offered to again voluntarily undergo. It is to the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humiliation and degradation felt by them to result from such differential class </w:t>
      </w:r>
      <w:r>
        <w:rPr>
          <w:rFonts w:ascii="Times" w:hAnsi="Times" w:eastAsia="Times"/>
          <w:b w:val="0"/>
          <w:i w:val="0"/>
          <w:color w:val="000000"/>
          <w:sz w:val="18"/>
        </w:rPr>
        <w:t>legislation.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Mass meetings attended by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many as 2,000 British Indians have recently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held, at which shopkeepers of position and importance, as well as smaller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traders and hawkers, solemnly pledged themselves to submit to the last penalties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law, and sacrifice not only personal liberty, but every worldly possession, rather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re-register in terms of the new Act. The Asiatics of Pretoria were notified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must apply for the new certificates before the beginning of the present month.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have preferred to incur liability to heavy fine and deportation and have held </w:t>
      </w:r>
      <w:r>
        <w:rPr>
          <w:rFonts w:ascii="Times" w:hAnsi="Times" w:eastAsia="Times"/>
          <w:b w:val="0"/>
          <w:i w:val="0"/>
          <w:color w:val="000000"/>
          <w:sz w:val="18"/>
        </w:rPr>
        <w:t>severely aloof.</w:t>
      </w:r>
    </w:p>
    <w:p>
      <w:pPr>
        <w:autoSpaceDN w:val="0"/>
        <w:autoSpaceDE w:val="0"/>
        <w:widowControl/>
        <w:spacing w:line="240" w:lineRule="exact" w:before="4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Besides the representations of my Committee, British Indians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made numerous appeals to the Transvaal Government, praying for a </w:t>
      </w:r>
      <w:r>
        <w:rPr>
          <w:rFonts w:ascii="Times" w:hAnsi="Times" w:eastAsia="Times"/>
          <w:b w:val="0"/>
          <w:i w:val="0"/>
          <w:color w:val="000000"/>
          <w:sz w:val="18"/>
        </w:rPr>
        <w:t>consideration of the matter from their point of view, but without avail.</w:t>
      </w:r>
    </w:p>
    <w:p>
      <w:pPr>
        <w:autoSpaceDN w:val="0"/>
        <w:autoSpaceDE w:val="0"/>
        <w:widowControl/>
        <w:spacing w:line="24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Committee now feel that the time has arrived for intercession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 Government, and they would respectfully urge that, in their humble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Indians of the Transvaal have not been restored to those rights to which,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civilized subjects of the Empire, they are entitled, nor yet have received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protection due to them from His Majesty’s Government from the imposition of </w:t>
      </w:r>
      <w:r>
        <w:rPr>
          <w:rFonts w:ascii="Times" w:hAnsi="Times" w:eastAsia="Times"/>
          <w:b w:val="0"/>
          <w:i w:val="0"/>
          <w:color w:val="000000"/>
          <w:sz w:val="18"/>
        </w:rPr>
        <w:t>further disabilities since the annexation.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claims of the British Indians are most modest:</w:t>
      </w:r>
    </w:p>
    <w:p>
      <w:pPr>
        <w:autoSpaceDN w:val="0"/>
        <w:autoSpaceDE w:val="0"/>
        <w:widowControl/>
        <w:spacing w:line="240" w:lineRule="exact" w:before="40" w:after="0"/>
        <w:ind w:left="730" w:right="9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Repeal of the new law requiring compulsory re-registration and, 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alternative, acceptance of their offer to re-register voluntarily; existing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certificates to be surrendered for a new document to be mutually agreed upon,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failures to voluntarily register, should any such occur (which is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unlikely), to be met by a subsequent short Act empowering expulsion of </w:t>
      </w:r>
      <w:r>
        <w:rPr>
          <w:rFonts w:ascii="Times" w:hAnsi="Times" w:eastAsia="Times"/>
          <w:b w:val="0"/>
          <w:i w:val="0"/>
          <w:color w:val="000000"/>
          <w:sz w:val="18"/>
        </w:rPr>
        <w:t>Asiatics not in possession of the new certificate;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(2) Repeal of Law 3 of 1885 as far as it applies to British Indians. But:</w:t>
      </w:r>
    </w:p>
    <w:p>
      <w:pPr>
        <w:autoSpaceDN w:val="0"/>
        <w:autoSpaceDE w:val="0"/>
        <w:widowControl/>
        <w:spacing w:line="234" w:lineRule="exact" w:before="46" w:after="0"/>
        <w:ind w:left="730" w:right="9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The right of the European colonists to limit the influx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is admitted. Such restriction is now effected under the Peace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Preservation Ordinance, and an Immigration Restriction Bill is already </w:t>
      </w:r>
      <w:r>
        <w:rPr>
          <w:rFonts w:ascii="Times" w:hAnsi="Times" w:eastAsia="Times"/>
          <w:b w:val="0"/>
          <w:i/>
          <w:color w:val="000000"/>
          <w:sz w:val="18"/>
        </w:rPr>
        <w:t>gazetted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still further limit such immigration;</w:t>
      </w:r>
    </w:p>
    <w:p>
      <w:pPr>
        <w:autoSpaceDN w:val="0"/>
        <w:autoSpaceDE w:val="0"/>
        <w:widowControl/>
        <w:spacing w:line="240" w:lineRule="exact" w:before="60" w:after="0"/>
        <w:ind w:left="730" w:right="9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The principle of control of the issue of trading licenses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Licensing Boards (with power of appeal from their decision to the Supreme </w:t>
      </w:r>
      <w:r>
        <w:rPr>
          <w:rFonts w:ascii="Times" w:hAnsi="Times" w:eastAsia="Times"/>
          <w:b w:val="0"/>
          <w:i w:val="0"/>
          <w:color w:val="000000"/>
          <w:sz w:val="18"/>
        </w:rPr>
        <w:t>Court) is likewise accepted;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40" w:after="0"/>
        <w:ind w:left="7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In deference to existing prejudices of the white colonists, </w:t>
      </w:r>
      <w:r>
        <w:rPr>
          <w:rFonts w:ascii="Times" w:hAnsi="Times" w:eastAsia="Times"/>
          <w:b w:val="0"/>
          <w:i w:val="0"/>
          <w:color w:val="000000"/>
          <w:sz w:val="18"/>
        </w:rPr>
        <w:t>neither political nor municipal power is demanded.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“Mass meetings numbering...”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3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perhaps superfluous to add that this matter is not one touching merely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domestic concerns of the Colony but is one of highest Imperial importance, and </w:t>
      </w:r>
      <w:r>
        <w:rPr>
          <w:rFonts w:ascii="Times" w:hAnsi="Times" w:eastAsia="Times"/>
          <w:b w:val="0"/>
          <w:i w:val="0"/>
          <w:color w:val="000000"/>
          <w:sz w:val="18"/>
        </w:rPr>
        <w:t>far-reaching in its consequences.</w:t>
      </w:r>
    </w:p>
    <w:p>
      <w:pPr>
        <w:autoSpaceDN w:val="0"/>
        <w:autoSpaceDE w:val="0"/>
        <w:widowControl/>
        <w:spacing w:line="24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confidently anticipated that friendly representations by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the Government of the Transvaal on behalf of the British Indians in </w:t>
      </w:r>
      <w:r>
        <w:rPr>
          <w:rFonts w:ascii="Times" w:hAnsi="Times" w:eastAsia="Times"/>
          <w:b w:val="0"/>
          <w:i w:val="0"/>
          <w:color w:val="000000"/>
          <w:sz w:val="18"/>
        </w:rPr>
        <w:t>question would have the desired effect.</w:t>
      </w:r>
    </w:p>
    <w:p>
      <w:pPr>
        <w:autoSpaceDN w:val="0"/>
        <w:autoSpaceDE w:val="0"/>
        <w:widowControl/>
        <w:spacing w:line="240" w:lineRule="exact" w:before="40" w:after="0"/>
        <w:ind w:left="10" w:right="46" w:firstLine="592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 am desired to add that should you signify your willingness to receive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deputation, you will kindly name alternative dates, as some members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have numerous engagements which they might find it impossible to </w:t>
      </w:r>
      <w:r>
        <w:rPr>
          <w:rFonts w:ascii="Times" w:hAnsi="Times" w:eastAsia="Times"/>
          <w:b w:val="0"/>
          <w:i w:val="0"/>
          <w:color w:val="000000"/>
          <w:sz w:val="18"/>
        </w:rPr>
        <w:t>postpone.</w:t>
      </w:r>
    </w:p>
    <w:p>
      <w:pPr>
        <w:autoSpaceDN w:val="0"/>
        <w:autoSpaceDE w:val="0"/>
        <w:widowControl/>
        <w:spacing w:line="220" w:lineRule="exact" w:before="38" w:after="0"/>
        <w:ind w:left="0" w:right="1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&amp;c.,</w:t>
      </w:r>
    </w:p>
    <w:p>
      <w:pPr>
        <w:autoSpaceDN w:val="0"/>
        <w:autoSpaceDE w:val="0"/>
        <w:widowControl/>
        <w:spacing w:line="280" w:lineRule="exact" w:before="68" w:after="0"/>
        <w:ind w:left="553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W.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40" w:lineRule="exact" w:before="7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 Records: J. &amp; P. 3927/07</w:t>
      </w:r>
    </w:p>
    <w:p>
      <w:pPr>
        <w:autoSpaceDN w:val="0"/>
        <w:autoSpaceDE w:val="0"/>
        <w:widowControl/>
        <w:spacing w:line="266" w:lineRule="exact" w:before="3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66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PRIZE OF TEN GUINEAS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an Essay on “The Ethics of Passive Resistance”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this journal has, in a humble way, led the battle of passive resistance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offered by the Indians in the Transvaal against an Act which, in their opinion, does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to their consciences and as the controllers of the policy of this journal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desirous of showing the general utility of the doctrine of passive resistance,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management have decided to offer, as they now do, a prize of ten guineas for the best essay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“The Ethics of Passive Resistance”. The doctrine, religiously construed, means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fulfilment of Jesus’ famous saying, “Resist not evil”. As such, it is of eternal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universal application, and if it were practised largely, it would replace, to a great extent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entirely, brute force and other kindred methods for securing redress of grievances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inauguration of reforms. The management, therefore, trust that the best men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Africa, having leisure, will compete for the prize, not for its monetary value, but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to an elucidation of [a] principle of life which, although it has the sanction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best minds of the world, is still little understood and less practised.</w:t>
      </w:r>
    </w:p>
    <w:p>
      <w:pPr>
        <w:autoSpaceDN w:val="0"/>
        <w:autoSpaceDE w:val="0"/>
        <w:widowControl/>
        <w:spacing w:line="240" w:lineRule="exact" w:before="1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terms of competition are as follows: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The essay should be written clearly, on side of the paper only, or </w:t>
      </w:r>
      <w:r>
        <w:rPr>
          <w:rFonts w:ascii="Times" w:hAnsi="Times" w:eastAsia="Times"/>
          <w:b w:val="0"/>
          <w:i w:val="0"/>
          <w:color w:val="000000"/>
          <w:sz w:val="18"/>
        </w:rPr>
        <w:t>preferably typed. The competitor’s name should not appear on the manuscript.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It may be divided into four chapters and should not cover more than 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columns of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It should contain an examination of Thoreau’s classic, “On the Duty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Disobedience”, Tolstoy’s works—more especially “The Kingdom of Heaven is </w:t>
      </w:r>
      <w:r>
        <w:rPr>
          <w:rFonts w:ascii="Times" w:hAnsi="Times" w:eastAsia="Times"/>
          <w:b w:val="0"/>
          <w:i w:val="0"/>
          <w:color w:val="000000"/>
          <w:sz w:val="18"/>
        </w:rPr>
        <w:t>Within You”—and it should give Biblical and other religious authorities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4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illustrations; and also the application of the “Apology of Socrates” to the question. </w:t>
      </w:r>
      <w:r>
        <w:rPr>
          <w:rFonts w:ascii="Times" w:hAnsi="Times" w:eastAsia="Times"/>
          <w:b w:val="0"/>
          <w:i w:val="0"/>
          <w:color w:val="000000"/>
          <w:sz w:val="18"/>
        </w:rPr>
        <w:t>The essay should give illustrations from modern history in support of the doctrine.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It should be addressed: The Editor,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Phoenix, Natal,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reach not later than the 30th instant.</w:t>
      </w:r>
    </w:p>
    <w:p>
      <w:pPr>
        <w:autoSpaceDN w:val="0"/>
        <w:tabs>
          <w:tab w:pos="640" w:val="left"/>
          <w:tab w:pos="6070" w:val="left"/>
        </w:tabs>
        <w:autoSpaceDE w:val="0"/>
        <w:widowControl/>
        <w:spacing w:line="240" w:lineRule="exact" w:before="4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(5) The management reserve to themselves the right to publish and translate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of the contributions received, and to reject all if none is considered suitable.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9-11-1907</w:t>
      </w:r>
    </w:p>
    <w:p>
      <w:pPr>
        <w:autoSpaceDN w:val="0"/>
        <w:autoSpaceDE w:val="0"/>
        <w:widowControl/>
        <w:spacing w:line="266" w:lineRule="exact" w:before="400" w:after="0"/>
        <w:ind w:left="0" w:right="28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</w:t>
      </w:r>
    </w:p>
    <w:p>
      <w:pPr>
        <w:autoSpaceDN w:val="0"/>
        <w:autoSpaceDE w:val="0"/>
        <w:widowControl/>
        <w:spacing w:line="266" w:lineRule="exact" w:before="94" w:after="0"/>
        <w:ind w:left="9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BRITISH INDIAN ASSOCIATION, JOHANNESBURG</w:t>
      </w:r>
    </w:p>
    <w:p>
      <w:pPr>
        <w:autoSpaceDN w:val="0"/>
        <w:autoSpaceDE w:val="0"/>
        <w:widowControl/>
        <w:spacing w:line="240" w:lineRule="exact" w:before="114" w:after="8"/>
        <w:ind w:left="1152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UMMARY OF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CCOUNT OF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ECEIPTS AND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XPENDITURE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FROM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ARCH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1906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UGUST</w:t>
      </w:r>
      <w:r>
        <w:rPr>
          <w:rFonts w:ascii="Times" w:hAnsi="Times" w:eastAsia="Times"/>
          <w:b w:val="0"/>
          <w:i w:val="0"/>
          <w:color w:val="000000"/>
          <w:sz w:val="18"/>
        </w:rPr>
        <w:t>, 1907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</w:tblGrid>
      <w:tr>
        <w:trPr>
          <w:trHeight w:hRule="exact" w:val="302"/>
        </w:trPr>
        <w:tc>
          <w:tcPr>
            <w:tcW w:type="dxa" w:w="2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£</w:t>
            </w:r>
          </w:p>
        </w:tc>
        <w:tc>
          <w:tcPr>
            <w:tcW w:type="dxa" w:w="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s. d.</w:t>
            </w:r>
          </w:p>
        </w:tc>
        <w:tc>
          <w:tcPr>
            <w:tcW w:type="dxa" w:w="26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£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s. 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</w:tr>
      <w:tr>
        <w:trPr>
          <w:trHeight w:hRule="exact" w:val="250"/>
        </w:trPr>
        <w:tc>
          <w:tcPr>
            <w:tcW w:type="dxa" w:w="34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8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d.</w:t>
            </w:r>
          </w:p>
        </w:tc>
        <w:tc>
          <w:tcPr>
            <w:tcW w:type="dxa" w:w="220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By Cash from Naidoo</w:t>
            </w:r>
          </w:p>
        </w:tc>
        <w:tc>
          <w:tcPr>
            <w:tcW w:type="dxa" w:w="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18 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35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65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 Cash London Committee  280</w:t>
            </w:r>
          </w:p>
        </w:tc>
        <w:tc>
          <w:tcPr>
            <w:tcW w:type="dxa" w:w="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</w:t>
            </w:r>
          </w:p>
        </w:tc>
        <w:tc>
          <w:tcPr>
            <w:tcW w:type="dxa" w:w="2464"/>
            <w:gridSpan w:val="7"/>
            <w:vMerge/>
            <w:tcBorders/>
          </w:tcPr>
          <w:p/>
        </w:tc>
        <w:tc>
          <w:tcPr>
            <w:tcW w:type="dxa" w:w="704"/>
            <w:gridSpan w:val="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Telegrams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27</w:t>
            </w:r>
          </w:p>
        </w:tc>
        <w:tc>
          <w:tcPr>
            <w:tcW w:type="dxa" w:w="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10 11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, </w:t>
            </w:r>
          </w:p>
        </w:tc>
        <w:tc>
          <w:tcPr>
            <w:tcW w:type="dxa" w:w="50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2" w:val="left"/>
              </w:tabs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, ,</w:t>
            </w:r>
          </w:p>
        </w:tc>
        <w:tc>
          <w:tcPr>
            <w:tcW w:type="dxa" w:w="41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, ,</w:t>
            </w:r>
          </w:p>
        </w:tc>
        <w:tc>
          <w:tcPr>
            <w:tcW w:type="dxa" w:w="1764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Tamil</w:t>
            </w:r>
          </w:p>
        </w:tc>
        <w:tc>
          <w:tcPr>
            <w:tcW w:type="dxa" w:w="352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352"/>
            <w:vMerge/>
            <w:tcBorders/>
          </w:tcPr>
          <w:p/>
        </w:tc>
        <w:tc>
          <w:tcPr>
            <w:tcW w:type="dxa" w:w="704"/>
            <w:gridSpan w:val="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1056"/>
            <w:gridSpan w:val="3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1056"/>
            <w:gridSpan w:val="3"/>
            <w:vMerge/>
            <w:tcBorders/>
          </w:tcPr>
          <w:p/>
        </w:tc>
        <w:tc>
          <w:tcPr>
            <w:tcW w:type="dxa" w:w="704"/>
            <w:gridSpan w:val="2"/>
            <w:vMerge/>
            <w:tcBorders/>
          </w:tcPr>
          <w:p/>
        </w:tc>
        <w:tc>
          <w:tcPr>
            <w:tcW w:type="dxa" w:w="1408"/>
            <w:gridSpan w:val="4"/>
            <w:vMerge/>
            <w:tcBorders/>
          </w:tcPr>
          <w:p/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</w:tr>
      <w:tr>
        <w:trPr>
          <w:trHeight w:hRule="exact" w:val="240"/>
        </w:trPr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Cables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192</w:t>
            </w:r>
          </w:p>
        </w:tc>
        <w:tc>
          <w:tcPr>
            <w:tcW w:type="dxa" w:w="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9</w:t>
            </w:r>
          </w:p>
        </w:tc>
        <w:tc>
          <w:tcPr>
            <w:tcW w:type="dxa" w:w="2368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Community</w:t>
            </w:r>
          </w:p>
        </w:tc>
        <w:tc>
          <w:tcPr>
            <w:tcW w:type="dxa" w:w="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20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352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6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, </w:t>
            </w:r>
          </w:p>
        </w:tc>
        <w:tc>
          <w:tcPr>
            <w:tcW w:type="dxa" w:w="3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28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Lichtenstein &amp; Blake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, </w:t>
            </w:r>
          </w:p>
        </w:tc>
        <w:tc>
          <w:tcPr>
            <w:tcW w:type="dxa" w:w="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2" w:val="left"/>
              </w:tabs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, </w:t>
            </w:r>
          </w:p>
        </w:tc>
        <w:tc>
          <w:tcPr>
            <w:tcW w:type="dxa" w:w="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,,</w:t>
            </w:r>
          </w:p>
        </w:tc>
        <w:tc>
          <w:tcPr>
            <w:tcW w:type="dxa" w:w="19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Hindu</w:t>
            </w:r>
          </w:p>
        </w:tc>
        <w:tc>
          <w:tcPr>
            <w:tcW w:type="dxa" w:w="352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704"/>
            <w:gridSpan w:val="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1760"/>
            <w:gridSpan w:val="5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704"/>
            <w:gridSpan w:val="2"/>
            <w:vMerge/>
            <w:tcBorders/>
          </w:tcPr>
          <w:p/>
        </w:tc>
        <w:tc>
          <w:tcPr>
            <w:tcW w:type="dxa" w:w="704"/>
            <w:gridSpan w:val="2"/>
            <w:vMerge/>
            <w:tcBorders/>
          </w:tcPr>
          <w:p/>
        </w:tc>
        <w:tc>
          <w:tcPr>
            <w:tcW w:type="dxa" w:w="1760"/>
            <w:gridSpan w:val="5"/>
            <w:vMerge/>
            <w:tcBorders/>
          </w:tcPr>
          <w:p/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</w:tr>
      <w:tr>
        <w:trPr>
          <w:trHeight w:hRule="exact" w:val="240"/>
        </w:trPr>
        <w:tc>
          <w:tcPr>
            <w:tcW w:type="dxa" w:w="2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Tram Case, etc.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88</w:t>
            </w:r>
          </w:p>
        </w:tc>
        <w:tc>
          <w:tcPr>
            <w:tcW w:type="dxa" w:w="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16 10</w:t>
            </w:r>
          </w:p>
        </w:tc>
        <w:tc>
          <w:tcPr>
            <w:tcW w:type="dxa" w:w="22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Society</w:t>
            </w:r>
          </w:p>
        </w:tc>
        <w:tc>
          <w:tcPr>
            <w:tcW w:type="dxa" w:w="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25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352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Stationery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19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Rander</w:t>
            </w:r>
          </w:p>
        </w:tc>
        <w:tc>
          <w:tcPr>
            <w:tcW w:type="dxa" w:w="352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352"/>
            <w:vMerge/>
            <w:tcBorders/>
          </w:tcPr>
          <w:p/>
        </w:tc>
        <w:tc>
          <w:tcPr>
            <w:tcW w:type="dxa" w:w="704"/>
            <w:gridSpan w:val="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704"/>
            <w:gridSpan w:val="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704"/>
            <w:gridSpan w:val="2"/>
            <w:vMerge/>
            <w:tcBorders/>
          </w:tcPr>
          <w:p/>
        </w:tc>
        <w:tc>
          <w:tcPr>
            <w:tcW w:type="dxa" w:w="704"/>
            <w:gridSpan w:val="2"/>
            <w:vMerge/>
            <w:tcBorders/>
          </w:tcPr>
          <w:p/>
        </w:tc>
        <w:tc>
          <w:tcPr>
            <w:tcW w:type="dxa" w:w="1760"/>
            <w:gridSpan w:val="5"/>
            <w:vMerge/>
            <w:tcBorders/>
          </w:tcPr>
          <w:p/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</w:tr>
      <w:tr>
        <w:trPr>
          <w:trHeight w:hRule="exact" w:val="110"/>
        </w:trPr>
        <w:tc>
          <w:tcPr>
            <w:tcW w:type="dxa" w:w="352"/>
            <w:vMerge/>
            <w:tcBorders/>
          </w:tcPr>
          <w:p/>
        </w:tc>
        <w:tc>
          <w:tcPr>
            <w:tcW w:type="dxa" w:w="704"/>
            <w:gridSpan w:val="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704"/>
            <w:gridSpan w:val="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220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Committee</w:t>
            </w:r>
          </w:p>
        </w:tc>
        <w:tc>
          <w:tcPr>
            <w:tcW w:type="dxa" w:w="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20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352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0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28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Papers including</w:t>
            </w:r>
          </w:p>
        </w:tc>
        <w:tc>
          <w:tcPr>
            <w:tcW w:type="dxa" w:w="2464"/>
            <w:gridSpan w:val="7"/>
            <w:vMerge/>
            <w:tcBorders/>
          </w:tcPr>
          <w:p/>
        </w:tc>
        <w:tc>
          <w:tcPr>
            <w:tcW w:type="dxa" w:w="704"/>
            <w:gridSpan w:val="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352"/>
            <w:vMerge/>
            <w:tcBorders/>
          </w:tcPr>
          <w:p/>
        </w:tc>
        <w:tc>
          <w:tcPr>
            <w:tcW w:type="dxa" w:w="704"/>
            <w:gridSpan w:val="2"/>
            <w:vMerge/>
            <w:tcBorders/>
          </w:tcPr>
          <w:p/>
        </w:tc>
        <w:tc>
          <w:tcPr>
            <w:tcW w:type="dxa" w:w="1760"/>
            <w:gridSpan w:val="5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1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Hamidia Isla-</w:t>
            </w:r>
          </w:p>
        </w:tc>
        <w:tc>
          <w:tcPr>
            <w:tcW w:type="dxa" w:w="35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4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daily Cape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Gazette</w:t>
            </w:r>
          </w:p>
        </w:tc>
        <w:tc>
          <w:tcPr>
            <w:tcW w:type="dxa" w:w="302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mic Society 14 0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</w:tr>
      <w:tr>
        <w:trPr>
          <w:trHeight w:hRule="exact" w:val="240"/>
        </w:trPr>
        <w:tc>
          <w:tcPr>
            <w:tcW w:type="dxa" w:w="34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 supply of 30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18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Refund by C.S.A.R. 1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</w:tr>
      <w:tr>
        <w:trPr>
          <w:trHeight w:hRule="exact" w:val="240"/>
        </w:trPr>
        <w:tc>
          <w:tcPr>
            <w:tcW w:type="dxa" w:w="34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copies [of]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Indian Opinion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,, </w:t>
            </w:r>
          </w:p>
        </w:tc>
        <w:tc>
          <w:tcPr>
            <w:tcW w:type="dxa" w:w="14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Refund by Reuter</w:t>
            </w:r>
          </w:p>
        </w:tc>
        <w:tc>
          <w:tcPr>
            <w:tcW w:type="dxa" w:w="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</w:t>
            </w:r>
          </w:p>
        </w:tc>
      </w:tr>
      <w:tr>
        <w:trPr>
          <w:trHeight w:hRule="exact" w:val="250"/>
        </w:trPr>
        <w:tc>
          <w:tcPr>
            <w:tcW w:type="dxa" w:w="34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weekly to London </w:t>
            </w:r>
          </w:p>
        </w:tc>
        <w:tc>
          <w:tcPr>
            <w:tcW w:type="dxa" w:w="4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2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22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Refund re: West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0</w:t>
            </w:r>
          </w:p>
        </w:tc>
      </w:tr>
      <w:tr>
        <w:trPr>
          <w:trHeight w:hRule="exact" w:val="240"/>
        </w:trPr>
        <w:tc>
          <w:tcPr>
            <w:tcW w:type="dxa" w:w="2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Committee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16</w:t>
            </w:r>
          </w:p>
        </w:tc>
        <w:tc>
          <w:tcPr>
            <w:tcW w:type="dxa" w:w="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14 11 </w:t>
            </w:r>
          </w:p>
        </w:tc>
        <w:tc>
          <w:tcPr>
            <w:tcW w:type="dxa" w:w="22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End Hall</w:t>
            </w:r>
          </w:p>
        </w:tc>
        <w:tc>
          <w:tcPr>
            <w:tcW w:type="dxa" w:w="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1 10</w:t>
            </w:r>
          </w:p>
        </w:tc>
        <w:tc>
          <w:tcPr>
            <w:tcW w:type="dxa" w:w="352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Typist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47</w:t>
            </w:r>
          </w:p>
        </w:tc>
        <w:tc>
          <w:tcPr>
            <w:tcW w:type="dxa" w:w="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,,</w:t>
            </w:r>
          </w:p>
        </w:tc>
        <w:tc>
          <w:tcPr>
            <w:tcW w:type="dxa" w:w="228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Gujarat</w:t>
            </w:r>
          </w:p>
        </w:tc>
        <w:tc>
          <w:tcPr>
            <w:tcW w:type="dxa" w:w="352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352"/>
            <w:vMerge/>
            <w:tcBorders/>
          </w:tcPr>
          <w:p/>
        </w:tc>
        <w:tc>
          <w:tcPr>
            <w:tcW w:type="dxa" w:w="704"/>
            <w:gridSpan w:val="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704"/>
            <w:gridSpan w:val="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704"/>
            <w:gridSpan w:val="2"/>
            <w:vMerge/>
            <w:tcBorders/>
          </w:tcPr>
          <w:p/>
        </w:tc>
        <w:tc>
          <w:tcPr>
            <w:tcW w:type="dxa" w:w="2464"/>
            <w:gridSpan w:val="7"/>
            <w:vMerge/>
            <w:tcBorders/>
          </w:tcPr>
          <w:p/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9</w:t>
            </w:r>
          </w:p>
        </w:tc>
      </w:tr>
      <w:tr>
        <w:trPr>
          <w:trHeight w:hRule="exact" w:val="300"/>
        </w:trPr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28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Printing petitions, </w:t>
            </w:r>
          </w:p>
        </w:tc>
        <w:tc>
          <w:tcPr>
            <w:tcW w:type="dxa" w:w="22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Hindu Society</w:t>
            </w:r>
          </w:p>
        </w:tc>
        <w:tc>
          <w:tcPr>
            <w:tcW w:type="dxa" w:w="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224 10</w:t>
            </w:r>
          </w:p>
        </w:tc>
        <w:tc>
          <w:tcPr>
            <w:tcW w:type="dxa" w:w="352"/>
            <w:vMerge/>
            <w:tcBorders/>
          </w:tcPr>
          <w:p/>
        </w:tc>
      </w:tr>
    </w:tbl>
    <w:p>
      <w:pPr>
        <w:autoSpaceDN w:val="0"/>
        <w:tabs>
          <w:tab w:pos="550" w:val="left"/>
        </w:tabs>
        <w:autoSpaceDE w:val="0"/>
        <w:widowControl/>
        <w:spacing w:line="224" w:lineRule="exact" w:before="296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above announcement was repeated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30-11-1907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addition: “Rev. Dr. J. Landau, Ph.D. (Vienna), M.A. (Cape), has kindly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consented to act as judge, the time allowed having been extended until the 31st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instead of 30th November, as previously announced. Dr. Landau desires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clearly understood that, in so doing, he in no way enters into the merits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application of the principle of ‘passive resistance’. His functions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entirely confined to the judging of the literary and intrinsic worth of the essays sent </w:t>
      </w:r>
      <w:r>
        <w:rPr>
          <w:rFonts w:ascii="Times" w:hAnsi="Times" w:eastAsia="Times"/>
          <w:b w:val="0"/>
          <w:i w:val="0"/>
          <w:color w:val="000000"/>
          <w:sz w:val="18"/>
        </w:rPr>
        <w:t>in.”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He, however, having declined, the Rev. J. J. Doke, minister of the Central </w:t>
      </w:r>
      <w:r>
        <w:rPr>
          <w:rFonts w:ascii="Times" w:hAnsi="Times" w:eastAsia="Times"/>
          <w:b w:val="0"/>
          <w:i w:val="0"/>
          <w:color w:val="000000"/>
          <w:sz w:val="18"/>
        </w:rPr>
        <w:t>Baptist Church, judged the essays and gave his award on January 17, 1908;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25-1-1908.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2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</w:tblGrid>
      <w:tr>
        <w:trPr>
          <w:trHeight w:hRule="exact" w:val="240"/>
        </w:trPr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,,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etc.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41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11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,,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,,</w:t>
            </w:r>
          </w:p>
        </w:tc>
        <w:tc>
          <w:tcPr>
            <w:tcW w:type="dxa" w:w="22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Collection by Alibhai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</w:tr>
      <w:tr>
        <w:trPr>
          <w:trHeight w:hRule="exact" w:val="110"/>
        </w:trPr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1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7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Akojee</w:t>
            </w:r>
          </w:p>
        </w:tc>
        <w:tc>
          <w:tcPr>
            <w:tcW w:type="dxa" w:w="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17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518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Hire of halls for 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16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6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,,</w:t>
            </w:r>
          </w:p>
        </w:tc>
        <w:tc>
          <w:tcPr>
            <w:tcW w:type="dxa" w:w="1036"/>
            <w:gridSpan w:val="2"/>
            <w:vMerge/>
            <w:tcBorders/>
          </w:tcPr>
          <w:p/>
        </w:tc>
        <w:tc>
          <w:tcPr>
            <w:tcW w:type="dxa" w:w="1036"/>
            <w:gridSpan w:val="2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1036"/>
            <w:gridSpan w:val="2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,,</w:t>
            </w:r>
          </w:p>
        </w:tc>
        <w:tc>
          <w:tcPr>
            <w:tcW w:type="dxa" w:w="2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Collection by Naidoo</w:t>
            </w:r>
          </w:p>
        </w:tc>
        <w:tc>
          <w:tcPr>
            <w:tcW w:type="dxa" w:w="518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1036"/>
            <w:gridSpan w:val="2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2072"/>
            <w:gridSpan w:val="4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</w:tr>
      <w:tr>
        <w:trPr>
          <w:trHeight w:hRule="exact" w:val="110"/>
        </w:trPr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meetings 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24</w:t>
            </w:r>
          </w:p>
        </w:tc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1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8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&amp; Co. </w:t>
            </w:r>
          </w:p>
        </w:tc>
        <w:tc>
          <w:tcPr>
            <w:tcW w:type="dxa" w:w="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</w:t>
            </w:r>
          </w:p>
        </w:tc>
        <w:tc>
          <w:tcPr>
            <w:tcW w:type="dxa" w:w="518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,,</w:t>
            </w:r>
          </w:p>
        </w:tc>
        <w:tc>
          <w:tcPr>
            <w:tcW w:type="dxa" w:w="1036"/>
            <w:gridSpan w:val="2"/>
            <w:vMerge/>
            <w:tcBorders/>
          </w:tcPr>
          <w:p/>
        </w:tc>
        <w:tc>
          <w:tcPr>
            <w:tcW w:type="dxa" w:w="1036"/>
            <w:gridSpan w:val="2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,,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Stamps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</w:t>
            </w:r>
          </w:p>
        </w:tc>
        <w:tc>
          <w:tcPr>
            <w:tcW w:type="dxa" w:w="518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,,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M.E. Gatu </w:t>
            </w:r>
          </w:p>
        </w:tc>
        <w:tc>
          <w:tcPr>
            <w:tcW w:type="dxa" w:w="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0</w:t>
            </w:r>
          </w:p>
        </w:tc>
      </w:tr>
      <w:tr>
        <w:trPr>
          <w:trHeight w:hRule="exact" w:val="110"/>
        </w:trPr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Fares (Railway for</w:t>
            </w:r>
          </w:p>
        </w:tc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2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Balance from Depu</w:t>
            </w:r>
          </w:p>
        </w:tc>
        <w:tc>
          <w:tcPr>
            <w:tcW w:type="dxa" w:w="518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1036"/>
            <w:gridSpan w:val="2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2072"/>
            <w:gridSpan w:val="4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</w:t>
            </w:r>
          </w:p>
        </w:tc>
      </w:tr>
      <w:tr>
        <w:trPr>
          <w:trHeight w:hRule="exact" w:val="110"/>
        </w:trPr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several Deputations)29</w:t>
            </w:r>
          </w:p>
        </w:tc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1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tation a/c</w:t>
            </w:r>
          </w:p>
        </w:tc>
        <w:tc>
          <w:tcPr>
            <w:tcW w:type="dxa" w:w="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167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9</w:t>
            </w:r>
          </w:p>
        </w:tc>
        <w:tc>
          <w:tcPr>
            <w:tcW w:type="dxa" w:w="518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,,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1036"/>
            <w:gridSpan w:val="2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,,</w:t>
            </w:r>
          </w:p>
        </w:tc>
        <w:tc>
          <w:tcPr>
            <w:tcW w:type="dxa" w:w="1036"/>
            <w:gridSpan w:val="2"/>
            <w:vMerge/>
            <w:tcBorders/>
          </w:tcPr>
          <w:p/>
        </w:tc>
        <w:tc>
          <w:tcPr>
            <w:tcW w:type="dxa" w:w="1036"/>
            <w:gridSpan w:val="2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Press telegrams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  <w:tc>
          <w:tcPr>
            <w:tcW w:type="dxa" w:w="518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C.M. Valab </w:t>
            </w:r>
          </w:p>
        </w:tc>
        <w:tc>
          <w:tcPr>
            <w:tcW w:type="dxa" w:w="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39 10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</w:tr>
      <w:tr>
        <w:trPr>
          <w:trHeight w:hRule="exact" w:val="240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Alexander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22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Collected at meeting3010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</w:tr>
      <w:tr>
        <w:trPr>
          <w:trHeight w:hRule="exact" w:val="110"/>
        </w:trPr>
        <w:tc>
          <w:tcPr>
            <w:tcW w:type="dxa" w:w="28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34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Sundries, including</w:t>
            </w:r>
          </w:p>
        </w:tc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A.A. Pillay </w:t>
            </w:r>
          </w:p>
        </w:tc>
        <w:tc>
          <w:tcPr>
            <w:tcW w:type="dxa" w:w="7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1 0 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</w:tr>
      <w:tr>
        <w:trPr>
          <w:trHeight w:hRule="exact" w:val="130"/>
        </w:trPr>
        <w:tc>
          <w:tcPr>
            <w:tcW w:type="dxa" w:w="518"/>
            <w:vMerge/>
            <w:tcBorders>
              <w:bottom w:sz="8.0" w:val="single" w:color="#000000"/>
            </w:tcBorders>
          </w:tcPr>
          <w:p/>
        </w:tc>
        <w:tc>
          <w:tcPr>
            <w:tcW w:type="dxa" w:w="518"/>
            <w:vMerge/>
            <w:tcBorders>
              <w:bottom w:sz="8.0" w:val="single" w:color="#000000"/>
            </w:tcBorders>
          </w:tcPr>
          <w:p/>
        </w:tc>
        <w:tc>
          <w:tcPr>
            <w:tcW w:type="dxa" w:w="1036"/>
            <w:gridSpan w:val="2"/>
            <w:vMerge/>
            <w:tcBorders/>
          </w:tcPr>
          <w:p/>
        </w:tc>
        <w:tc>
          <w:tcPr>
            <w:tcW w:type="dxa" w:w="34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8 </w:t>
            </w:r>
          </w:p>
        </w:tc>
        <w:tc>
          <w:tcPr>
            <w:tcW w:type="dxa" w:w="24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3 </w:t>
            </w:r>
          </w:p>
        </w:tc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1554"/>
            <w:gridSpan w:val="3"/>
            <w:vMerge/>
            <w:tcBorders/>
          </w:tcPr>
          <w:p/>
        </w:tc>
        <w:tc>
          <w:tcPr>
            <w:tcW w:type="dxa" w:w="51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18"/>
            <w:vMerge/>
            <w:tcBorders>
              <w:bottom w:sz="8.0" w:val="single" w:color="#000000"/>
            </w:tcBorders>
          </w:tcPr>
          <w:p/>
        </w:tc>
        <w:tc>
          <w:tcPr>
            <w:tcW w:type="dxa" w:w="518"/>
            <w:vMerge/>
            <w:tcBorders>
              <w:bottom w:sz="8.0" w:val="single" w:color="#000000"/>
            </w:tcBorders>
          </w:tcPr>
          <w:p/>
        </w:tc>
        <w:tc>
          <w:tcPr>
            <w:tcW w:type="dxa" w:w="2000"/>
            <w:gridSpan w:val="2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advertisements, etc. 24 </w:t>
            </w:r>
          </w:p>
        </w:tc>
        <w:tc>
          <w:tcPr>
            <w:tcW w:type="dxa" w:w="518"/>
            <w:vMerge/>
            <w:tcBorders>
              <w:bottom w:sz="8.0" w:val="single" w:color="#000000"/>
            </w:tcBorders>
          </w:tcPr>
          <w:p/>
        </w:tc>
        <w:tc>
          <w:tcPr>
            <w:tcW w:type="dxa" w:w="518"/>
            <w:vMerge/>
            <w:tcBorders>
              <w:bottom w:sz="8.0" w:val="single" w:color="#000000"/>
            </w:tcBorders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I. V. Thomas </w:t>
            </w:r>
          </w:p>
        </w:tc>
        <w:tc>
          <w:tcPr>
            <w:tcW w:type="dxa" w:w="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0 10 </w:t>
            </w:r>
          </w:p>
        </w:tc>
        <w:tc>
          <w:tcPr>
            <w:tcW w:type="dxa" w:w="28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</w:tr>
      <w:tr>
        <w:trPr>
          <w:trHeight w:hRule="exact" w:val="100"/>
        </w:trPr>
        <w:tc>
          <w:tcPr>
            <w:tcW w:type="dxa" w:w="518"/>
            <w:vMerge/>
            <w:tcBorders>
              <w:bottom w:sz="8.0" w:val="single" w:color="#000000"/>
            </w:tcBorders>
          </w:tcPr>
          <w:p/>
        </w:tc>
        <w:tc>
          <w:tcPr>
            <w:tcW w:type="dxa" w:w="518"/>
            <w:vMerge/>
            <w:tcBorders>
              <w:bottom w:sz="8.0" w:val="single" w:color="#000000"/>
            </w:tcBorders>
          </w:tcPr>
          <w:p/>
        </w:tc>
        <w:tc>
          <w:tcPr>
            <w:tcW w:type="dxa" w:w="1036"/>
            <w:gridSpan w:val="2"/>
            <w:vMerge/>
            <w:tcBorders>
              <w:bottom w:sz="8.0" w:val="single" w:color="#000000"/>
            </w:tcBorders>
          </w:tcPr>
          <w:p/>
        </w:tc>
        <w:tc>
          <w:tcPr>
            <w:tcW w:type="dxa" w:w="518"/>
            <w:vMerge/>
            <w:tcBorders>
              <w:bottom w:sz="8.0" w:val="single" w:color="#000000"/>
            </w:tcBorders>
          </w:tcPr>
          <w:p/>
        </w:tc>
        <w:tc>
          <w:tcPr>
            <w:tcW w:type="dxa" w:w="518"/>
            <w:vMerge/>
            <w:tcBorders>
              <w:bottom w:sz="8.0" w:val="single" w:color="#000000"/>
            </w:tcBorders>
          </w:tcPr>
          <w:p/>
        </w:tc>
        <w:tc>
          <w:tcPr>
            <w:tcW w:type="dxa" w:w="6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2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Suliman I. Mia</w:t>
            </w:r>
          </w:p>
        </w:tc>
        <w:tc>
          <w:tcPr>
            <w:tcW w:type="dxa" w:w="518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140"/>
        </w:trPr>
        <w:tc>
          <w:tcPr>
            <w:tcW w:type="dxa" w:w="28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4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000"/>
            <w:gridSpan w:val="2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£781</w:t>
            </w:r>
          </w:p>
        </w:tc>
        <w:tc>
          <w:tcPr>
            <w:tcW w:type="dxa" w:w="34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24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9</w:t>
            </w:r>
          </w:p>
        </w:tc>
        <w:tc>
          <w:tcPr>
            <w:tcW w:type="dxa" w:w="66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518"/>
            <w:vMerge/>
            <w:tcBorders/>
          </w:tcPr>
          <w:p/>
        </w:tc>
        <w:tc>
          <w:tcPr>
            <w:tcW w:type="dxa" w:w="2072"/>
            <w:gridSpan w:val="4"/>
            <w:vMerge/>
            <w:tcBorders/>
          </w:tcPr>
          <w:p/>
        </w:tc>
        <w:tc>
          <w:tcPr>
            <w:tcW w:type="dxa" w:w="28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</w:tr>
      <w:tr>
        <w:trPr>
          <w:trHeight w:hRule="exact" w:val="110"/>
        </w:trPr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1036"/>
            <w:gridSpan w:val="2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1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&amp; Co. </w:t>
            </w:r>
          </w:p>
        </w:tc>
        <w:tc>
          <w:tcPr>
            <w:tcW w:type="dxa" w:w="7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1 10 </w:t>
            </w:r>
          </w:p>
        </w:tc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</w:tr>
      <w:tr>
        <w:trPr>
          <w:trHeight w:hRule="exact" w:val="130"/>
        </w:trPr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1036"/>
            <w:gridSpan w:val="2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1036"/>
            <w:gridSpan w:val="2"/>
            <w:vMerge/>
            <w:tcBorders/>
          </w:tcPr>
          <w:p/>
        </w:tc>
        <w:tc>
          <w:tcPr>
            <w:tcW w:type="dxa" w:w="1554"/>
            <w:gridSpan w:val="3"/>
            <w:vMerge/>
            <w:tcBorders/>
          </w:tcPr>
          <w:p/>
        </w:tc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</w:tr>
      <w:tr>
        <w:trPr>
          <w:trHeight w:hRule="exact" w:val="250"/>
        </w:trPr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1036"/>
            <w:gridSpan w:val="2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15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Nanji Ghela </w:t>
            </w:r>
          </w:p>
        </w:tc>
        <w:tc>
          <w:tcPr>
            <w:tcW w:type="dxa" w:w="6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7 0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</w:tr>
      <w:tr>
        <w:trPr>
          <w:trHeight w:hRule="exact" w:val="290"/>
        </w:trPr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1036"/>
            <w:gridSpan w:val="2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22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Collection at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1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</w:tr>
      <w:tr>
        <w:trPr>
          <w:trHeight w:hRule="exact" w:val="270"/>
        </w:trPr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1036"/>
            <w:gridSpan w:val="2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1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Spelonken </w:t>
            </w:r>
          </w:p>
        </w:tc>
        <w:tc>
          <w:tcPr>
            <w:tcW w:type="dxa" w:w="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10 0 </w:t>
            </w:r>
          </w:p>
        </w:tc>
        <w:tc>
          <w:tcPr>
            <w:tcW w:type="dxa" w:w="518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1036"/>
            <w:gridSpan w:val="2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Vyas </w:t>
            </w:r>
          </w:p>
        </w:tc>
        <w:tc>
          <w:tcPr>
            <w:tcW w:type="dxa" w:w="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0 2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</w:t>
            </w:r>
          </w:p>
        </w:tc>
      </w:tr>
      <w:tr>
        <w:trPr>
          <w:trHeight w:hRule="exact" w:val="290"/>
        </w:trPr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1036"/>
            <w:gridSpan w:val="2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2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Amount previously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1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</w:t>
            </w:r>
          </w:p>
        </w:tc>
      </w:tr>
      <w:tr>
        <w:trPr>
          <w:trHeight w:hRule="exact" w:val="270"/>
        </w:trPr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1036"/>
            <w:gridSpan w:val="2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1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acknowledged </w:t>
            </w:r>
          </w:p>
        </w:tc>
        <w:tc>
          <w:tcPr>
            <w:tcW w:type="dxa" w:w="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108 10 </w:t>
            </w:r>
          </w:p>
        </w:tc>
        <w:tc>
          <w:tcPr>
            <w:tcW w:type="dxa" w:w="518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1036"/>
            <w:gridSpan w:val="2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1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Balance available </w:t>
            </w:r>
          </w:p>
        </w:tc>
        <w:tc>
          <w:tcPr>
            <w:tcW w:type="dxa" w:w="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94 17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</w:t>
            </w:r>
          </w:p>
        </w:tc>
      </w:tr>
      <w:tr>
        <w:trPr>
          <w:trHeight w:hRule="exact" w:val="336"/>
        </w:trPr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1036"/>
            <w:gridSpan w:val="2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>
              <w:top w:sz="8.0" w:val="single" w:color="#000000"/>
            </w:tcBorders>
          </w:tcPr>
          <w:p/>
        </w:tc>
        <w:tc>
          <w:tcPr>
            <w:tcW w:type="dxa" w:w="518"/>
            <w:vMerge/>
            <w:tcBorders/>
          </w:tcPr>
          <w:p/>
        </w:tc>
        <w:tc>
          <w:tcPr>
            <w:tcW w:type="dxa" w:w="2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£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781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26-10-1907</w:t>
      </w:r>
    </w:p>
    <w:p>
      <w:pPr>
        <w:autoSpaceDN w:val="0"/>
        <w:autoSpaceDE w:val="0"/>
        <w:widowControl/>
        <w:spacing w:line="240" w:lineRule="exact" w:before="120" w:after="0"/>
        <w:ind w:left="16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UMMARY OF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ECEIPTS AND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XPENDITURE</w:t>
      </w:r>
    </w:p>
    <w:p>
      <w:pPr>
        <w:autoSpaceDN w:val="0"/>
        <w:autoSpaceDE w:val="0"/>
        <w:widowControl/>
        <w:spacing w:line="240" w:lineRule="exact" w:before="140" w:after="20"/>
        <w:ind w:left="13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18"/>
        </w:rPr>
        <w:t>[1</w:t>
      </w:r>
      <w:r>
        <w:rPr>
          <w:rFonts w:ascii="Times" w:hAnsi="Times" w:eastAsia="Times"/>
          <w:b w:val="0"/>
          <w:i w:val="0"/>
          <w:color w:val="000000"/>
          <w:sz w:val="14"/>
        </w:rPr>
        <w:t>ST</w:t>
      </w:r>
      <w:r>
        <w:rPr>
          <w:rFonts w:ascii="Times" w:hAnsi="Times" w:eastAsia="Times"/>
          <w:b w:val="0"/>
          <w:i w:val="0"/>
          <w:color w:val="000000"/>
          <w:sz w:val="18"/>
        </w:rPr>
        <w:t>]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EPTEMBER TO </w:t>
      </w:r>
      <w:r>
        <w:rPr>
          <w:rFonts w:ascii="Times" w:hAnsi="Times" w:eastAsia="Times"/>
          <w:b w:val="0"/>
          <w:i w:val="0"/>
          <w:color w:val="000000"/>
          <w:sz w:val="18"/>
        </w:rPr>
        <w:t>23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RD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OVEMBER</w:t>
      </w:r>
      <w:r>
        <w:rPr>
          <w:rFonts w:ascii="Times" w:hAnsi="Times" w:eastAsia="Times"/>
          <w:b w:val="0"/>
          <w:i w:val="0"/>
          <w:color w:val="000000"/>
          <w:sz w:val="18"/>
        </w:rPr>
        <w:t>, 1907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685"/>
        <w:gridCol w:w="1685"/>
        <w:gridCol w:w="1685"/>
        <w:gridCol w:w="1685"/>
      </w:tblGrid>
      <w:tr>
        <w:trPr>
          <w:trHeight w:hRule="exact" w:val="26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£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s.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d. 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£ s. d.</w:t>
            </w:r>
          </w:p>
        </w:tc>
      </w:tr>
    </w:tbl>
    <w:p>
      <w:pPr>
        <w:autoSpaceDN w:val="0"/>
        <w:autoSpaceDE w:val="0"/>
        <w:widowControl/>
        <w:spacing w:line="14" w:lineRule="exact" w:before="0" w:after="34"/>
        <w:ind w:left="0" w:right="0"/>
      </w:pPr>
    </w:p>
    <w:p>
      <w:pPr>
        <w:sectPr>
          <w:pgSz w:w="9360" w:h="12960"/>
          <w:pgMar w:top="544" w:right="1180" w:bottom="480" w:left="1440" w:header="720" w:footer="720" w:gutter="0"/>
          <w:cols/>
          <w:docGrid w:linePitch="360"/>
        </w:sectPr>
      </w:pPr>
    </w:p>
    <w:p>
      <w:pPr>
        <w:autoSpaceDN w:val="0"/>
        <w:tabs>
          <w:tab w:pos="370" w:val="left"/>
        </w:tabs>
        <w:autoSpaceDE w:val="0"/>
        <w:widowControl/>
        <w:spacing w:line="260" w:lineRule="exact" w:before="0" w:after="0"/>
        <w:ind w:left="1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To Advertisement re: Depu-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tation and Association’s </w:t>
      </w:r>
    </w:p>
    <w:p>
      <w:pPr>
        <w:sectPr>
          <w:type w:val="continuous"/>
          <w:pgSz w:w="9360" w:h="12960"/>
          <w:pgMar w:top="544" w:right="1180" w:bottom="480" w:left="1440" w:header="720" w:footer="720" w:gutter="0"/>
          <w:cols w:num="2" w:equalWidth="0">
            <w:col w:w="2938" w:space="0"/>
            <w:col w:w="3802" w:space="0"/>
          </w:cols>
          <w:docGrid w:linePitch="360"/>
        </w:sectPr>
      </w:pPr>
    </w:p>
    <w:p>
      <w:pPr>
        <w:autoSpaceDN w:val="0"/>
        <w:tabs>
          <w:tab w:pos="852" w:val="left"/>
        </w:tabs>
        <w:autoSpaceDE w:val="0"/>
        <w:widowControl/>
        <w:spacing w:line="260" w:lineRule="exact" w:before="0" w:after="40"/>
        <w:ind w:left="6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Balance from last account 94 17 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,, Cash collection by Kunbies</w:t>
      </w:r>
    </w:p>
    <w:p>
      <w:pPr>
        <w:sectPr>
          <w:type w:val="nextColumn"/>
          <w:pgSz w:w="9360" w:h="12960"/>
          <w:pgMar w:top="544" w:right="1180" w:bottom="480" w:left="1440" w:header="720" w:footer="720" w:gutter="0"/>
          <w:cols w:num="2" w:equalWidth="0">
            <w:col w:w="2938" w:space="0"/>
            <w:col w:w="3802" w:space="0"/>
          </w:cols>
          <w:docGrid w:linePitch="360"/>
        </w:sectPr>
      </w:pPr>
    </w:p>
    <w:p>
      <w:pPr>
        <w:autoSpaceDN w:val="0"/>
        <w:tabs>
          <w:tab w:pos="2070" w:val="left"/>
          <w:tab w:pos="2370" w:val="left"/>
          <w:tab w:pos="2790" w:val="left"/>
          <w:tab w:pos="3790" w:val="left"/>
          <w:tab w:pos="5930" w:val="left"/>
          <w:tab w:pos="6310" w:val="left"/>
        </w:tabs>
        <w:autoSpaceDE w:val="0"/>
        <w:widowControl/>
        <w:spacing w:line="240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a/c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 Dulab Bhaga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0 0</w:t>
      </w:r>
    </w:p>
    <w:p>
      <w:pPr>
        <w:autoSpaceDN w:val="0"/>
        <w:tabs>
          <w:tab w:pos="370" w:val="left"/>
          <w:tab w:pos="36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Cables, Immigration Bill,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,, Cheque not cashed by con</w:t>
      </w:r>
    </w:p>
    <w:p>
      <w:pPr>
        <w:autoSpaceDN w:val="0"/>
        <w:tabs>
          <w:tab w:pos="3790" w:val="left"/>
          <w:tab w:pos="6030" w:val="left"/>
        </w:tabs>
        <w:autoSpaceDE w:val="0"/>
        <w:widowControl/>
        <w:spacing w:line="240" w:lineRule="exact" w:before="4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Dadabhai’s birthday, Pro-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0 10 0</w:t>
      </w:r>
    </w:p>
    <w:p>
      <w:pPr>
        <w:autoSpaceDN w:val="0"/>
        <w:tabs>
          <w:tab w:pos="3610" w:val="left"/>
        </w:tabs>
        <w:autoSpaceDE w:val="0"/>
        <w:widowControl/>
        <w:spacing w:line="240" w:lineRule="exact" w:before="4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fessor Gokhale, S. Banerjea,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,, Cash from Chinde Indians 33 15 9</w:t>
      </w:r>
    </w:p>
    <w:p>
      <w:pPr>
        <w:autoSpaceDN w:val="0"/>
        <w:tabs>
          <w:tab w:pos="1970" w:val="left"/>
          <w:tab w:pos="2430" w:val="left"/>
          <w:tab w:pos="2790" w:val="left"/>
          <w:tab w:pos="3610" w:val="left"/>
        </w:tabs>
        <w:autoSpaceDE w:val="0"/>
        <w:widowControl/>
        <w:spacing w:line="240" w:lineRule="exact" w:before="4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King’s birthday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,, Cash from Allbret &amp; Co.</w:t>
      </w:r>
    </w:p>
    <w:p>
      <w:pPr>
        <w:autoSpaceDN w:val="0"/>
        <w:tabs>
          <w:tab w:pos="370" w:val="left"/>
          <w:tab w:pos="3790" w:val="left"/>
          <w:tab w:pos="5930" w:val="left"/>
          <w:tab w:pos="63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Fares to Germiston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(donation)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0 0</w:t>
      </w:r>
    </w:p>
    <w:p>
      <w:pPr>
        <w:autoSpaceDN w:val="0"/>
        <w:tabs>
          <w:tab w:pos="2070" w:val="left"/>
          <w:tab w:pos="2430" w:val="left"/>
          <w:tab w:pos="2790" w:val="left"/>
          <w:tab w:pos="3610" w:val="left"/>
        </w:tabs>
        <w:autoSpaceDE w:val="0"/>
        <w:widowControl/>
        <w:spacing w:line="240" w:lineRule="exact" w:before="4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Pretoria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,, Cash from G. P. Vyas re:</w:t>
      </w:r>
    </w:p>
    <w:p>
      <w:pPr>
        <w:autoSpaceDN w:val="0"/>
        <w:tabs>
          <w:tab w:pos="370" w:val="left"/>
          <w:tab w:pos="3790" w:val="left"/>
          <w:tab w:pos="6030" w:val="left"/>
          <w:tab w:pos="63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Advocate Gregorowski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Pretoria fare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0 0</w:t>
      </w:r>
    </w:p>
    <w:p>
      <w:pPr>
        <w:autoSpaceDN w:val="0"/>
        <w:tabs>
          <w:tab w:pos="3790" w:val="left"/>
          <w:tab w:pos="4530" w:val="left"/>
        </w:tabs>
        <w:autoSpaceDE w:val="0"/>
        <w:widowControl/>
        <w:spacing w:line="240" w:lineRule="exact" w:before="4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re: Sinha Vassa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Cash withdrawn from</w:t>
      </w:r>
    </w:p>
    <w:p>
      <w:pPr>
        <w:autoSpaceDN w:val="0"/>
        <w:tabs>
          <w:tab w:pos="2070" w:val="left"/>
          <w:tab w:pos="2430" w:val="left"/>
          <w:tab w:pos="2790" w:val="left"/>
          <w:tab w:pos="3790" w:val="left"/>
          <w:tab w:pos="5930" w:val="left"/>
          <w:tab w:pos="6570" w:val="left"/>
        </w:tabs>
        <w:autoSpaceDE w:val="0"/>
        <w:widowControl/>
        <w:spacing w:line="240" w:lineRule="exact" w:before="4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Rangasamy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Account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18 15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0</w:t>
      </w:r>
    </w:p>
    <w:p>
      <w:pPr>
        <w:autoSpaceDN w:val="0"/>
        <w:tabs>
          <w:tab w:pos="370" w:val="left"/>
          <w:tab w:pos="361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Papers — Cape </w:t>
      </w:r>
      <w:r>
        <w:rPr>
          <w:rFonts w:ascii="Times" w:hAnsi="Times" w:eastAsia="Times"/>
          <w:b w:val="0"/>
          <w:i/>
          <w:color w:val="000000"/>
          <w:sz w:val="18"/>
        </w:rPr>
        <w:t>Govern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-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,, Sale of chairs [to] Hindu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type w:val="continuous"/>
          <w:pgSz w:w="9360" w:h="12960"/>
          <w:pgMar w:top="544" w:right="1180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</w:tblGrid>
      <w:tr>
        <w:trPr>
          <w:trHeight w:hRule="exact" w:val="270"/>
        </w:trPr>
        <w:tc>
          <w:tcPr>
            <w:tcW w:type="dxa" w:w="22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ment Gaztte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Leader, Mail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</w:t>
            </w:r>
          </w:p>
        </w:tc>
        <w:tc>
          <w:tcPr>
            <w:tcW w:type="dxa" w:w="66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84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7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Society </w:t>
            </w:r>
          </w:p>
        </w:tc>
        <w:tc>
          <w:tcPr>
            <w:tcW w:type="dxa" w:w="10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13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5 9</w:t>
            </w:r>
          </w:p>
        </w:tc>
      </w:tr>
      <w:tr>
        <w:trPr>
          <w:trHeight w:hRule="exact" w:val="280"/>
        </w:trPr>
        <w:tc>
          <w:tcPr>
            <w:tcW w:type="dxa" w:w="751"/>
            <w:vMerge/>
            <w:tcBorders>
              <w:bottom w:sz="8.0" w:val="single" w:color="#000000"/>
            </w:tcBorders>
          </w:tcPr>
          <w:p/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supply of 30 copies [of] </w:t>
            </w:r>
          </w:p>
        </w:tc>
        <w:tc>
          <w:tcPr>
            <w:tcW w:type="dxa" w:w="751"/>
            <w:vMerge/>
            <w:tcBorders>
              <w:bottom w:sz="8.0" w:val="single" w:color="#000000"/>
            </w:tcBorders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2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United Assembly, Rusten-</w:t>
            </w:r>
          </w:p>
        </w:tc>
        <w:tc>
          <w:tcPr>
            <w:tcW w:type="dxa" w:w="52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1 3</w:t>
            </w:r>
          </w:p>
        </w:tc>
      </w:tr>
      <w:tr>
        <w:trPr>
          <w:trHeight w:hRule="exact" w:val="280"/>
        </w:trPr>
        <w:tc>
          <w:tcPr>
            <w:tcW w:type="dxa" w:w="751"/>
            <w:vMerge/>
            <w:tcBorders>
              <w:bottom w:sz="8.0" w:val="single" w:color="#000000"/>
            </w:tcBorders>
          </w:tcPr>
          <w:p/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lndian Opinion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weekly [to] </w:t>
            </w:r>
          </w:p>
        </w:tc>
        <w:tc>
          <w:tcPr>
            <w:tcW w:type="dxa" w:w="751"/>
            <w:vMerge/>
            <w:tcBorders>
              <w:bottom w:sz="8.0" w:val="single" w:color="#000000"/>
            </w:tcBorders>
          </w:tcPr>
          <w:p/>
        </w:tc>
        <w:tc>
          <w:tcPr>
            <w:tcW w:type="dxa" w:w="1728"/>
            <w:gridSpan w:val="2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8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burg </w:t>
            </w:r>
          </w:p>
        </w:tc>
        <w:tc>
          <w:tcPr>
            <w:tcW w:type="dxa" w:w="1172"/>
            <w:gridSpan w:val="2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15 </w:t>
            </w:r>
          </w:p>
        </w:tc>
        <w:tc>
          <w:tcPr>
            <w:tcW w:type="dxa" w:w="751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130"/>
        </w:trPr>
        <w:tc>
          <w:tcPr>
            <w:tcW w:type="dxa" w:w="751"/>
            <w:vMerge/>
            <w:tcBorders>
              <w:bottom w:sz="8.0" w:val="single" w:color="#000000"/>
            </w:tcBorders>
          </w:tcPr>
          <w:p/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London Committee 10 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 </w:t>
            </w:r>
          </w:p>
        </w:tc>
        <w:tc>
          <w:tcPr>
            <w:tcW w:type="dxa" w:w="751"/>
            <w:vMerge/>
            <w:tcBorders>
              <w:bottom w:sz="8.0" w:val="single" w:color="#000000"/>
            </w:tcBorders>
          </w:tcPr>
          <w:p/>
        </w:tc>
        <w:tc>
          <w:tcPr>
            <w:tcW w:type="dxa" w:w="1502"/>
            <w:gridSpan w:val="2"/>
            <w:vMerge/>
            <w:tcBorders>
              <w:bottom w:sz="8.0" w:val="single" w:color="#000000"/>
            </w:tcBorders>
          </w:tcPr>
          <w:p/>
        </w:tc>
        <w:tc>
          <w:tcPr>
            <w:tcW w:type="dxa" w:w="1502"/>
            <w:gridSpan w:val="2"/>
            <w:vMerge/>
            <w:tcBorders>
              <w:bottom w:sz="8.0" w:val="single" w:color="#000000"/>
            </w:tcBorders>
          </w:tcPr>
          <w:p/>
        </w:tc>
        <w:tc>
          <w:tcPr>
            <w:tcW w:type="dxa" w:w="751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150"/>
        </w:trPr>
        <w:tc>
          <w:tcPr>
            <w:tcW w:type="dxa" w:w="22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”</w:t>
            </w:r>
          </w:p>
        </w:tc>
        <w:tc>
          <w:tcPr>
            <w:tcW w:type="dxa" w:w="751"/>
            <w:vMerge/>
            <w:tcBorders/>
          </w:tcPr>
          <w:p/>
        </w:tc>
        <w:tc>
          <w:tcPr>
            <w:tcW w:type="dxa" w:w="751"/>
            <w:vMerge/>
            <w:tcBorders/>
          </w:tcPr>
          <w:p/>
        </w:tc>
        <w:tc>
          <w:tcPr>
            <w:tcW w:type="dxa" w:w="66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2900"/>
            <w:gridSpan w:val="4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£213 </w:t>
            </w:r>
          </w:p>
        </w:tc>
        <w:tc>
          <w:tcPr>
            <w:tcW w:type="dxa" w:w="52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5 2</w:t>
            </w:r>
          </w:p>
        </w:tc>
      </w:tr>
      <w:tr>
        <w:trPr>
          <w:trHeight w:hRule="exact" w:val="290"/>
        </w:trPr>
        <w:tc>
          <w:tcPr>
            <w:tcW w:type="dxa" w:w="751"/>
            <w:vMerge/>
            <w:tcBorders>
              <w:top w:sz="8.0" w:val="single" w:color="#000000"/>
            </w:tcBorders>
          </w:tcPr>
          <w:p/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Printing—K. Dickinson &amp; </w:t>
            </w:r>
          </w:p>
        </w:tc>
        <w:tc>
          <w:tcPr>
            <w:tcW w:type="dxa" w:w="751"/>
            <w:vMerge/>
            <w:tcBorders>
              <w:top w:sz="8.0" w:val="single" w:color="#000000"/>
            </w:tcBorders>
          </w:tcPr>
          <w:p/>
        </w:tc>
        <w:tc>
          <w:tcPr>
            <w:tcW w:type="dxa" w:w="3004"/>
            <w:gridSpan w:val="4"/>
            <w:vMerge/>
            <w:tcBorders>
              <w:top w:sz="8.0" w:val="single" w:color="#000000"/>
            </w:tcBorders>
          </w:tcPr>
          <w:p/>
        </w:tc>
        <w:tc>
          <w:tcPr>
            <w:tcW w:type="dxa" w:w="751"/>
            <w:vMerge/>
            <w:tcBorders>
              <w:top w:sz="8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40" w:lineRule="exact" w:before="20" w:after="2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Co., printing and binding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52"/>
        <w:gridCol w:w="1352"/>
        <w:gridCol w:w="1352"/>
        <w:gridCol w:w="1352"/>
        <w:gridCol w:w="1352"/>
      </w:tblGrid>
      <w:tr>
        <w:trPr>
          <w:trHeight w:hRule="exact" w:val="270"/>
        </w:trPr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”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petition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14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 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</w:t>
            </w:r>
          </w:p>
        </w:tc>
      </w:tr>
      <w:tr>
        <w:trPr>
          <w:trHeight w:hRule="exact" w:val="280"/>
        </w:trPr>
        <w:tc>
          <w:tcPr>
            <w:tcW w:type="dxa" w:w="135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Stamps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3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4 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</w:t>
            </w:r>
          </w:p>
        </w:tc>
      </w:tr>
      <w:tr>
        <w:trPr>
          <w:trHeight w:hRule="exact" w:val="280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”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Sundries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0  15 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</w:t>
            </w:r>
          </w:p>
        </w:tc>
      </w:tr>
      <w:tr>
        <w:trPr>
          <w:trHeight w:hRule="exact" w:val="290"/>
        </w:trPr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”</w:t>
            </w:r>
          </w:p>
        </w:tc>
        <w:tc>
          <w:tcPr>
            <w:tcW w:type="dxa" w:w="2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Telegrams re: Pundit’s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</w:t>
            </w:r>
          </w:p>
        </w:tc>
      </w:tr>
      <w:tr>
        <w:trPr>
          <w:trHeight w:hRule="exact" w:val="270"/>
        </w:trPr>
        <w:tc>
          <w:tcPr>
            <w:tcW w:type="dxa" w:w="135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trial, etc.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8 12 </w:t>
            </w:r>
          </w:p>
        </w:tc>
        <w:tc>
          <w:tcPr>
            <w:tcW w:type="dxa" w:w="1352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”</w:t>
            </w:r>
          </w:p>
        </w:tc>
        <w:tc>
          <w:tcPr>
            <w:tcW w:type="dxa" w:w="2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Typist September and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</w:tr>
      <w:tr>
        <w:trPr>
          <w:trHeight w:hRule="exact" w:val="270"/>
        </w:trPr>
        <w:tc>
          <w:tcPr>
            <w:tcW w:type="dxa" w:w="135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November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10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1352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”</w:t>
            </w:r>
          </w:p>
        </w:tc>
        <w:tc>
          <w:tcPr>
            <w:tcW w:type="dxa" w:w="12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Balance </w:t>
            </w:r>
          </w:p>
        </w:tc>
        <w:tc>
          <w:tcPr>
            <w:tcW w:type="dxa" w:w="114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140 18 </w:t>
            </w:r>
          </w:p>
        </w:tc>
        <w:tc>
          <w:tcPr>
            <w:tcW w:type="dxa" w:w="2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</w:tr>
      <w:tr>
        <w:trPr>
          <w:trHeight w:hRule="exact" w:val="470"/>
        </w:trPr>
        <w:tc>
          <w:tcPr>
            <w:tcW w:type="dxa" w:w="26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40"/>
            <w:gridSpan w:val="2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9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£ 213 </w:t>
            </w:r>
          </w:p>
        </w:tc>
        <w:tc>
          <w:tcPr>
            <w:tcW w:type="dxa" w:w="46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9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 </w:t>
            </w:r>
          </w:p>
        </w:tc>
        <w:tc>
          <w:tcPr>
            <w:tcW w:type="dxa" w:w="2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9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30-11-1907</w:t>
      </w:r>
    </w:p>
    <w:p>
      <w:pPr>
        <w:autoSpaceDN w:val="0"/>
        <w:autoSpaceDE w:val="0"/>
        <w:widowControl/>
        <w:spacing w:line="266" w:lineRule="exact" w:before="400" w:after="0"/>
        <w:ind w:left="0" w:right="28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</w:t>
      </w:r>
    </w:p>
    <w:p>
      <w:pPr>
        <w:autoSpaceDN w:val="0"/>
        <w:autoSpaceDE w:val="0"/>
        <w:widowControl/>
        <w:spacing w:line="266" w:lineRule="exact" w:before="154" w:after="0"/>
        <w:ind w:left="1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BRITISH INDIANS AND THE TRANSVAAL</w:t>
      </w:r>
    </w:p>
    <w:p>
      <w:pPr>
        <w:autoSpaceDN w:val="0"/>
        <w:autoSpaceDE w:val="0"/>
        <w:widowControl/>
        <w:spacing w:line="266" w:lineRule="exact" w:before="134" w:after="0"/>
        <w:ind w:left="0" w:right="29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L. W. R</w:t>
      </w:r>
      <w:r>
        <w:rPr>
          <w:rFonts w:ascii="Times" w:hAnsi="Times" w:eastAsia="Times"/>
          <w:b w:val="0"/>
          <w:i w:val="0"/>
          <w:color w:val="000000"/>
          <w:sz w:val="16"/>
        </w:rPr>
        <w:t>ITCH</w:t>
      </w:r>
    </w:p>
    <w:p>
      <w:pPr>
        <w:autoSpaceDN w:val="0"/>
        <w:autoSpaceDE w:val="0"/>
        <w:widowControl/>
        <w:spacing w:line="266" w:lineRule="exact" w:before="134" w:after="0"/>
        <w:ind w:left="0" w:right="31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REFACE</w:t>
      </w:r>
    </w:p>
    <w:p>
      <w:pPr>
        <w:autoSpaceDN w:val="0"/>
        <w:autoSpaceDE w:val="0"/>
        <w:widowControl/>
        <w:spacing w:line="280" w:lineRule="exact" w:before="134" w:after="0"/>
        <w:ind w:left="10" w:right="2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Frequent requests for a concise statement of the Transvaal British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grievances suggested the writing of a short history of the matter. The following is an </w:t>
      </w:r>
      <w:r>
        <w:rPr>
          <w:rFonts w:ascii="Times" w:hAnsi="Times" w:eastAsia="Times"/>
          <w:b w:val="0"/>
          <w:i w:val="0"/>
          <w:color w:val="000000"/>
          <w:sz w:val="18"/>
        </w:rPr>
        <w:t>attempt to place the facts, briefly, before an increasingly interested public.</w:t>
      </w:r>
    </w:p>
    <w:p>
      <w:pPr>
        <w:autoSpaceDN w:val="0"/>
        <w:autoSpaceDE w:val="0"/>
        <w:widowControl/>
        <w:spacing w:line="280" w:lineRule="exact" w:before="80" w:after="0"/>
        <w:ind w:left="10" w:right="2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author is indebted to Blue Books for as much of the history as preceded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advent [in]to the Transvaal. The facts of the last eighteen years fall within his </w:t>
      </w:r>
      <w:r>
        <w:rPr>
          <w:rFonts w:ascii="Times" w:hAnsi="Times" w:eastAsia="Times"/>
          <w:b w:val="0"/>
          <w:i w:val="0"/>
          <w:color w:val="000000"/>
          <w:sz w:val="18"/>
        </w:rPr>
        <w:t>own experience.</w:t>
      </w:r>
    </w:p>
    <w:p>
      <w:pPr>
        <w:autoSpaceDN w:val="0"/>
        <w:autoSpaceDE w:val="0"/>
        <w:widowControl/>
        <w:spacing w:line="280" w:lineRule="exact" w:before="80" w:after="0"/>
        <w:ind w:left="10" w:right="2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This little work has no pretensions to literary merit. An advance plea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“guilty” is entered in respect of its doubtless numerous defects of style and diction. It </w:t>
      </w:r>
      <w:r>
        <w:rPr>
          <w:rFonts w:ascii="Times" w:hAnsi="Times" w:eastAsia="Times"/>
          <w:b w:val="0"/>
          <w:i w:val="0"/>
          <w:color w:val="000000"/>
          <w:sz w:val="18"/>
        </w:rPr>
        <w:t>is to the facts that attention is respectfully directed.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28, Queen Anne’s Chambers, S.W.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7-11-07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160" w:bottom="6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NDER THE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OER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EPUBLIC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history of the disabilities under which British Indians labour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dates back to the controversy of 1885 between His Majesty’s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Government of the Transvaal Republic about what time the latter was 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legislate against so-called Arab traders, many of whom were really British Indians,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rival European storekeepers, many of whom were neither Transvaal burghers nor </w:t>
      </w:r>
      <w:r>
        <w:rPr>
          <w:rFonts w:ascii="Times" w:hAnsi="Times" w:eastAsia="Times"/>
          <w:b w:val="0"/>
          <w:i w:val="0"/>
          <w:color w:val="000000"/>
          <w:sz w:val="18"/>
        </w:rPr>
        <w:t>yet British subjects.</w:t>
      </w:r>
    </w:p>
    <w:p>
      <w:pPr>
        <w:autoSpaceDN w:val="0"/>
        <w:tabs>
          <w:tab w:pos="550" w:val="left"/>
          <w:tab w:pos="1090" w:val="left"/>
          <w:tab w:pos="1144" w:val="left"/>
        </w:tabs>
        <w:autoSpaceDE w:val="0"/>
        <w:widowControl/>
        <w:spacing w:line="24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RTICLE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ONVENTION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provided that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all persons, other </w:t>
      </w:r>
      <w:r>
        <w:rPr>
          <w:rFonts w:ascii="Times" w:hAnsi="Times" w:eastAsia="Times"/>
          <w:b w:val="0"/>
          <w:i/>
          <w:color w:val="000000"/>
          <w:sz w:val="18"/>
        </w:rPr>
        <w:t>than natives</w:t>
      </w:r>
      <w:r>
        <w:rPr>
          <w:rFonts w:ascii="Times" w:hAnsi="Times" w:eastAsia="Times"/>
          <w:b w:val="0"/>
          <w:i w:val="0"/>
          <w:color w:val="000000"/>
          <w:sz w:val="18"/>
        </w:rPr>
        <w:t>, conforming themselves to the laws of the South African Republic: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(a)  Should have full liberty with their families to enter, travel,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any part of the South African Republic;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 Should be entitled to hire or possess houses, manufactories,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warehouses, shops, and premises,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 Might carry on their commerce either in person or by any agents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they might think fit to employ.</w:t>
      </w:r>
    </w:p>
    <w:p>
      <w:pPr>
        <w:autoSpaceDN w:val="0"/>
        <w:autoSpaceDE w:val="0"/>
        <w:widowControl/>
        <w:spacing w:line="236" w:lineRule="exact" w:before="4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1885 the State Secretary of the Transvaal communicated to Lord Derby (then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State for the Colonies) the proposal of his Government to legislate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regulation of the Orientals (mostly shopkeepers) who had settled in the Republic,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asked for anexpression of the opinion of his Majesty’s Government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whether, under Article 14 referred to, such legislation would be considered </w:t>
      </w:r>
      <w:r>
        <w:rPr>
          <w:rFonts w:ascii="Times" w:hAnsi="Times" w:eastAsia="Times"/>
          <w:b w:val="0"/>
          <w:i/>
          <w:color w:val="000000"/>
          <w:sz w:val="18"/>
        </w:rPr>
        <w:t>intravires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Sir Hercules Robinson, then High Commissioner, endorsed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Secretary’s letter with a recommendation that Article 14 aforesaid should be amended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substitution for the word “natives”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words “African natives or Chinese </w:t>
      </w:r>
      <w:r>
        <w:rPr>
          <w:rFonts w:ascii="Times" w:hAnsi="Times" w:eastAsia="Times"/>
          <w:b w:val="0"/>
          <w:i/>
          <w:color w:val="000000"/>
          <w:sz w:val="18"/>
        </w:rPr>
        <w:t>coolie immigrants”,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idea being to Safeguard the interests of the “Arab” traders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established, leaving the Republic free to legislate for Asiatics of an inferior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 such as coolie immigrants. Eventually, the South African Republic passed LAW </w:t>
      </w:r>
      <w:r>
        <w:rPr>
          <w:rFonts w:ascii="Times" w:hAnsi="Times" w:eastAsia="Times"/>
          <w:b w:val="0"/>
          <w:i w:val="0"/>
          <w:color w:val="000000"/>
          <w:sz w:val="18"/>
        </w:rPr>
        <w:t>3 or 1885,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UBSEQUENTLY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MENDED 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1886, which applied to “the persons </w:t>
      </w:r>
      <w:r>
        <w:rPr>
          <w:rFonts w:ascii="Times" w:hAnsi="Times" w:eastAsia="Times"/>
          <w:b w:val="0"/>
          <w:i w:val="0"/>
          <w:color w:val="000000"/>
          <w:sz w:val="18"/>
        </w:rPr>
        <w:t>belonging to one of the aboriginal races of Asia”, they being thereby: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 Required to pay a fee of £3 for the privilege of trading or residing </w:t>
      </w:r>
      <w:r>
        <w:rPr>
          <w:rFonts w:ascii="Times" w:hAnsi="Times" w:eastAsia="Times"/>
          <w:b w:val="0"/>
          <w:i w:val="0"/>
          <w:color w:val="000000"/>
          <w:sz w:val="18"/>
        </w:rPr>
        <w:t>in the Republic;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(b)  Precluded [from] the exercise of burger rights;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(c)  Forbidden to hold fixed property registered in their names;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(d)  Liable to reside only in such streets, wards, and locations as </w:t>
      </w:r>
      <w:r>
        <w:rPr>
          <w:rFonts w:ascii="Times" w:hAnsi="Times" w:eastAsia="Times"/>
          <w:b w:val="0"/>
          <w:i w:val="0"/>
          <w:color w:val="000000"/>
          <w:sz w:val="18"/>
        </w:rPr>
        <w:t>might  be indicated.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Soon complaints were heard from the British Indian trading community,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African Republic claiming to apply the law to all Asiatics within the Republic </w:t>
      </w:r>
      <w:r>
        <w:rPr>
          <w:rFonts w:ascii="Times" w:hAnsi="Times" w:eastAsia="Times"/>
          <w:b w:val="0"/>
          <w:i/>
          <w:color w:val="000000"/>
          <w:sz w:val="18"/>
        </w:rPr>
        <w:t>without distinction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is practically certain that there has never been any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coolies proper into the Transvaal. Law 3 of 1885 could, therefore, only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conceived with an eye to its application to the “Arab” trader, and it becomes evident </w:t>
      </w:r>
      <w:r>
        <w:rPr>
          <w:rFonts w:ascii="Times" w:hAnsi="Times" w:eastAsia="Times"/>
          <w:b w:val="0"/>
          <w:i w:val="0"/>
          <w:color w:val="000000"/>
          <w:sz w:val="18"/>
        </w:rPr>
        <w:t>that, in assenting to the above proposal of January 6, the Imperial Government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1206500</wp:posOffset>
            </wp:positionH>
            <wp:positionV relativeFrom="page">
              <wp:posOffset>2247900</wp:posOffset>
            </wp:positionV>
            <wp:extent cx="50800" cy="381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of the Republic were not </w:t>
      </w:r>
      <w:r>
        <w:rPr>
          <w:rFonts w:ascii="Times" w:hAnsi="Times" w:eastAsia="Times"/>
          <w:b w:val="0"/>
          <w:i/>
          <w:color w:val="000000"/>
          <w:sz w:val="18"/>
        </w:rPr>
        <w:t>ad idem.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Representations by the Imperial Government that the interpretation of Law 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constituted a violation of the agreement under which the Imperial Government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assented to the passing of the law, as well as a contravention of the London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Convention, resulted in compromise, the words “for sanitary purposes” being added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qualification of the clause referring to the residence in streets, wards,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locations, and the right to hold fixed property in such streets, &amp;c., so appointed, “for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sanitary purposes”, being conceded.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But here, again,  “His Majesty’s Government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understood that the law, even as amended, was a sanitary measure, and consequently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would not apply to traders and other persons of a superior mode of life, but to coolies </w:t>
      </w:r>
      <w:r>
        <w:rPr>
          <w:rFonts w:ascii="Times" w:hAnsi="Times" w:eastAsia="Times"/>
          <w:b w:val="0"/>
          <w:i/>
          <w:color w:val="000000"/>
          <w:sz w:val="18"/>
        </w:rPr>
        <w:t>only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.”  They accordingly accepted the amended law, and waived the point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>contravention of Article 14 of the London Convention.</w:t>
      </w:r>
    </w:p>
    <w:p>
      <w:pPr>
        <w:autoSpaceDN w:val="0"/>
        <w:autoSpaceDE w:val="0"/>
        <w:widowControl/>
        <w:spacing w:line="24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of the Republic maintained, however, that the law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apply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all Asiatics alike,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and, therefore, interpreted the phrase “ residence”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 trade as well as private dwellings. Further negotiations between the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Governments resulted in a reference to arbitration, the outcome of which was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Award, deciding that the government of the Republic was entitled to give full force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effect to the law under discussion, “subject to sole and exclusive interpretation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ordinary course by the tribunals of the country”. This Award was accepted, in so </w:t>
      </w:r>
      <w:r>
        <w:rPr>
          <w:rFonts w:ascii="Times" w:hAnsi="Times" w:eastAsia="Times"/>
          <w:b w:val="0"/>
          <w:i w:val="0"/>
          <w:color w:val="000000"/>
          <w:sz w:val="18"/>
        </w:rPr>
        <w:t>far as it was taken to have “closed the legal andinternational question in dispute”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two Governments. But Mr. Chamberlain expressly reserved to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liberty to make friendly representations to the Government of the Republic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behalf of the Indian traders, with whom he expressed sympathy, and possibly to </w:t>
      </w:r>
      <w:r>
        <w:rPr>
          <w:rFonts w:ascii="Times" w:hAnsi="Times" w:eastAsia="Times"/>
          <w:b w:val="0"/>
          <w:i w:val="0"/>
          <w:color w:val="000000"/>
          <w:sz w:val="18"/>
        </w:rPr>
        <w:t>invite the Government of the Republic</w:t>
      </w:r>
    </w:p>
    <w:p>
      <w:pPr>
        <w:autoSpaceDN w:val="0"/>
        <w:autoSpaceDE w:val="0"/>
        <w:widowControl/>
        <w:spacing w:line="240" w:lineRule="exact" w:before="40" w:after="0"/>
        <w:ind w:left="550" w:right="62" w:firstLine="6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“To consider whether...it would not be wise to review the situation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new point of view, and decide whether it would not be better,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 of its own burghers, to treat the Indians more generously, and to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 from even the appearance of countenancing a trade jealousy, which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some reasons to believe did not emanate from the governing class in the </w:t>
      </w:r>
      <w:r>
        <w:rPr>
          <w:rFonts w:ascii="Times" w:hAnsi="Times" w:eastAsia="Times"/>
          <w:b w:val="0"/>
          <w:i w:val="0"/>
          <w:color w:val="000000"/>
          <w:sz w:val="18"/>
        </w:rPr>
        <w:t>Republic.”*</w:t>
      </w:r>
    </w:p>
    <w:p>
      <w:pPr>
        <w:autoSpaceDN w:val="0"/>
        <w:autoSpaceDE w:val="0"/>
        <w:widowControl/>
        <w:spacing w:line="24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1898 the Supreme Court of the Transvaal interpreted “residence” to include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trade, Tajob Hadji Mahomed Khan, a British Indian, receiving notice to leave Pretoria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residence and place of business, and this, by implication, applying to all British </w:t>
      </w:r>
      <w:r>
        <w:rPr>
          <w:rFonts w:ascii="Times" w:hAnsi="Times" w:eastAsia="Times"/>
          <w:b w:val="0"/>
          <w:i w:val="0"/>
          <w:color w:val="000000"/>
          <w:sz w:val="18"/>
        </w:rPr>
        <w:t>Indians without distinction.</w:t>
      </w:r>
    </w:p>
    <w:p>
      <w:pPr>
        <w:autoSpaceDN w:val="0"/>
        <w:autoSpaceDE w:val="0"/>
        <w:widowControl/>
        <w:spacing w:line="240" w:lineRule="exact" w:before="40" w:after="32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correspondence passed between the two Governments, the efforts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 Government being obviously directed towards legislation based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considerations of colour, as indicated by the proposal to include in the operation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3 “Cape coloured persons as well as Asiatics”, those of the Imperial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characterised by a desire to preserve from the degrading effects of the law all </w:t>
      </w:r>
      <w:r>
        <w:rPr>
          <w:rFonts w:ascii="Times" w:hAnsi="Times" w:eastAsia="Times"/>
          <w:b w:val="0"/>
          <w:i w:val="0"/>
          <w:color w:val="000000"/>
          <w:sz w:val="18"/>
        </w:rPr>
        <w:t>who were not mere coolies. In the words of Mr. Lyttelton: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3"/>
        <w:gridCol w:w="2183"/>
        <w:gridCol w:w="2183"/>
      </w:tblGrid>
      <w:tr>
        <w:trPr>
          <w:trHeight w:hRule="exact" w:val="53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434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Mr. Lyttelton to Viscount Milner, July 20, 1904, C.D. 2, 239</w:t>
            </w:r>
          </w:p>
        </w:tc>
      </w:tr>
      <w:tr>
        <w:trPr>
          <w:trHeight w:hRule="exact" w:val="482"/>
        </w:trPr>
        <w:tc>
          <w:tcPr>
            <w:tcW w:type="dxa" w:w="2183"/>
            <w:vMerge/>
            <w:tcBorders/>
          </w:tcPr>
          <w:p/>
        </w:tc>
        <w:tc>
          <w:tcPr>
            <w:tcW w:type="dxa" w:w="2183"/>
            <w:vMerge/>
            <w:tcBorders/>
          </w:tcPr>
          <w:p/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6" w:right="137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36" w:lineRule="exact" w:before="4" w:after="0"/>
        <w:ind w:left="550" w:right="8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“Up to the outbreak of war, therefore, the British Government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steadily maintained, at first as a matter of right, and subsequently to the Award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1895 by diplomatic persuasion, the interests of British Indians resident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Transvaal, and the treatment of these fellow-subjects formed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>British case against the late South African Republic.”</w:t>
      </w:r>
    </w:p>
    <w:p>
      <w:pPr>
        <w:autoSpaceDN w:val="0"/>
        <w:autoSpaceDE w:val="0"/>
        <w:widowControl/>
        <w:spacing w:line="240" w:lineRule="auto" w:before="0" w:after="0"/>
        <w:ind w:left="0" w:right="19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50" w:val="left"/>
          <w:tab w:pos="1270" w:val="left"/>
        </w:tabs>
        <w:autoSpaceDE w:val="0"/>
        <w:widowControl/>
        <w:spacing w:line="240" w:lineRule="exact" w:before="1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manner in which the differential legislation against the resident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community of the Transvaal was regarded by other prominent statesmen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gathered from the now historic utterances of Lords Lansdowne and Selborne.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of more recent legislation in the new Transvaal Colony, the words may well bear </w:t>
      </w:r>
      <w:r>
        <w:rPr>
          <w:rFonts w:ascii="Times" w:hAnsi="Times" w:eastAsia="Times"/>
          <w:b w:val="0"/>
          <w:i w:val="0"/>
          <w:color w:val="000000"/>
          <w:sz w:val="18"/>
        </w:rPr>
        <w:t>repetition. Speaking at Sheffield in 1899, the Marquis of Lansdowne said: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 considerable number of the Queen’s Indian subjects are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in the Transvaal, and among the many misdeeds of the South African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Republic. I do not know that any fills me with more indignation than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treatment of those Indians. And the harm is not confined to the sufferers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spot; for what do you imagine would be the effect produced in India when 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poor people return to their country to report to their friends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the Empress, so mighty and irresistible in India, with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 of three hundred millions, is powerless to secure redress 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hands of a small South African State?”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Lord Selborne’s views are no less impressive:</w:t>
      </w:r>
    </w:p>
    <w:p>
      <w:pPr>
        <w:autoSpaceDN w:val="0"/>
        <w:tabs>
          <w:tab w:pos="550" w:val="left"/>
          <w:tab w:pos="1270" w:val="left"/>
        </w:tabs>
        <w:autoSpaceDE w:val="0"/>
        <w:widowControl/>
        <w:spacing w:line="240" w:lineRule="exact" w:before="40" w:after="20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“Was it, or was it not,” asked his Lordship, “our duty to see that 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dusky fellow-subjects in the Transvaal, where they had a perfect right to go,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treated as the Queen in our name had promised they should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treated? If they agreed with him, and admitted that these were questions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had to answer, as trustees before our fellow-countrymen and before history,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they would agree with him also that the path of duty was to be ruled,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sentiment, but by plain facts....We were trustees for our brothers all 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world....Trustees also for our fellow-subjects of different races and different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colours....For all these, and the unborn children of these. Therefore the test 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to apply in an emergency like this was the simple test of duty. Was it,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it not, our duty to see that the rights and the future interests of those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named should be maintained ?. . . Was the British Government going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its name respected, and to have the pledges given by it faithfully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observed ? Was it going to see that the British subject, wherever he went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the world, whether he were white or black, was to have the rights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his Queen had secured for him?”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should, however, be borne in mind that under the Government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Republic Law 3 was so mildly administered as to be virtually inoperative. Where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£3 fee was tendered, a receipt was, of course, given, and “registration” consisted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recording such payment, but no serious effort was made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to enforce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In any event, it </w:t>
      </w:r>
      <w:r>
        <w:rPr>
          <w:rFonts w:ascii="Times" w:hAnsi="Times" w:eastAsia="Times"/>
          <w:b w:val="0"/>
          <w:i w:val="0"/>
          <w:color w:val="000000"/>
          <w:sz w:val="18"/>
        </w:rPr>
        <w:t>was required only from traders, and not even in all cases from them. Most important,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2"/>
        <w:gridCol w:w="2192"/>
        <w:gridCol w:w="2192"/>
      </w:tblGrid>
      <w:tr>
        <w:trPr>
          <w:trHeight w:hRule="exact" w:val="41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Mr. Lyttelton to Viscount Milner, Previously cited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8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435</w:t>
            </w:r>
          </w:p>
        </w:tc>
      </w:tr>
      <w:tr>
        <w:trPr>
          <w:trHeight w:hRule="exact" w:val="362"/>
        </w:trPr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7 : 15 JUNE, 1907 - 12 DECEMBER, 1907</w:t>
            </w:r>
          </w:p>
        </w:tc>
        <w:tc>
          <w:tcPr>
            <w:tcW w:type="dxa" w:w="21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44" w:right="134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especially in view of the present “registration” controversy, is the fact that </w:t>
      </w:r>
      <w:r>
        <w:rPr>
          <w:rFonts w:ascii="Times" w:hAnsi="Times" w:eastAsia="Times"/>
          <w:b w:val="0"/>
          <w:i w:val="0"/>
          <w:color w:val="000000"/>
          <w:sz w:val="18"/>
        </w:rPr>
        <w:t>although the term “registration” was used in regard to the payment and receipt of this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£3 fee, the transaction in no wise partook of the nature of personal identification,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is an entirely new development, arisen only since the annexation. There was,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moreover, no restriction upon Asiatic immigration save this loosely imposed £3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payment. In this connection the report of Captain Hamilton Fowle, Registrar of </w:t>
      </w:r>
      <w:r>
        <w:rPr>
          <w:rFonts w:ascii="Times" w:hAnsi="Times" w:eastAsia="Times"/>
          <w:b w:val="0"/>
          <w:i w:val="0"/>
          <w:color w:val="000000"/>
          <w:sz w:val="18"/>
        </w:rPr>
        <w:t>Asiatics in 1903, is instructive. The report states:</w:t>
      </w:r>
    </w:p>
    <w:p>
      <w:pPr>
        <w:autoSpaceDN w:val="0"/>
        <w:autoSpaceDE w:val="0"/>
        <w:widowControl/>
        <w:spacing w:line="240" w:lineRule="exact" w:before="80" w:after="0"/>
        <w:ind w:left="550" w:right="10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“That, with three exceptions, no Asiatic registers or records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compiled by the late Boer Government (if such records ever were kept) were </w:t>
      </w:r>
      <w:r>
        <w:rPr>
          <w:rFonts w:ascii="Times" w:hAnsi="Times" w:eastAsia="Times"/>
          <w:b w:val="0"/>
          <w:i w:val="0"/>
          <w:color w:val="000000"/>
          <w:sz w:val="18"/>
        </w:rPr>
        <w:t>found in any district.”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surprising that Transvaal British Indians, the majority of whom were,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course, compelled to leave the country during the war, confidently looked forward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repeal of Law 3 as soon as the British flag should float over Pretoria. True,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of their British citizenship had operated to protect them against many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logical consequences of the Boer legislation, but Law 3 nevertheless irked, because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branded them as inferiors, and reduced them, if only theoretically, to a status lower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that enjoyed by them in the neighbouring colonies of the Cape and Natal,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whence many of them had come. Whilst the section of Law 3 of 1885 precluding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from acquiring burger rights was, of course, rigidly adhered to, their liability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relegation to such streets, wards, and locations as might be indicated was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of the Republic never enforced.</w:t>
      </w:r>
    </w:p>
    <w:p>
      <w:pPr>
        <w:autoSpaceDN w:val="0"/>
        <w:autoSpaceDE w:val="0"/>
        <w:widowControl/>
        <w:spacing w:line="240" w:lineRule="exact" w:before="100" w:after="0"/>
        <w:ind w:left="0" w:right="24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INCE THE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NNEXATION</w:t>
      </w:r>
    </w:p>
    <w:p>
      <w:pPr>
        <w:autoSpaceDN w:val="0"/>
        <w:autoSpaceDE w:val="0"/>
        <w:widowControl/>
        <w:spacing w:line="240" w:lineRule="exact" w:before="12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earliest consequences to British Indians of the annexation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were the exclusion of Asiatic immigrants who could not satisfy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 that they were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bona fide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pre-war residents. In 1902, a measure styled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 Preservation Ordinance (38 of 1902 amended by 5 of 1903) was enacted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 Government for the “maintenance of good order and government and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safety”. Martial law had been withdrawn, and the new Ordinance was directed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sedition and treason. The amendment in 1903 required permits to be held by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entrants to the colony. The stipulation that such permits were not to be granted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burghers failing to take the oath of allegiance sufficiently indicates the purpose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Ordinance. The new law was applied, however, as an Indian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Restriction Act. For the first time in the history of the country, an Asiatic department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established. Abuse and corruption in the issue of permits resulting in the trial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chief officials were followed by the abolition of the Asiatic department,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transfer of its business to the Chief Secretary for Permits, and the eventual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appointment of an officer styled Protector of Asiatics. In 1902 the High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 telegraphed to the Secretary of State for the Colonies certain formal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proposals of the Government of the Transvaal, which included the taking out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 of registration by all Asiatics, whether then resident in the Transvaal or </w:t>
      </w:r>
      <w:r>
        <w:rPr>
          <w:rFonts w:ascii="Times" w:hAnsi="Times" w:eastAsia="Times"/>
          <w:b w:val="0"/>
          <w:i w:val="0"/>
          <w:color w:val="000000"/>
          <w:sz w:val="18"/>
        </w:rPr>
        <w:t>subsequently entering it, which certificate should be annually renewable at a charge of</w:t>
      </w:r>
      <w:r>
        <w:rPr>
          <w:rFonts w:ascii="Times" w:hAnsi="Times" w:eastAsia="Times"/>
          <w:b w:val="0"/>
          <w:i w:val="0"/>
          <w:color w:val="000000"/>
          <w:sz w:val="18"/>
        </w:rPr>
        <w:t>£3; relegation of such registered Asiatics to special locations set apart for them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3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9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purposes of trade and residence (unless living with a European employer);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exemption from registration in the case of educated and civilised Asiatics; the right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to acquire and hold real property in town areas. To these proposals the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 of State for the Colonies replied that:</w:t>
      </w:r>
    </w:p>
    <w:p>
      <w:pPr>
        <w:autoSpaceDN w:val="0"/>
        <w:autoSpaceDE w:val="0"/>
        <w:widowControl/>
        <w:spacing w:line="240" w:lineRule="exact" w:before="40" w:after="0"/>
        <w:ind w:left="550" w:right="9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“It was impossible to defend what would practically be a continuance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system of the South African Republic, against which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had so strongly and repeatedly protested.”</w:t>
      </w:r>
      <w:r>
        <w:rPr>
          <w:rFonts w:ascii="Symbol" w:hAnsi="Symbol" w:eastAsia="Symbol"/>
          <w:b w:val="0"/>
          <w:i w:val="0"/>
          <w:color w:val="000000"/>
          <w:sz w:val="10"/>
        </w:rPr>
        <w:t>∗</w:t>
      </w:r>
    </w:p>
    <w:p>
      <w:pPr>
        <w:autoSpaceDN w:val="0"/>
        <w:autoSpaceDE w:val="0"/>
        <w:widowControl/>
        <w:spacing w:line="24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1903 certain proposals were made by the Government of the Transvaal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importation of 10,000 coolies from India, to which the Government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promised acquiescence, provided that existing disabilities affecting Indians already </w:t>
      </w:r>
      <w:r>
        <w:rPr>
          <w:rFonts w:ascii="Times" w:hAnsi="Times" w:eastAsia="Times"/>
          <w:b w:val="0"/>
          <w:i w:val="0"/>
          <w:color w:val="000000"/>
          <w:sz w:val="18"/>
        </w:rPr>
        <w:t>resident in the Transvaal were removed.</w:t>
      </w:r>
    </w:p>
    <w:p>
      <w:pPr>
        <w:autoSpaceDN w:val="0"/>
        <w:tabs>
          <w:tab w:pos="550" w:val="left"/>
          <w:tab w:pos="1270" w:val="left"/>
          <w:tab w:pos="199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same year a further dispatch was sent by the High Commissioner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State for the Colonies, enclosing a copy of the Government Notice,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effect that the Government had resolved to put into practice that section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Boer Law 3 of 1885 dealing with the relegation of Asiatics to special streets, wards,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locations in which alone Asiatics might reside and trade; that licences to trade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elsewhere than in such locations should be refused Asiatics; that Asiatics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licences for trade outside bazaars at the beginning of the war might be granted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renewals of such licences under the same conditions during their residence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colony, </w:t>
      </w:r>
      <w:r>
        <w:rPr>
          <w:rFonts w:ascii="Times" w:hAnsi="Times" w:eastAsia="Times"/>
          <w:b w:val="0"/>
          <w:i/>
          <w:color w:val="000000"/>
          <w:sz w:val="18"/>
        </w:rPr>
        <w:t>but the licences should not be transferable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“that the educated and respectable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should be exempted from all such restrictions”. These modifications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existing disabilities were obviously directed towards satisfying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and inducing the latter to assent to the importation of the coolie labour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 for the Transvaal public works. The Transvaal Government further proposed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immigration should be regulated by a law similar to those in force in the Cape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Natal, and to admit Indian as well as European languages in the education test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imposed under the Act. This suggestion emanated from the Indian Government.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consideration, however, the Government of the Transvaal retracted,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eventually opposed, the last proposal. They suggested by way of [an] alternative: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An Immigration Restriction Law on the lines of the similar Cape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Natal Acts, providing, inter alia, an education test for would-be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immigrants, for the purposes of which Indian languages should not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accepted;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A measure dealing with Indians on the lines of the 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 (No. 356 of 1903), above referred to, providing: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Those Asiatics who satisfied the Colonial Secretary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Colony that their mode of living is in accordance with European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ideas should be allowed to live with their servants, outside locations,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not to trade outside locations unless they fall under (2);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That those Asiatics who had established business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outside locations before the war should not be disturbed;</w:t>
      </w:r>
    </w:p>
    <w:p>
      <w:pPr>
        <w:autoSpaceDN w:val="0"/>
        <w:tabs>
          <w:tab w:pos="830" w:val="left"/>
        </w:tabs>
        <w:autoSpaceDE w:val="0"/>
        <w:widowControl/>
        <w:spacing w:line="240" w:lineRule="exact" w:before="170" w:after="0"/>
        <w:ind w:left="55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0"/>
        </w:rPr>
        <w:t>∗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Mr. Lyttelton to Viscount Milner, previously cited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44" w:right="133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1990" w:val="left"/>
        </w:tabs>
        <w:autoSpaceDE w:val="0"/>
        <w:widowControl/>
        <w:spacing w:line="240" w:lineRule="exact" w:before="0" w:after="0"/>
        <w:ind w:left="12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That with the two exceptions mentioned above,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should be required to live and trade in locations, and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prohibited from holding land outside. This provision not to apply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land now set aside and used for religious purposes;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(4) All Asiatics entering the Transvaal, unless specially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exempted, to take out a certificate of registration at a charge of £3;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(5) No restriction to be put on the issue of hawkers’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licences, provided that the Immigration Law referred to above is </w:t>
      </w:r>
      <w:r>
        <w:rPr>
          <w:rFonts w:ascii="Times" w:hAnsi="Times" w:eastAsia="Times"/>
          <w:b w:val="0"/>
          <w:i w:val="0"/>
          <w:color w:val="000000"/>
          <w:sz w:val="18"/>
        </w:rPr>
        <w:t>passed.</w:t>
      </w:r>
    </w:p>
    <w:p>
      <w:pPr>
        <w:autoSpaceDN w:val="0"/>
        <w:tabs>
          <w:tab w:pos="550" w:val="left"/>
          <w:tab w:pos="730" w:val="left"/>
          <w:tab w:pos="127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reply, the Secretary of State for the Colonies drew a distinction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British Indians already resident in the Transvaal and would-be immigrants.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deprecated all save rational precautions for the safeguarding of public health and </w:t>
      </w:r>
      <w:r>
        <w:rPr>
          <w:rFonts w:ascii="Times" w:hAnsi="Times" w:eastAsia="Times"/>
          <w:b w:val="0"/>
          <w:i w:val="0"/>
          <w:color w:val="000000"/>
          <w:sz w:val="18"/>
        </w:rPr>
        <w:t>pointed out that: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“An apprehended trade competition from the British Indians now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country, whose number is now comparatively small, and will, under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proposed restrictions on immigration, be in a diminishing proportion,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be accepted as sufficient reason for the legislation proposed. 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 have steadily declined to allow this fear to influence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views in the past. On the contrary, for many years they repeatedly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protested before the Empire and the civilised world against the policy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laws of the late South African Republic in relation to this subject. Those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laws were, indeed, only partially enforced, while His Majesty’s Government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now asked not merely to sanction their strict enforcement, but to set aside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legislation the judgment of the Supreme Court, which has given to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 rights for which His Majesty’s Government have strenuously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contended....His Majesty’s Government hold that it is derogatory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honour to impose on resident British subjects disabilities against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we had remonstrated, and to which even the law of the late South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African Republic, rightly interpreted, did not subject them, and they do not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 that when this is perceived, the public opinion of the colony will not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any longer support the demand which has been put forward.</w:t>
      </w:r>
    </w:p>
    <w:p>
      <w:pPr>
        <w:autoSpaceDN w:val="0"/>
        <w:autoSpaceDE w:val="0"/>
        <w:widowControl/>
        <w:spacing w:line="240" w:lineRule="exact" w:before="40" w:after="0"/>
        <w:ind w:left="73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second Ordinance proposed, which will take the place of Law 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1885, should, therefore, not interfere with the rights of those now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to obtain licences to trade outside locations.... With regard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the holding of land, British Indians who are entitled to reside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outside locations must at least have the right to acquire property on the </w:t>
      </w:r>
      <w:r>
        <w:rPr>
          <w:rFonts w:ascii="Times" w:hAnsi="Times" w:eastAsia="Times"/>
          <w:b w:val="0"/>
          <w:i w:val="0"/>
          <w:color w:val="000000"/>
          <w:sz w:val="18"/>
        </w:rPr>
        <w:t>premises which they occupy for business purposes.”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respect to the second—future immigrants—he added:</w:t>
      </w:r>
    </w:p>
    <w:p>
      <w:pPr>
        <w:autoSpaceDN w:val="0"/>
        <w:autoSpaceDE w:val="0"/>
        <w:widowControl/>
        <w:spacing w:line="240" w:lineRule="exact" w:before="40" w:after="0"/>
        <w:ind w:left="73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“His Majesty’s Government, deeply as they regret the necessity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hindering the free movements of British Indians within the Empire, feel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unable to withdraw their sanction to the immediate introduction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Legislative Council of the Transvaal of a measure restricting </w:t>
      </w:r>
      <w:r>
        <w:rPr>
          <w:rFonts w:ascii="Times" w:hAnsi="Times" w:eastAsia="Times"/>
          <w:b w:val="0"/>
          <w:i w:val="0"/>
          <w:color w:val="000000"/>
          <w:sz w:val="18"/>
        </w:rPr>
        <w:t>immigration on the lines of those Acts.... It seems certain that those who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730" w:right="9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still come in under the proposed Immigration Restriction Ordinance,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be very few, will not be Asiatics of a low class, and will not,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be such persons as might properly be required, for sanitary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reasons, to reside in a special location. I am of opinion that until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proved that the Immigration Restriction Ordinance has failed to limit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influx to a minimum as it is expected to do, and in view of the absence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legislation of the kind in the Cape Colony or Natal, the Ordinance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in the present session should not limit the right of newcomers in </w:t>
      </w:r>
      <w:r>
        <w:rPr>
          <w:rFonts w:ascii="Times" w:hAnsi="Times" w:eastAsia="Times"/>
          <w:b w:val="0"/>
          <w:i w:val="0"/>
          <w:color w:val="000000"/>
          <w:sz w:val="18"/>
        </w:rPr>
        <w:t>respect of trade.”</w:t>
      </w:r>
      <w:r>
        <w:rPr>
          <w:rFonts w:ascii="Symbol" w:hAnsi="Symbol" w:eastAsia="Symbol"/>
          <w:b w:val="0"/>
          <w:i w:val="0"/>
          <w:color w:val="000000"/>
          <w:sz w:val="10"/>
        </w:rPr>
        <w:t>∗</w:t>
      </w:r>
    </w:p>
    <w:p>
      <w:pPr>
        <w:autoSpaceDN w:val="0"/>
        <w:autoSpaceDE w:val="0"/>
        <w:widowControl/>
        <w:spacing w:line="24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may be necessary to explain that towards the end of 1903 Habib Motan,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Pretoria merchant, had successfully contested the construction that had previously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placed upon Law 3 of 1885 in respect of the term “residence”. The effect of the </w:t>
      </w:r>
      <w:r>
        <w:rPr>
          <w:rFonts w:ascii="Times" w:hAnsi="Times" w:eastAsia="Times"/>
          <w:b w:val="0"/>
          <w:i w:val="0"/>
          <w:color w:val="000000"/>
          <w:sz w:val="18"/>
        </w:rPr>
        <w:t>new decision was to entitle Asiatics to trade (but not reside) outside of locations.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same year the Government of the Transvaal decided to strictly enforce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section of Law 3 of 1885 requiring the payment of he £3 entrance fee,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 that £16,743 were collected from 5,066 Indians and 515 Chinese,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unable to satisfy the authorities that they had previously paid the fee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the Republic. Re-registration of the whole Asiatic community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likewise determined upon, against which, however, British Indians protested,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claiming that they had already fulfilled the requirements of the law. The High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 advised them, however, not to press their objections. He assured them </w:t>
      </w:r>
      <w:r>
        <w:rPr>
          <w:rFonts w:ascii="Times" w:hAnsi="Times" w:eastAsia="Times"/>
          <w:b w:val="0"/>
          <w:i w:val="0"/>
          <w:color w:val="000000"/>
          <w:sz w:val="18"/>
        </w:rPr>
        <w:t>that registration was a protection to them, and added that:</w:t>
      </w:r>
    </w:p>
    <w:p>
      <w:pPr>
        <w:autoSpaceDN w:val="0"/>
        <w:autoSpaceDE w:val="0"/>
        <w:widowControl/>
        <w:spacing w:line="240" w:lineRule="exact" w:before="40" w:after="0"/>
        <w:ind w:left="550" w:right="10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“Once on the register, their position was established, and that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registration would be necessary, nor a fresh permit required. That </w:t>
      </w:r>
      <w:r>
        <w:rPr>
          <w:rFonts w:ascii="Times" w:hAnsi="Times" w:eastAsia="Times"/>
          <w:b w:val="0"/>
          <w:i w:val="0"/>
          <w:color w:val="000000"/>
          <w:sz w:val="18"/>
        </w:rPr>
        <w:t>registration gives you a right to be here, and a right to come and go.”</w:t>
      </w:r>
    </w:p>
    <w:p>
      <w:pPr>
        <w:autoSpaceDN w:val="0"/>
        <w:autoSpaceDE w:val="0"/>
        <w:widowControl/>
        <w:spacing w:line="24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Always anxious to conciliate, and with characteristic trust in the pledge of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 an authority, the British Indian community complied. The new certificates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contained the names of the holders, place of birth and occupation, last address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signature, their wives, number of children, age of the holders, their distinctive </w:t>
      </w:r>
      <w:r>
        <w:rPr>
          <w:rFonts w:ascii="Times" w:hAnsi="Times" w:eastAsia="Times"/>
          <w:b w:val="0"/>
          <w:i w:val="0"/>
          <w:color w:val="000000"/>
          <w:sz w:val="18"/>
        </w:rPr>
        <w:t>marks and thumb prints.</w:t>
      </w:r>
    </w:p>
    <w:p>
      <w:pPr>
        <w:autoSpaceDN w:val="0"/>
        <w:autoSpaceDE w:val="0"/>
        <w:widowControl/>
        <w:spacing w:line="24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Thus “registration” now first became a device for the identification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Asiatics, including British Indians, but it was as yet voluntary registration, and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imposed by differential legislation, as has since been done in the form of the Asiatic </w:t>
      </w:r>
      <w:r>
        <w:rPr>
          <w:rFonts w:ascii="Times" w:hAnsi="Times" w:eastAsia="Times"/>
          <w:b w:val="0"/>
          <w:i w:val="0"/>
          <w:color w:val="000000"/>
          <w:sz w:val="18"/>
        </w:rPr>
        <w:t>Law Amendment Act of 1907.</w:t>
      </w:r>
    </w:p>
    <w:p>
      <w:pPr>
        <w:autoSpaceDN w:val="0"/>
        <w:autoSpaceDE w:val="0"/>
        <w:widowControl/>
        <w:spacing w:line="240" w:lineRule="exact" w:before="8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The Asiatic Law Amendment Ordinance (No. 29 of 1906), subsequently re-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enacted by the Responsible Government of the Transvaal, was the next step towards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reduction of the British Indian status. Under it, sub-section C of Article 2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Boer Law 3 of 1885, dealing with the registration of Asiatics, is repealed.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had required only such “Asiatics”—being persons belonging to any of the </w:t>
      </w:r>
      <w:r>
        <w:rPr>
          <w:rFonts w:ascii="Times" w:hAnsi="Times" w:eastAsia="Times"/>
          <w:b w:val="0"/>
          <w:i w:val="0"/>
          <w:color w:val="000000"/>
          <w:sz w:val="18"/>
        </w:rPr>
        <w:t>native races of Asia, including the so-called coolies, Arabs, Malays, and Mahomedan</w:t>
      </w:r>
    </w:p>
    <w:p>
      <w:pPr>
        <w:autoSpaceDN w:val="0"/>
        <w:tabs>
          <w:tab w:pos="830" w:val="left"/>
        </w:tabs>
        <w:autoSpaceDE w:val="0"/>
        <w:widowControl/>
        <w:spacing w:line="240" w:lineRule="exact" w:before="210" w:after="0"/>
        <w:ind w:left="55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0"/>
        </w:rPr>
        <w:t>∗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Mr. Lyttelton to Viscount Milner, previously cited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44" w:right="133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9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 of the Turkish dominion—to “register” as chose to “settle in the Republic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purpose of carrying on any trade or otherwise”, such “registration”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effected within eight days after arrival, and to be effected free of charge in the case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persons who settled in the Republic before the coming into operation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law. There was thus no restriction upon “Asiatic” immigration, but merely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requirement, if the immigrant decided to settle, to pay a £3 fee, and so “enregister”.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repeal of this sub-section disposed of the implied right of Asiatics to enter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in consideration of such payment. The Peace Preservation Ordinance,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remembered, had, since British occupation, been effectually employed to </w:t>
      </w:r>
      <w:r>
        <w:rPr>
          <w:rFonts w:ascii="Times" w:hAnsi="Times" w:eastAsia="Times"/>
          <w:b w:val="0"/>
          <w:i w:val="0"/>
          <w:color w:val="000000"/>
          <w:sz w:val="18"/>
        </w:rPr>
        <w:t>exclude Asiatic immigrants as undesirables.</w:t>
      </w:r>
    </w:p>
    <w:p>
      <w:pPr>
        <w:autoSpaceDN w:val="0"/>
        <w:autoSpaceDE w:val="0"/>
        <w:widowControl/>
        <w:spacing w:line="24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 of 1907 now compels every Asiatic lawfully resident in the colony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himself afresh for registration, to satisfy the Registrar of Asiatics of his title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in the colony, and, if successful, to submit to a personal examination prescribed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regulations appended to the law of a character so offensive in detail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precipitated this hitherto submissive people into open revolt. An applicant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 to give his full name, race, caste or sect, age, physical description, residence,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occupation, place of birth, date of first arrival in the Transvaal, where resident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31, 1902, father’s and mother’s name, wife’s name, sons and male wards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age of eight years, their names, age, and relationship with their guardian.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addition, he is required to give the impressions of his thumb, index, middle, ring,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little fingers of both hands, and simultaneous impressions of the four fingers on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hand. It follows that existing titles of Asiatic residents obtained under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and reassured in 1903 by Lord Milner, are summarily invalidated,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burden of re-establishing them is thrown upon their holders. 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voluntarily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out under advice of the High Commissioner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surrendered in exchange for other certificates, which must be carried on the person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Asiatic of the age of sixteen years or over, and must be produced on demand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upon him by any member of a police force lawfully established in the colony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any other person authorised by the Colonial Secretary. Registration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compulsory in respect of all lawfully resident Asiatics from eight years of 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upwards, and failure on the part of the guardian of every such child under sixteen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involves liability to a fine of £100, or three months’ imprisonment, with hard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labour. The British Indians of the colony complain that the reduction of status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suffered by them through the differential legislation of the Government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Republic was as nothing compared with the degradation to whichthey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subjected under this law enacted in a British Colony. They point out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brands them for all time as inferiors, as undesirables, and as being so untrustworthy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require the identification and supervision peculiar to suspects and criminals. Be </w:t>
      </w:r>
      <w:r>
        <w:rPr>
          <w:rFonts w:ascii="Times" w:hAnsi="Times" w:eastAsia="Times"/>
          <w:b w:val="0"/>
          <w:i w:val="0"/>
          <w:color w:val="000000"/>
          <w:sz w:val="18"/>
        </w:rPr>
        <w:t>it remembered that the Act applies to “Asiatics</w:t>
      </w:r>
      <w:r>
        <w:rPr>
          <w:rFonts w:ascii="Times" w:hAnsi="Times" w:eastAsia="Times"/>
          <w:b w:val="0"/>
          <w:i/>
          <w:color w:val="000000"/>
          <w:sz w:val="18"/>
        </w:rPr>
        <w:t>” lawfully resident in the colony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</w:t>
      </w:r>
      <w:r>
        <w:rPr>
          <w:rFonts w:ascii="Times" w:hAnsi="Times" w:eastAsia="Times"/>
          <w:b w:val="0"/>
          <w:i w:val="0"/>
          <w:color w:val="000000"/>
          <w:sz w:val="18"/>
        </w:rPr>
        <w:t>that only such Asiatics as were established in the Transvaal before the annexation are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“lawful residents”. The measure was explained by its framers as necessary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 of an alleged considerable unlawful influx of Indians into the country. No </w:t>
      </w:r>
      <w:r>
        <w:rPr>
          <w:rFonts w:ascii="Times" w:hAnsi="Times" w:eastAsia="Times"/>
          <w:b w:val="0"/>
          <w:i w:val="0"/>
          <w:color w:val="000000"/>
          <w:sz w:val="18"/>
        </w:rPr>
        <w:t>satisfactory evidence of any such considerable influx has so far been adduced. When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3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the close of 1903 the then Registrar of Asiatics, Captain Hamilton Fowle,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formally interpellated as to such alleged unlawful influx, he replied that “there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reason to believe that Asiatics are entering the colony without authority”.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pointed out that while early in 1903 a large number of Asiatics did succeed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entering the colony without the necessary authority, they were soon arrested and 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the border, and added, “it is practically impossible for any unauthorised Asiatic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remain in the colony for any length of time without being detected”. The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 Chamney report consists of vague and unconvincing allegations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surreptitious entry, and is transparently inspired with a view to justifying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introduction about that time of the Ordinance. Shortly, it indicates that “during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 ending December 31, 1906, 876 male Asiatics entered or were found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 without permits legally held by them”. It is not denied that these “unlawful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immigrants” may have entered at any time during the four years since 1902, and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significant that only 215 of such cases were charged and convicted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>magistrates.</w:t>
      </w:r>
    </w:p>
    <w:p>
      <w:pPr>
        <w:autoSpaceDN w:val="0"/>
        <w:autoSpaceDE w:val="0"/>
        <w:widowControl/>
        <w:spacing w:line="24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outcry of “considerable unlawful influx”, supplemented by charges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collusion between resident Asiatics and others desirous of smuggling [themselves]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country, was met by repeated appeals from the leaders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to appoint a Commission of Enquiry, and thereby once and for all to set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actual doubts at rest. For some unexplained reason this very sensible suggestion </w:t>
      </w:r>
      <w:r>
        <w:rPr>
          <w:rFonts w:ascii="Times" w:hAnsi="Times" w:eastAsia="Times"/>
          <w:b w:val="0"/>
          <w:i w:val="0"/>
          <w:color w:val="000000"/>
          <w:sz w:val="18"/>
        </w:rPr>
        <w:t>has been persistently ignored.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judging of the necessity and adequacy of the new Registration Act, it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remembered that the Peace Preservation Ordinance, by means of which Captain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Hamilton Fowle was enabled to effectually exclude fresh Asiatic immigration, is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operation, and heavily penalises trespassers. Asiatic applicants for re-admission </w:t>
      </w:r>
      <w:r>
        <w:rPr>
          <w:rFonts w:ascii="Times" w:hAnsi="Times" w:eastAsia="Times"/>
          <w:b w:val="0"/>
          <w:i w:val="0"/>
          <w:color w:val="000000"/>
          <w:sz w:val="18"/>
        </w:rPr>
        <w:t>are detained outside the colony pending the strictest investigation of their right to re-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renter. If, for argument’s sake, there have been any such considerable infiltration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alleged, the new Registration Act provides no additional machinery for intercepting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The Act concerns itself with the branding only of lawfully resident Asiatics.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utmost extent to which it can possibly affect the unauthorised entrant is to discover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after he has smuggled [himself] into the country; but this assumes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delinquent will respond to the invitation to present himself for identification.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fail so to do, the Registration Act is no more capable of detecting him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Peace Preservation Ordinance, and the only weapon then left is the refusal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trading licences to non-holders of the new registration certificate. Thus it will be seen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body of the lawfully resident Indians—merchants, small traders, laundrymen,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&amp;c.—of good reputation and long standing in the country are to be branded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 sinister of inferiority and reduced to the status of ticket-of-leave criminals,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ostensibly in order that a few smugglers may be unearthed. The innocent are to suffer </w:t>
      </w:r>
      <w:r>
        <w:rPr>
          <w:rFonts w:ascii="Times" w:hAnsi="Times" w:eastAsia="Times"/>
          <w:b w:val="0"/>
          <w:i w:val="0"/>
          <w:color w:val="000000"/>
          <w:sz w:val="18"/>
        </w:rPr>
        <w:t>to facilitate the discovery of suspected guilt.</w:t>
      </w:r>
    </w:p>
    <w:p>
      <w:pPr>
        <w:autoSpaceDN w:val="0"/>
        <w:tabs>
          <w:tab w:pos="550" w:val="left"/>
          <w:tab w:pos="3210" w:val="left"/>
          <w:tab w:pos="3650" w:val="left"/>
          <w:tab w:pos="4190" w:val="left"/>
          <w:tab w:pos="4670" w:val="left"/>
          <w:tab w:pos="5230" w:val="left"/>
          <w:tab w:pos="559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prominence given to the humiliating regulations appended to the Act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of illustrating its true character has been used to distract attention from the 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 contention. Ridicule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exaggerated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44" w:right="133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50" w:val="left"/>
          <w:tab w:pos="127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sentimentalism which takes umbrage at a mere requirement to impress digit imprints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a sheet of paper. Whilst lawyers, doctors, merchants of repute and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standing, and, for that matter, hawkers of good character might not unreasonably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identification of so offensively minute and personal a character as casting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gravest aspersion upon their honesty and good fame, it cannot be made too clear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regulations themselves, however repugnant, are regarded merely as an incidental,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the root of the objection taken by British Indians is not to the details of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administration, but to the Act itself. As previously stated, submission to the Act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regarded by the Indians as involving communal degradation arising out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compulsory statutory branding of this one particular section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community. Mr. Essop Ismail Mia, Chairman of the Transvaal British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>Association, thus concisely states the case: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attitude of my Association would not have been in any 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altered had signatures been substituted for finger-prints. It is the sting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compulsion running throughout the Act that offends and bears so heavily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community. . . .  It is not the fact of the penalty or the severity of it that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resented, but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underlying assumption that Indians as a class are capable of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impersonation and fraudulently bringing unauthorised immigrants into the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country that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most strongly, and I think rightly, objected to ... knowing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 that British Indians as a class have not been guilty of the practices above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described, they manfully struggle to avoid the presumption which the Act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tacitly, and which the framers of the law publicly declare as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conviction.”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in defence of this principle—in order to preserve their individual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 self-respect—that practically 13,000 loyal subjects of His Imperial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 stand solemnly pledged to go to gaol and submit to the loss of worldly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possessions, and even liberty itself. Could any more eloquent reply be returned to the </w:t>
      </w:r>
      <w:r>
        <w:rPr>
          <w:rFonts w:ascii="Times" w:hAnsi="Times" w:eastAsia="Times"/>
          <w:b w:val="0"/>
          <w:i w:val="0"/>
          <w:color w:val="000000"/>
          <w:sz w:val="18"/>
        </w:rPr>
        <w:t>taunt so often flung, that the Indian has no soul above his shop and his profits?</w:t>
      </w:r>
    </w:p>
    <w:p>
      <w:pPr>
        <w:autoSpaceDN w:val="0"/>
        <w:tabs>
          <w:tab w:pos="550" w:val="left"/>
          <w:tab w:pos="127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ESTRICTION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ILL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constitutes the latest Transvaal product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way of anti-Asiatic legislation. The incongruity of retaining the Peace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Preservation Ordinance, enacted for the “maintenance of good order and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public safety in view of the withdrawal of martial law”, on the Statute Book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colony now ruled by Ministers, who but recently were in arms against us, </w:t>
      </w:r>
      <w:r>
        <w:rPr>
          <w:rFonts w:ascii="Times" w:hAnsi="Times" w:eastAsia="Times"/>
          <w:b w:val="0"/>
          <w:i w:val="0"/>
          <w:color w:val="000000"/>
          <w:sz w:val="18"/>
        </w:rPr>
        <w:t>necessitated its early repeal. This is effected by section (I) of the Immigrants’</w:t>
      </w:r>
      <w:r>
        <w:rPr>
          <w:rFonts w:ascii="Times" w:hAnsi="Times" w:eastAsia="Times"/>
          <w:b w:val="0"/>
          <w:i w:val="0"/>
          <w:color w:val="000000"/>
          <w:sz w:val="18"/>
        </w:rPr>
        <w:t>Restriction Bill, but the section concludes with the following significant proviso: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 such repeal shall affect or abridge any powers or jurisdiction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Asiatic Law Amendment Act, 1907, conferred for the purpose of carrying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such Act, but the said Ordinance shall for all the purposes of such Act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deemed to remain of full force and effect.”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other words, the terms of the Peace Preservation Ordinance are preserved for </w:t>
      </w:r>
      <w:r>
        <w:rPr>
          <w:rFonts w:ascii="Times" w:hAnsi="Times" w:eastAsia="Times"/>
          <w:b w:val="0"/>
          <w:i w:val="0"/>
          <w:color w:val="000000"/>
          <w:sz w:val="18"/>
        </w:rPr>
        <w:t>exclusive application to Asiatics.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Bill gives permanence to the Registration Law. It disregards the right of </w:t>
      </w:r>
      <w:r>
        <w:rPr>
          <w:rFonts w:ascii="Times" w:hAnsi="Times" w:eastAsia="Times"/>
          <w:b w:val="0"/>
          <w:i w:val="0"/>
          <w:color w:val="000000"/>
          <w:sz w:val="18"/>
        </w:rPr>
        <w:t>residence of those British Indians who settled in the Transvaal before the war, and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4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many cases even paid £3 as the price of such residence under Law 3 of 1885, but who </w:t>
      </w:r>
      <w:r>
        <w:rPr>
          <w:rFonts w:ascii="Times" w:hAnsi="Times" w:eastAsia="Times"/>
          <w:b w:val="0"/>
          <w:i w:val="0"/>
          <w:color w:val="000000"/>
          <w:sz w:val="18"/>
        </w:rPr>
        <w:t>have for some reason or other not yet returned to the country.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defining the qualifications for immigration into the country, it excludes by </w:t>
      </w:r>
      <w:r>
        <w:rPr>
          <w:rFonts w:ascii="Times" w:hAnsi="Times" w:eastAsia="Times"/>
          <w:b w:val="0"/>
          <w:i w:val="0"/>
          <w:color w:val="000000"/>
          <w:sz w:val="18"/>
        </w:rPr>
        <w:t>way of educational test all save European languages and Yiddish.</w:t>
      </w:r>
    </w:p>
    <w:p>
      <w:pPr>
        <w:autoSpaceDN w:val="0"/>
        <w:autoSpaceDE w:val="0"/>
        <w:widowControl/>
        <w:spacing w:line="24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requires even Indian applicants for admission who may pass the 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prescribed by the Bill to enregister in terms of the Asiatic Law Amendment Act,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regulations of which were ostensibly framed because of the assumed </w:t>
      </w:r>
      <w:r>
        <w:rPr>
          <w:rFonts w:ascii="Times" w:hAnsi="Times" w:eastAsia="Times"/>
          <w:b w:val="0"/>
          <w:i w:val="0"/>
          <w:color w:val="000000"/>
          <w:sz w:val="18"/>
        </w:rPr>
        <w:t>illiteracy of the majority of the Asiatics residing in the colony.</w:t>
      </w:r>
    </w:p>
    <w:p>
      <w:pPr>
        <w:autoSpaceDN w:val="0"/>
        <w:autoSpaceDE w:val="0"/>
        <w:widowControl/>
        <w:spacing w:line="24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argued with no little reason by the opponents of the Bill that Indians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sufficient knowledge of a European language to pass the educational test carry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persons sufficient marks of identification, and that since it is hardly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conceivable that any Indian of liberal education will ever accept its terms,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requirement is but an indirect mode of depriving Indians of the benefit of the </w:t>
      </w:r>
      <w:r>
        <w:rPr>
          <w:rFonts w:ascii="Times" w:hAnsi="Times" w:eastAsia="Times"/>
          <w:b w:val="0"/>
          <w:i w:val="0"/>
          <w:color w:val="000000"/>
          <w:sz w:val="18"/>
        </w:rPr>
        <w:t>education clause of the Bill, and thus of barring their admittance into the country.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Bill makes no provision for facilities to Indian merchants already settled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Transvaal for importing clerks, assistants, and servants necessary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conduct of their business and households. Sub-section (C) of section (6) is remarkable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constituting a subtle attempt to indirectly amend the Asiatic Law Amendment Act.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latter provides for the fine and imprisonment of recalcitrant Asiatics, followed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 to remove from the colony. Similarly, the Peace Preservation Ordinance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empowers the issue of such notice to leave. Sub-section (C) of this Bill takes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step in advance of either. It confers upon the local Government power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physically and forcibly deport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his own expense any person disregarding the notice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removal under the Asiatic Law Amendment Act. Due appreciation of the character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measure would be impossible without a brief notice of the definition of the term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Bill, “prohibited immigrant”. Asiatics incapable of writing from dictation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otherwise in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European language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classed among illiterates, paupers, prostitutes,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similar characters, as well as any person who, did he enter the colony, “would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liable to any law in force at such date which might render him liable if found therein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removed from, or to be ordered to leave the colony, whether on conviction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offence against such law 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for failure to comply with its provisions or otherwise”.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Finally, section (6) of the Bill makes a “prohibited immigrant”, and, as such, liable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forcible deportation, “any person who is deemed by the Minister on reasonable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grounds to be dangerous to the peace, order and good government of the colony, if he </w:t>
      </w:r>
      <w:r>
        <w:rPr>
          <w:rFonts w:ascii="Times" w:hAnsi="Times" w:eastAsia="Times"/>
          <w:b w:val="0"/>
          <w:i w:val="0"/>
          <w:color w:val="000000"/>
          <w:sz w:val="18"/>
        </w:rPr>
        <w:t>remain therein”.</w:t>
      </w:r>
    </w:p>
    <w:p>
      <w:pPr>
        <w:autoSpaceDN w:val="0"/>
        <w:autoSpaceDE w:val="0"/>
        <w:widowControl/>
        <w:spacing w:line="240" w:lineRule="exact" w:before="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objected, not without some show of reason, that the last-mentioned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provisions are directed against passive resisters of the Asiatic Law Amendment Act </w:t>
      </w:r>
      <w:r>
        <w:rPr>
          <w:rFonts w:ascii="Times" w:hAnsi="Times" w:eastAsia="Times"/>
          <w:b w:val="0"/>
          <w:i w:val="0"/>
          <w:color w:val="000000"/>
          <w:sz w:val="18"/>
        </w:rPr>
        <w:t>and their leaders.</w:t>
      </w:r>
    </w:p>
    <w:p>
      <w:pPr>
        <w:autoSpaceDN w:val="0"/>
        <w:autoSpaceDE w:val="0"/>
        <w:widowControl/>
        <w:spacing w:line="240" w:lineRule="exact" w:before="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prudently provided that the victims of this measure shall be liable to pay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expenditure incurred by the Government in carrying out such removal,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colony or South Africa, or in the detention in the colony or elsewhere of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pending his removal, the amount of such expenditure, on production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>Sheriff of the certificate of an officer of the Department setting out the items and total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44" w:right="133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 of such expenditure, to be recoverable by execution levied on the property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colony of the person so liable, in manner provided for execution levied under a </w:t>
      </w:r>
      <w:r>
        <w:rPr>
          <w:rFonts w:ascii="Times" w:hAnsi="Times" w:eastAsia="Times"/>
          <w:b w:val="0"/>
          <w:i w:val="0"/>
          <w:color w:val="000000"/>
          <w:sz w:val="18"/>
        </w:rPr>
        <w:t>judgment of the Supreme Court.</w:t>
      </w:r>
    </w:p>
    <w:p>
      <w:pPr>
        <w:autoSpaceDN w:val="0"/>
        <w:autoSpaceDE w:val="0"/>
        <w:widowControl/>
        <w:spacing w:line="240" w:lineRule="exact" w:before="80" w:after="0"/>
        <w:ind w:left="0" w:right="25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/>
          <w:color w:val="000000"/>
          <w:sz w:val="18"/>
        </w:rPr>
        <w:t>Raison D’etre</w:t>
      </w:r>
    </w:p>
    <w:p>
      <w:pPr>
        <w:autoSpaceDN w:val="0"/>
        <w:autoSpaceDE w:val="0"/>
        <w:widowControl/>
        <w:spacing w:line="240" w:lineRule="exact" w:before="16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it be asked what is the motive force behind this rabid antagonism towards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respectable British Asiatics, there can be but one reply. A survey of the legislation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1885 to date, and of all that has been said and written on the subject, must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abundantly clear that the outcry is first and foremost an ebullition of trade jealousy.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will have been observed that, right along, the point of attack has been the trading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licences. The legislators of the Republic were prompted to enact Law 3 of 1885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shopkeepers anxious to be rid of defenceless rivals. High above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clamour of the “White Leaguers” of Boksburg, Krugersdorp, Potchefstroom,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similar dorps resounds the cry of “no coolie licences!” The attempt during 1903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relegate Asiatics to bazaars was virtually abandoned, after the test case of Habib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Motan v. the Transvaal Government had established the right of Asiatics to trade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outside of bazaars and locations. The new Registration Act threatens non-renewal of </w:t>
      </w:r>
      <w:r>
        <w:rPr>
          <w:rFonts w:ascii="Times" w:hAnsi="Times" w:eastAsia="Times"/>
          <w:b w:val="0"/>
          <w:i w:val="0"/>
          <w:color w:val="000000"/>
          <w:sz w:val="18"/>
        </w:rPr>
        <w:t>trading licences to Asiatics failing to comply with its provisions.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Trade rivalry, however, might in itself have proved insufficient to move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 to action. Colour prejudice, seemingly indigenous to South Africa, has,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been appealed to. Colonial imagination has been inflamed by hinting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danger of complicating an already difficult situation by the presence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permanent Asiatic element in addition to the existing coloured population.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argument has apparently sufficed to justify the jettisoning of pre-war pledges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obligations, and the consequent immolation of the small British Indian population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the altar of a cheap expediency. A voiceless minority numbering less than 5 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cent. of the white population of the Transvaal, unrepresented either municipally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politically, their modest claim to reasonable treatment as civilised citizens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Empire has been ruthlessly disregarded. The hopes and promises held out to them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pre-war days by professed champions of their cause are, according to Sir Arthur </w:t>
      </w:r>
      <w:r>
        <w:rPr>
          <w:rFonts w:ascii="Times" w:hAnsi="Times" w:eastAsia="Times"/>
          <w:b w:val="0"/>
          <w:i w:val="0"/>
          <w:color w:val="000000"/>
          <w:sz w:val="18"/>
        </w:rPr>
        <w:t>Lawley, now more righteously broken than kept.</w:t>
      </w:r>
    </w:p>
    <w:p>
      <w:pPr>
        <w:autoSpaceDN w:val="0"/>
        <w:autoSpaceDE w:val="0"/>
        <w:widowControl/>
        <w:spacing w:line="240" w:lineRule="exact" w:before="6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been urged in extenuation of the anti-Indian legislation that it has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unanimous assent of the whole white population. The assertion is, however, open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serious question. It is submitted, on the other side, that only those who for selfish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reasons are themselves interested in the riddance of the Indian competitor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committed themselves to any definite expression of opinion. Some have refrained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desire to be on the winning side—the great majority, the mining and mechanic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classes, from sheer indifference. But even granting such unanimous consent, can it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seriously contended that the pre-war pledges and promises, express and implied,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this country stands committed, are to be incontinently abandoned, and that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of the Transvaal community—the weaker—is, under the protection of our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flag, to beruthlessly down-trodden and stripped of every vestige of status at the </w:t>
      </w:r>
      <w:r>
        <w:rPr>
          <w:rFonts w:ascii="Times" w:hAnsi="Times" w:eastAsia="Times"/>
          <w:b w:val="0"/>
          <w:i w:val="0"/>
          <w:color w:val="000000"/>
          <w:sz w:val="18"/>
        </w:rPr>
        <w:t>behest of the other and stronger 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3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detailed examination of the allegations made by those who clamour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expulsion of the Asiatic would be interesting, were it possible within the scope of </w:t>
      </w:r>
      <w:r>
        <w:rPr>
          <w:rFonts w:ascii="Times" w:hAnsi="Times" w:eastAsia="Times"/>
          <w:b w:val="0"/>
          <w:i w:val="0"/>
          <w:color w:val="000000"/>
          <w:sz w:val="18"/>
        </w:rPr>
        <w:t>this small work. They include such pleas as “the reduction of the standard of living”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“unfair competition”; that “the Asiatic does not blend with the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colonists, and consequently can never be built into the body of the nation”. It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briefly remarked, as to the former, that the British Indian does not compete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labouring classes of the Transvaal, nor are there any Indian coolies in this colony.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shopkeepers and traders who comprise the majority of the Asiatic population,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88_ per cent of whom are British Indians, are, it is true shrewd business men, patient,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persevering, and industrious; it, like their white rivals, they have rent and taxes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pay; they circulate the bulk of their receipts locally among the wholesale importers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(Europeans), and not infrequently engage the services of medical men, lawyers,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mechanics, &amp;c. True, they are abstemious, especially in the matter of liquor, live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comparatively retired life, and do not dissipate their substance. Their trade lies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chiefly with the poorer section of the community, and it is admitted that their </w:t>
      </w:r>
      <w:r>
        <w:rPr>
          <w:rFonts w:ascii="Times" w:hAnsi="Times" w:eastAsia="Times"/>
          <w:b w:val="0"/>
          <w:i w:val="0"/>
          <w:color w:val="000000"/>
          <w:sz w:val="18"/>
        </w:rPr>
        <w:t>competition has had the effect of keeping down the cost of the necessaries of life.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Indian lives meanly is a foolish misunderstanding, due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inability of the average Western to appreciate the niceties of Oriental dietary.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Comparisons in such matters are particularly odious, and not infrequently dangerous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those venturing to draw them. A more intimate acquaintance with the Acts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 that Indian feeding is anything but inexpensive. One might, perhaps, fairly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enquire whether the standard of comfort of even the humblest Indian hawker is inferior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that of the unhappily large body of poor whites, bijwoners, and of Syrians, and raw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Russians, the latter of whom are not inconsiderable competitors of the older white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traders. Nor can it be denied that Indian stores compare favourably in every way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of their European neighbours. The integrity and high standing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merchants with whom he trades are admittedly unassailable. His habits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attacked as unsanitary. The author has enjoyed exceptional opportunities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convincing himself of the falsehood of this aspersion. During the plague of 1903-4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cry was raised with especial vehemence, and in sheer self-protection it became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to obtain impartial inspection by independent medical experts. Their </w:t>
      </w:r>
      <w:r>
        <w:rPr>
          <w:rFonts w:ascii="Times" w:hAnsi="Times" w:eastAsia="Times"/>
          <w:b w:val="0"/>
          <w:i w:val="0"/>
          <w:color w:val="000000"/>
          <w:sz w:val="18"/>
        </w:rPr>
        <w:t>certificates proved conclusively that the structure and general arrangement of Indians’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shops and dwellings were, if anything, superior to the average. True, the old location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fringe of Johannesburg, since destroyed, had been so shamefully neglected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matter of sanitary service by the responsible authorities, that it had indeed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a veritable plague spot. The eradication of the plague was, however,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largely due to the untiring efforts, the sacrifices, and the co-operation of the Indians </w:t>
      </w:r>
      <w:r>
        <w:rPr>
          <w:rFonts w:ascii="Times" w:hAnsi="Times" w:eastAsia="Times"/>
          <w:b w:val="0"/>
          <w:i w:val="0"/>
          <w:color w:val="000000"/>
          <w:sz w:val="18"/>
        </w:rPr>
        <w:t>resident therein.</w:t>
      </w:r>
    </w:p>
    <w:p>
      <w:pPr>
        <w:autoSpaceDN w:val="0"/>
        <w:autoSpaceDE w:val="0"/>
        <w:widowControl/>
        <w:spacing w:line="24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the plea that the Indian will not blend with the rest of the community,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this but a re-statement of the old fable of the boy who stoned the toad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punishment for its being a toad? The Indian of the Transvaal a branded a pariah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statute; he is treated as such in practice; regardless of the obvious terminological </w:t>
      </w:r>
      <w:r>
        <w:rPr>
          <w:rFonts w:ascii="Times" w:hAnsi="Times" w:eastAsia="Times"/>
          <w:b w:val="0"/>
          <w:i w:val="0"/>
          <w:color w:val="000000"/>
          <w:sz w:val="18"/>
        </w:rPr>
        <w:t>inexactitude, he is indiscriminately dubbed “coolie”. One hears even in official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44" w:right="133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9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circles such expressions as “coolie lawyer”, “coolie doctor”, “coolie merchant”.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are “coolie Marys”. As has been already shown, he is accorded no place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 of things, save on sufferance. He may not even own fixed property, although,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curiously, he may be a mortgagee of such. He is even denied the not always obvious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privilege of riding in the same municipal tramcars and Government railway carriages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his white fellow-colonists. His children are afforded no facilities for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 they attend the schools set apart for Kaffirs. Could there be 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encouragement for the Indian “to blend” and to associate himself more closely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larger life of the community ?</w:t>
      </w:r>
    </w:p>
    <w:p>
      <w:pPr>
        <w:autoSpaceDN w:val="0"/>
        <w:autoSpaceDE w:val="0"/>
        <w:widowControl/>
        <w:spacing w:line="240" w:lineRule="exact" w:before="8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difficult to escape from the conclusion that the head and front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[the]Indian offending lies in the fact that he possesses a superabundance of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characteristics which, if found in his detractors, would be regarded as virtues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extolled and emulated. Unhappily for his peace and safety, the Indian in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not content to remain the mere hewer of wood and drawer of water. Even despite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disadvantages of his environment, he succeeds in raising himself from lowly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beginnings to ‘comparative affluence. Not infrequently he is able to send his sons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Universities. Here, then, are the real elements of his offending. He presumes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beyond his station. Were he but content to furnish unskilled labour, or to earn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dividends, for his white fellow-colonist, spending his earnings so that his labour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remain a continuing quantity, not only would his presence be welcome, but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praise would be too high to be lavished upon him. If this be doubted, observe how,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neighbouring colony of Natal, while the outcry against the better class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grows in volume, the Government of the colony steadily declines to abolish the </w:t>
      </w:r>
      <w:r>
        <w:rPr>
          <w:rFonts w:ascii="Times" w:hAnsi="Times" w:eastAsia="Times"/>
          <w:b w:val="0"/>
          <w:i w:val="0"/>
          <w:color w:val="000000"/>
          <w:sz w:val="18"/>
        </w:rPr>
        <w:t>importation of Indian coolie labour.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Compared with the claims urged on their behalf by responsible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against the Government of the Transvaal Republic, the demands on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handful of our Indian fellow-subjects established in the Transvaal colony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pathetically modest. In deference to the prejudices of their white fellow-colonists,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do not press for either the municipal or political franchise. With a breadth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worthy of more sympathetic appreciation, the Indian recognises the difficulties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incidental to the Government by a small white minority of a vast native population.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is consequently agreeable to leave the control of the colony to white heads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hands. All that the Indian asks for is to be treated with the respect and consideration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due to a civilised, albeit coloured, citizen of the Empire, to be protected from insult,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humiliation, and spoliation. He does not claim that a young colony should throw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doors open to an indiscriminate Asiatic influx. He contends, however,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educational test imposed upon prospective immigrants should be reasonable, and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pointedly directed against Indians. He claims, for instance, that </w:t>
      </w:r>
      <w:r>
        <w:rPr>
          <w:rFonts w:ascii="Times" w:hAnsi="Times" w:eastAsia="Times"/>
          <w:b w:val="0"/>
          <w:i/>
          <w:color w:val="000000"/>
          <w:sz w:val="18"/>
        </w:rPr>
        <w:t>Hindustani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Gujarati should be placed on at least an equal footing with Yiddish. He does,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 as an elementary right that lawfully resident Indians should be preserved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differential legislation based upon a presupposition of their inherent inferiority,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criminality. He concedes the right of municipalities to regulate and restrict the </w:t>
      </w:r>
      <w:r>
        <w:rPr>
          <w:rFonts w:ascii="Times" w:hAnsi="Times" w:eastAsia="Times"/>
          <w:b w:val="0"/>
          <w:i w:val="0"/>
          <w:color w:val="000000"/>
          <w:sz w:val="18"/>
        </w:rPr>
        <w:t>issue of trading licences, and to impose the most stringent sanitary regulations, but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9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asks on what ground should his inability to become the owner of fixed property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perpetuated? Why, for instance, may he not purchase the premises in which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 is conducted ? Tramway and railway regulations excluding him from the 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cars and carriages used by whites, byelaws denying him the use of sidewalks,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surely unworthy of a British colony. Even in the matter of registration,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has, with characteristic willingness to conciliate, proffered a compromise. Since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importance has been attached by the Transvaal Government to re-registration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Asiatic population, and in order to prove bona fides, the Indian community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offered to come forward and re-register voluntarily. They are prepared to surrender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titles they hold in exchange for other certificates, and even to give the all-important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digit imprints. They further suggest that the Government might subsequently pass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short Act recognising the validity only of such new certificates as have been issued in </w:t>
      </w:r>
      <w:r>
        <w:rPr>
          <w:rFonts w:ascii="Times" w:hAnsi="Times" w:eastAsia="Times"/>
          <w:b w:val="0"/>
          <w:i w:val="0"/>
          <w:color w:val="000000"/>
          <w:sz w:val="18"/>
        </w:rPr>
        <w:t>this way.</w:t>
      </w:r>
    </w:p>
    <w:p>
      <w:pPr>
        <w:autoSpaceDN w:val="0"/>
        <w:autoSpaceDE w:val="0"/>
        <w:widowControl/>
        <w:spacing w:line="240" w:lineRule="exact" w:before="40" w:after="0"/>
        <w:ind w:left="10" w:right="2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difference between this suggested compromise and re-registration in terms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Act cannot but be sufficiently obvious. Voluntary registration would be devoid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sting of compulsion, and would constitute an act of grace, performed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community in deference to white sentiment, which in course of time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undergo conversion. Compulsory registration is recognised as signifying nothing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 than the reduction of British Indians to the status of the Kaffir; as being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likely of adoption as a precedent for anti-Indian legislation by the neighbouring </w:t>
      </w:r>
      <w:r>
        <w:rPr>
          <w:rFonts w:ascii="Times" w:hAnsi="Times" w:eastAsia="Times"/>
          <w:b w:val="0"/>
          <w:i w:val="0"/>
          <w:color w:val="000000"/>
          <w:sz w:val="18"/>
        </w:rPr>
        <w:t>colonies; and as a probable prelude to compulsory segregation in coloured locations.</w:t>
      </w:r>
    </w:p>
    <w:p>
      <w:pPr>
        <w:autoSpaceDN w:val="0"/>
        <w:autoSpaceDE w:val="0"/>
        <w:widowControl/>
        <w:spacing w:line="250" w:lineRule="exact" w:before="10" w:after="140"/>
        <w:ind w:left="10" w:right="2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brief </w:t>
      </w:r>
      <w:r>
        <w:rPr>
          <w:rFonts w:ascii="Times" w:hAnsi="Times" w:eastAsia="Times"/>
          <w:b w:val="0"/>
          <w:i/>
          <w:color w:val="000000"/>
          <w:sz w:val="18"/>
        </w:rPr>
        <w:t>resume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in the form of a table of comparisons between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position under the Boer Republic and since the annexation, may not be out of </w:t>
      </w:r>
      <w:r>
        <w:rPr>
          <w:rFonts w:ascii="Times" w:hAnsi="Times" w:eastAsia="Times"/>
          <w:b w:val="0"/>
          <w:i w:val="0"/>
          <w:color w:val="000000"/>
          <w:sz w:val="18"/>
        </w:rPr>
        <w:t>place, and cannot but be instructive.</w:t>
      </w:r>
    </w:p>
    <w:p>
      <w:pPr>
        <w:sectPr>
          <w:pgSz w:w="9360" w:h="12960"/>
          <w:pgMar w:top="544" w:right="113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1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U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NDER THE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OER</w:t>
      </w:r>
      <w:r>
        <w:rPr>
          <w:rFonts w:ascii="Times" w:hAnsi="Times" w:eastAsia="Times"/>
          <w:b w:val="0"/>
          <w:i/>
          <w:color w:val="000000"/>
          <w:sz w:val="18"/>
        </w:rPr>
        <w:t>Regime</w:t>
      </w:r>
    </w:p>
    <w:p>
      <w:pPr>
        <w:autoSpaceDN w:val="0"/>
        <w:autoSpaceDE w:val="0"/>
        <w:widowControl/>
        <w:spacing w:line="240" w:lineRule="exact" w:before="140" w:after="0"/>
        <w:ind w:left="10" w:right="11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might freely enter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Republic and subsequent to 1885 might </w:t>
      </w:r>
      <w:r>
        <w:rPr>
          <w:rFonts w:ascii="Times" w:hAnsi="Times" w:eastAsia="Times"/>
          <w:b w:val="0"/>
          <w:i w:val="0"/>
          <w:color w:val="000000"/>
          <w:sz w:val="18"/>
        </w:rPr>
        <w:t>reside and trade on payment of a £3 tax.</w:t>
      </w:r>
    </w:p>
    <w:p>
      <w:pPr>
        <w:autoSpaceDN w:val="0"/>
        <w:tabs>
          <w:tab w:pos="550" w:val="left"/>
          <w:tab w:pos="2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“Registration” required by Law 3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1885 (amended in 1886) did not include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identification particulars. 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merely of the payment of the £3 fee and the </w:t>
      </w:r>
      <w:r>
        <w:rPr>
          <w:rFonts w:ascii="Times" w:hAnsi="Times" w:eastAsia="Times"/>
          <w:b w:val="0"/>
          <w:i w:val="0"/>
          <w:color w:val="000000"/>
          <w:sz w:val="18"/>
        </w:rPr>
        <w:t>holding of the receipt therefore.</w:t>
      </w:r>
    </w:p>
    <w:p>
      <w:pPr>
        <w:autoSpaceDN w:val="0"/>
        <w:autoSpaceDE w:val="0"/>
        <w:widowControl/>
        <w:spacing w:line="240" w:lineRule="exact" w:before="1160" w:after="26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Asiatics were denied burger rights.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261"/>
        <w:gridCol w:w="2261"/>
        <w:gridCol w:w="2261"/>
      </w:tblGrid>
      <w:tr>
        <w:trPr>
          <w:trHeight w:hRule="exact" w:val="280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Asiatics might not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own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fixed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9360" w:h="12960"/>
          <w:pgMar w:top="544" w:right="1138" w:bottom="478" w:left="1440" w:header="720" w:footer="720" w:gutter="0"/>
          <w:cols w:num="2" w:equalWidth="0">
            <w:col w:w="3378" w:space="0"/>
            <w:col w:w="340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1.999999999999886" w:type="dxa"/>
      </w:tblPr>
      <w:tblGrid>
        <w:gridCol w:w="2261"/>
        <w:gridCol w:w="2261"/>
        <w:gridCol w:w="2261"/>
      </w:tblGrid>
      <w:tr>
        <w:trPr>
          <w:trHeight w:hRule="exact" w:val="54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NNEXATION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INCE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RITISH</w:t>
            </w:r>
          </w:p>
        </w:tc>
      </w:tr>
    </w:tbl>
    <w:p>
      <w:pPr>
        <w:autoSpaceDN w:val="0"/>
        <w:tabs>
          <w:tab w:pos="652" w:val="left"/>
        </w:tabs>
        <w:autoSpaceDE w:val="0"/>
        <w:widowControl/>
        <w:spacing w:line="240" w:lineRule="exact" w:before="60" w:after="0"/>
        <w:ind w:left="112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such Asiatics as could prove </w:t>
      </w:r>
      <w:r>
        <w:rPr>
          <w:rFonts w:ascii="Times" w:hAnsi="Times" w:eastAsia="Times"/>
          <w:b w:val="0"/>
          <w:i w:val="0"/>
          <w:color w:val="000000"/>
          <w:sz w:val="18"/>
        </w:rPr>
        <w:t>pre-war residence have been readmitted.</w:t>
      </w:r>
    </w:p>
    <w:p>
      <w:pPr>
        <w:autoSpaceDN w:val="0"/>
        <w:autoSpaceDE w:val="0"/>
        <w:widowControl/>
        <w:spacing w:line="240" w:lineRule="exact" w:before="40" w:after="0"/>
        <w:ind w:left="112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“Registration” voluntarily assented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by Asiatics in 1903, under advice of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Milner, included very full identification </w:t>
      </w:r>
      <w:r>
        <w:rPr>
          <w:rFonts w:ascii="Times" w:hAnsi="Times" w:eastAsia="Times"/>
          <w:b w:val="0"/>
          <w:i w:val="0"/>
          <w:color w:val="000000"/>
          <w:sz w:val="18"/>
        </w:rPr>
        <w:t>particulars.</w:t>
      </w:r>
    </w:p>
    <w:p>
      <w:pPr>
        <w:autoSpaceDN w:val="0"/>
        <w:autoSpaceDE w:val="0"/>
        <w:widowControl/>
        <w:spacing w:line="240" w:lineRule="exact" w:before="40" w:after="0"/>
        <w:ind w:left="112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Re-registration under the Act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1907 </w:t>
      </w:r>
      <w:r>
        <w:rPr>
          <w:rFonts w:ascii="Times" w:hAnsi="Times" w:eastAsia="Times"/>
          <w:b w:val="0"/>
          <w:i/>
          <w:color w:val="000000"/>
          <w:sz w:val="18"/>
        </w:rPr>
        <w:t>is compulsory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additionally humi-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liating in details. It applies to all children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eight years of age upwards. Failure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re-register entails fine, imprisonment, and </w:t>
      </w:r>
      <w:r>
        <w:rPr>
          <w:rFonts w:ascii="Times" w:hAnsi="Times" w:eastAsia="Times"/>
          <w:b w:val="0"/>
          <w:i w:val="0"/>
          <w:color w:val="000000"/>
          <w:sz w:val="18"/>
        </w:rPr>
        <w:t>explusion</w:t>
      </w:r>
    </w:p>
    <w:p>
      <w:pPr>
        <w:autoSpaceDN w:val="0"/>
        <w:autoSpaceDE w:val="0"/>
        <w:widowControl/>
        <w:spacing w:line="240" w:lineRule="exact" w:before="40" w:after="298"/>
        <w:ind w:left="112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Asiatics, including British Indians,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excluded from both political and </w:t>
      </w:r>
      <w:r>
        <w:rPr>
          <w:rFonts w:ascii="Times" w:hAnsi="Times" w:eastAsia="Times"/>
          <w:b w:val="0"/>
          <w:i w:val="0"/>
          <w:color w:val="000000"/>
          <w:sz w:val="18"/>
        </w:rPr>
        <w:t>municipal privileges.</w:t>
      </w:r>
    </w:p>
    <w:p>
      <w:pPr>
        <w:sectPr>
          <w:type w:val="nextColumn"/>
          <w:pgSz w:w="9360" w:h="12960"/>
          <w:pgMar w:top="544" w:right="1138" w:bottom="478" w:left="1440" w:header="720" w:footer="720" w:gutter="0"/>
          <w:cols w:num="2" w:equalWidth="0">
            <w:col w:w="3378" w:space="0"/>
            <w:col w:w="3404" w:space="0"/>
          </w:cols>
          <w:docGrid w:linePitch="360"/>
        </w:sectPr>
      </w:pP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 : 15 JUNE, 1907 - 12 DECEMBER, 1907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type w:val="continuous"/>
          <w:pgSz w:w="9360" w:h="12960"/>
          <w:pgMar w:top="544" w:right="113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sectPr>
          <w:pgSz w:w="9360" w:h="12960"/>
          <w:pgMar w:top="544" w:right="114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property.</w:t>
      </w:r>
    </w:p>
    <w:p>
      <w:pPr>
        <w:autoSpaceDN w:val="0"/>
        <w:autoSpaceDE w:val="0"/>
        <w:widowControl/>
        <w:spacing w:line="240" w:lineRule="exact" w:before="40" w:after="0"/>
        <w:ind w:left="10" w:right="11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were liable to be relegated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streets, wards, and locations specially </w:t>
      </w:r>
      <w:r>
        <w:rPr>
          <w:rFonts w:ascii="Times" w:hAnsi="Times" w:eastAsia="Times"/>
          <w:b w:val="0"/>
          <w:i w:val="0"/>
          <w:color w:val="000000"/>
          <w:sz w:val="18"/>
        </w:rPr>
        <w:t>set apart that purpose.</w:t>
      </w:r>
    </w:p>
    <w:p>
      <w:pPr>
        <w:autoSpaceDN w:val="0"/>
        <w:tabs>
          <w:tab w:pos="550" w:val="left"/>
          <w:tab w:pos="1050" w:val="left"/>
          <w:tab w:pos="1530" w:val="left"/>
          <w:tab w:pos="239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Whereas Law 3 imposing the above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disabilities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virtually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inoperative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Indians being protected by His </w:t>
      </w:r>
      <w:r>
        <w:rPr>
          <w:rFonts w:ascii="Times" w:hAnsi="Times" w:eastAsia="Times"/>
          <w:b w:val="0"/>
          <w:i w:val="0"/>
          <w:color w:val="000000"/>
          <w:sz w:val="18"/>
        </w:rPr>
        <w:t>Majesty’s Government.</w:t>
      </w:r>
    </w:p>
    <w:p>
      <w:pPr>
        <w:autoSpaceDN w:val="0"/>
        <w:tabs>
          <w:tab w:pos="550" w:val="left"/>
          <w:tab w:pos="1710" w:val="left"/>
          <w:tab w:pos="2530" w:val="left"/>
        </w:tabs>
        <w:autoSpaceDE w:val="0"/>
        <w:widowControl/>
        <w:spacing w:line="260" w:lineRule="exact" w:before="40" w:after="1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claimed for British Indians the equal rights </w:t>
      </w:r>
      <w:r>
        <w:rPr>
          <w:rFonts w:ascii="Times" w:hAnsi="Times" w:eastAsia="Times"/>
          <w:b w:val="0"/>
          <w:i w:val="0"/>
          <w:color w:val="000000"/>
          <w:sz w:val="18"/>
        </w:rPr>
        <w:t>or civilised subjects of the Empire.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60"/>
        <w:gridCol w:w="2260"/>
        <w:gridCol w:w="2260"/>
      </w:tblGrid>
      <w:tr>
        <w:trPr>
          <w:trHeight w:hRule="exact" w:val="26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British 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Government virtually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pledged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 to the reinstatement in their just </w:t>
      </w:r>
      <w:r>
        <w:rPr>
          <w:rFonts w:ascii="Times" w:hAnsi="Times" w:eastAsia="Times"/>
          <w:b w:val="0"/>
          <w:i w:val="0"/>
          <w:color w:val="000000"/>
          <w:sz w:val="18"/>
        </w:rPr>
        <w:t>rights of Transvaal British Indians.</w:t>
      </w:r>
    </w:p>
    <w:p>
      <w:pPr>
        <w:autoSpaceDN w:val="0"/>
        <w:autoSpaceDE w:val="0"/>
        <w:widowControl/>
        <w:spacing w:line="260" w:lineRule="exact" w:before="40" w:after="10"/>
        <w:ind w:left="10" w:right="11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 protests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Boer law were supported by the Imperial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Government, and the insistence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30"/>
        <w:gridCol w:w="1130"/>
        <w:gridCol w:w="1130"/>
        <w:gridCol w:w="1130"/>
        <w:gridCol w:w="1130"/>
        <w:gridCol w:w="1130"/>
      </w:tblGrid>
      <w:tr>
        <w:trPr>
          <w:trHeight w:hRule="exact" w:val="260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Republic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its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right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to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legislate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10" w:right="1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indiscriminately against Asiatics within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borders figured prominently in the </w:t>
      </w:r>
      <w:r>
        <w:rPr>
          <w:rFonts w:ascii="Times" w:hAnsi="Times" w:eastAsia="Times"/>
          <w:b w:val="0"/>
          <w:i w:val="0"/>
          <w:color w:val="000000"/>
          <w:sz w:val="18"/>
        </w:rPr>
        <w:t>causes that led up to the war.</w:t>
      </w:r>
    </w:p>
    <w:p>
      <w:pPr>
        <w:autoSpaceDN w:val="0"/>
        <w:tabs>
          <w:tab w:pos="550" w:val="left"/>
          <w:tab w:pos="1610" w:val="left"/>
          <w:tab w:pos="229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theoretically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Indians were placed under the above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disabilities, in practice the law was not </w:t>
      </w:r>
      <w:r>
        <w:rPr>
          <w:rFonts w:ascii="Times" w:hAnsi="Times" w:eastAsia="Times"/>
          <w:b w:val="0"/>
          <w:i w:val="0"/>
          <w:color w:val="000000"/>
          <w:sz w:val="18"/>
        </w:rPr>
        <w:t>strictly enforced.</w:t>
      </w:r>
    </w:p>
    <w:p>
      <w:pPr>
        <w:sectPr>
          <w:type w:val="continuous"/>
          <w:pgSz w:w="9360" w:h="12960"/>
          <w:pgMar w:top="544" w:right="1140" w:bottom="358" w:left="1440" w:header="720" w:footer="720" w:gutter="0"/>
          <w:cols w:num="2" w:equalWidth="0">
            <w:col w:w="3380" w:space="0"/>
            <w:col w:w="34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is still the case.</w:t>
      </w:r>
    </w:p>
    <w:p>
      <w:pPr>
        <w:autoSpaceDN w:val="0"/>
        <w:autoSpaceDE w:val="0"/>
        <w:widowControl/>
        <w:spacing w:line="240" w:lineRule="exact" w:before="40" w:after="0"/>
        <w:ind w:left="1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Asitics, including British indians, are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liable, and are already theatened with </w:t>
      </w:r>
      <w:r>
        <w:rPr>
          <w:rFonts w:ascii="Times" w:hAnsi="Times" w:eastAsia="Times"/>
          <w:b w:val="0"/>
          <w:i w:val="0"/>
          <w:color w:val="000000"/>
          <w:sz w:val="18"/>
        </w:rPr>
        <w:t>such segregation.</w:t>
      </w:r>
    </w:p>
    <w:p>
      <w:pPr>
        <w:autoSpaceDN w:val="0"/>
        <w:autoSpaceDE w:val="0"/>
        <w:widowControl/>
        <w:spacing w:line="260" w:lineRule="exact" w:before="40" w:after="0"/>
        <w:ind w:left="1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the annexation, and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especially since the grant of responsible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British Indians have failed to </w:t>
      </w:r>
      <w:r>
        <w:rPr>
          <w:rFonts w:ascii="Times" w:hAnsi="Times" w:eastAsia="Times"/>
          <w:b w:val="0"/>
          <w:i w:val="0"/>
          <w:color w:val="000000"/>
          <w:sz w:val="18"/>
        </w:rPr>
        <w:t>secure such Imperial protection.</w:t>
      </w:r>
    </w:p>
    <w:p>
      <w:pPr>
        <w:autoSpaceDN w:val="0"/>
        <w:tabs>
          <w:tab w:pos="650" w:val="left"/>
          <w:tab w:pos="1150" w:val="left"/>
          <w:tab w:pos="1930" w:val="left"/>
          <w:tab w:pos="2170" w:val="left"/>
          <w:tab w:pos="2650" w:val="left"/>
          <w:tab w:pos="3110" w:val="left"/>
        </w:tabs>
        <w:autoSpaceDE w:val="0"/>
        <w:widowControl/>
        <w:spacing w:line="260" w:lineRule="exact" w:before="40" w:after="10"/>
        <w:ind w:left="1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apparently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abandoned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who resided in the colony prior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annexation to the tyranny of trade </w:t>
      </w:r>
      <w:r>
        <w:rPr>
          <w:rFonts w:ascii="Times" w:hAnsi="Times" w:eastAsia="Times"/>
          <w:b w:val="0"/>
          <w:i w:val="0"/>
          <w:color w:val="000000"/>
          <w:sz w:val="18"/>
        </w:rPr>
        <w:t>rivals, and of a Government largely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1356"/>
        <w:gridCol w:w="1356"/>
        <w:gridCol w:w="1356"/>
        <w:gridCol w:w="1356"/>
        <w:gridCol w:w="1356"/>
      </w:tblGrid>
      <w:tr>
        <w:trPr>
          <w:trHeight w:hRule="exact" w:val="2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composed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legislators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who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were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responsible for the Boer Law 3 of 1885.</w:t>
      </w:r>
    </w:p>
    <w:p>
      <w:pPr>
        <w:autoSpaceDN w:val="0"/>
        <w:autoSpaceDE w:val="0"/>
        <w:widowControl/>
        <w:spacing w:line="240" w:lineRule="exact" w:before="40" w:after="0"/>
        <w:ind w:left="1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passive resistance by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to the new Registration Act will,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threats of the Colonial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result in their expulsion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colony. The Immigrants’ Restriction </w:t>
      </w:r>
      <w:r>
        <w:rPr>
          <w:rFonts w:ascii="Times" w:hAnsi="Times" w:eastAsia="Times"/>
          <w:b w:val="0"/>
          <w:i w:val="0"/>
          <w:color w:val="000000"/>
          <w:sz w:val="18"/>
        </w:rPr>
        <w:t>Act will confer the necessary powers.</w:t>
      </w:r>
    </w:p>
    <w:p>
      <w:pPr>
        <w:autoSpaceDN w:val="0"/>
        <w:autoSpaceDE w:val="0"/>
        <w:widowControl/>
        <w:spacing w:line="260" w:lineRule="exact" w:before="40" w:after="100"/>
        <w:ind w:left="1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restrictions upon the freedom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British Indians have been enforced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utmost rigour, and the absence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penalty clause to Law 3 of 1885 has alone </w:t>
      </w:r>
      <w:r>
        <w:rPr>
          <w:rFonts w:ascii="Times" w:hAnsi="Times" w:eastAsia="Times"/>
          <w:b w:val="0"/>
          <w:i w:val="0"/>
          <w:color w:val="000000"/>
          <w:sz w:val="18"/>
        </w:rPr>
        <w:t>saved the Indians from its worst conse-</w:t>
      </w:r>
      <w:r>
        <w:rPr>
          <w:rFonts w:ascii="Times" w:hAnsi="Times" w:eastAsia="Times"/>
          <w:b w:val="0"/>
          <w:i w:val="0"/>
          <w:color w:val="000000"/>
          <w:sz w:val="18"/>
        </w:rPr>
        <w:t>quences.</w:t>
      </w:r>
    </w:p>
    <w:p>
      <w:pPr>
        <w:sectPr>
          <w:type w:val="nextColumn"/>
          <w:pgSz w:w="9360" w:h="12960"/>
          <w:pgMar w:top="544" w:right="1140" w:bottom="358" w:left="1440" w:header="720" w:footer="720" w:gutter="0"/>
          <w:cols w:num="2" w:equalWidth="0">
            <w:col w:w="3380" w:space="0"/>
            <w:col w:w="3400" w:space="0"/>
          </w:cols>
          <w:docGrid w:linePitch="360"/>
        </w:sectPr>
      </w:pPr>
    </w:p>
    <w:p>
      <w:pPr>
        <w:autoSpaceDN w:val="0"/>
        <w:autoSpaceDE w:val="0"/>
        <w:widowControl/>
        <w:spacing w:line="258" w:lineRule="exact" w:before="0" w:after="0"/>
        <w:ind w:left="10" w:right="2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the temptation to point a moral and to reflect upon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inconsistency of pre-war promises with post-war performances will readily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appreciated. Apart from the duty of a Government enjoying a powerful majority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 the interests of a wholly unrepresented coloured minority, there arises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seductive question of the obligation of every member of the Imperial family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subordinate merely local interests, not to say predilections or prejudices,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welfare of the Empire at large. It must, however, suffice here to point out how far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considerations have apparently failed to occupy any place in the policy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Transvaal, which, with a population of barely a quarter of a million whites, has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hesitated to endanger Imperial authority and prestige by heaping indignity upon </w:t>
      </w:r>
      <w:r>
        <w:rPr>
          <w:rFonts w:ascii="Times" w:hAnsi="Times" w:eastAsia="Times"/>
          <w:b w:val="0"/>
          <w:i w:val="0"/>
          <w:color w:val="000000"/>
          <w:sz w:val="18"/>
        </w:rPr>
        <w:t>indignity upon representatives of the three hundred millions of India.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 Office Records: </w:t>
      </w:r>
      <w:r>
        <w:rPr>
          <w:rFonts w:ascii="Times" w:hAnsi="Times" w:eastAsia="Times"/>
          <w:b w:val="0"/>
          <w:i w:val="0"/>
          <w:color w:val="000000"/>
          <w:sz w:val="18"/>
        </w:rPr>
        <w:t>J. &amp;. P. 3927/07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type w:val="continuous"/>
      <w:pgSz w:w="9360" w:h="12960"/>
      <w:pgMar w:top="544" w:right="1140" w:bottom="35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